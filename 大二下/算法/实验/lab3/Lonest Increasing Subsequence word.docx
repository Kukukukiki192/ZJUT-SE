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val="0"/>
        <w:shd w:val="clear" w:color="auto" w:fill="auto"/>
        <w:bidi w:val="0"/>
        <w:spacing w:before="0" w:after="360" w:line="240" w:lineRule="auto"/>
        <w:ind w:left="0" w:right="0" w:firstLine="0"/>
        <w:jc w:val="both"/>
      </w:pPr>
      <w:bookmarkStart w:id="168" w:name="_GoBack"/>
      <w:bookmarkEnd w:id="168"/>
      <w:r>
        <w:rPr>
          <w:rFonts w:ascii="Times New Roman" w:hAnsi="Times New Roman" w:eastAsia="Times New Roman" w:cs="Times New Roman"/>
          <w:color w:val="000000"/>
          <w:spacing w:val="0"/>
          <w:w w:val="100"/>
          <w:position w:val="0"/>
          <w:lang w:val="en-US" w:eastAsia="en-US" w:bidi="en-US"/>
        </w:rPr>
        <w:t>IEEE TRANSACTIONS ON KNOWLEDGE AND DATA ENGINEERING</w:t>
      </w:r>
    </w:p>
    <w:p>
      <w:pPr>
        <w:pStyle w:val="11"/>
        <w:keepNext/>
        <w:keepLines/>
        <w:widowControl w:val="0"/>
        <w:shd w:val="clear" w:color="auto" w:fill="auto"/>
        <w:bidi w:val="0"/>
        <w:spacing w:before="0"/>
        <w:ind w:left="0" w:right="0" w:firstLine="0"/>
        <w:jc w:val="center"/>
      </w:pPr>
      <w:bookmarkStart w:id="0" w:name="bookmark0"/>
      <w:bookmarkStart w:id="1" w:name="bookmark2"/>
      <w:bookmarkStart w:id="2" w:name="bookmark1"/>
      <w:r>
        <w:rPr>
          <w:rFonts w:ascii="Times New Roman" w:hAnsi="Times New Roman" w:eastAsia="Times New Roman" w:cs="Times New Roman"/>
          <w:color w:val="000000"/>
          <w:spacing w:val="0"/>
          <w:w w:val="100"/>
          <w:position w:val="0"/>
          <w:lang w:val="en-US" w:eastAsia="en-US" w:bidi="en-US"/>
        </w:rPr>
        <w:t>Longest Increasing Subsequence</w:t>
      </w:r>
      <w:r>
        <w:rPr>
          <w:rFonts w:ascii="Times New Roman" w:hAnsi="Times New Roman" w:eastAsia="Times New Roman" w:cs="Times New Roman"/>
          <w:color w:val="000000"/>
          <w:spacing w:val="0"/>
          <w:w w:val="100"/>
          <w:position w:val="0"/>
          <w:lang w:val="en-US" w:eastAsia="en-US" w:bidi="en-US"/>
        </w:rPr>
        <w:br w:type="textWrapping"/>
      </w:r>
      <w:r>
        <w:rPr>
          <w:rFonts w:ascii="Times New Roman" w:hAnsi="Times New Roman" w:eastAsia="Times New Roman" w:cs="Times New Roman"/>
          <w:color w:val="000000"/>
          <w:spacing w:val="0"/>
          <w:w w:val="100"/>
          <w:position w:val="0"/>
          <w:lang w:val="en-US" w:eastAsia="en-US" w:bidi="en-US"/>
        </w:rPr>
        <w:t>Computation over Streaming Sequences</w:t>
      </w:r>
      <w:bookmarkEnd w:id="0"/>
      <w:bookmarkEnd w:id="1"/>
      <w:bookmarkEnd w:id="2"/>
    </w:p>
    <w:p>
      <w:pPr>
        <w:pStyle w:val="13"/>
        <w:keepNext w:val="0"/>
        <w:keepLines w:val="0"/>
        <w:widowControl w:val="0"/>
        <w:shd w:val="clear" w:color="auto" w:fill="auto"/>
        <w:bidi w:val="0"/>
        <w:spacing w:before="0" w:line="240" w:lineRule="auto"/>
        <w:ind w:left="0" w:right="0" w:firstLine="0"/>
        <w:jc w:val="center"/>
        <w:rPr>
          <w:sz w:val="26"/>
          <w:szCs w:val="26"/>
        </w:rPr>
      </w:pPr>
      <w:r>
        <w:rPr>
          <w:rFonts w:ascii="Times New Roman" w:hAnsi="Times New Roman" w:eastAsia="Times New Roman" w:cs="Times New Roman"/>
          <w:i w:val="0"/>
          <w:iCs w:val="0"/>
          <w:color w:val="000000"/>
          <w:spacing w:val="0"/>
          <w:w w:val="100"/>
          <w:position w:val="0"/>
          <w:sz w:val="22"/>
          <w:szCs w:val="22"/>
          <w:lang w:val="en-US" w:eastAsia="en-US" w:bidi="en-US"/>
        </w:rPr>
        <w:t>YOuhuan Li</w:t>
      </w:r>
      <w:r>
        <w:rPr>
          <w:rFonts w:ascii="Times New Roman" w:hAnsi="Times New Roman" w:eastAsia="Times New Roman" w:cs="Times New Roman"/>
          <w:i w:val="0"/>
          <w:iCs w:val="0"/>
          <w:color w:val="000000"/>
          <w:spacing w:val="0"/>
          <w:w w:val="100"/>
          <w:position w:val="0"/>
          <w:sz w:val="26"/>
          <w:szCs w:val="26"/>
          <w:vertAlign w:val="superscript"/>
          <w:lang w:val="en-US" w:eastAsia="en-US" w:bidi="en-US"/>
        </w:rPr>
        <w:footnoteReference w:id="0"/>
      </w:r>
      <w:r>
        <w:rPr>
          <w:rFonts w:ascii="Times New Roman" w:hAnsi="Times New Roman" w:eastAsia="Times New Roman" w:cs="Times New Roman"/>
          <w:i w:val="0"/>
          <w:iCs w:val="0"/>
          <w:color w:val="000000"/>
          <w:spacing w:val="0"/>
          <w:w w:val="100"/>
          <w:position w:val="0"/>
          <w:sz w:val="22"/>
          <w:szCs w:val="22"/>
          <w:lang w:val="en-US" w:eastAsia="en-US" w:bidi="en-US"/>
        </w:rPr>
        <w:t>, Lei Zou</w:t>
      </w:r>
      <w:r>
        <w:rPr>
          <w:rFonts w:ascii="Times New Roman" w:hAnsi="Times New Roman" w:eastAsia="Times New Roman" w:cs="Times New Roman"/>
          <w:i w:val="0"/>
          <w:iCs w:val="0"/>
          <w:color w:val="000000"/>
          <w:spacing w:val="0"/>
          <w:w w:val="100"/>
          <w:position w:val="0"/>
          <w:sz w:val="26"/>
          <w:szCs w:val="26"/>
          <w:vertAlign w:val="superscript"/>
          <w:lang w:val="en-US" w:eastAsia="en-US" w:bidi="en-US"/>
        </w:rPr>
        <w:t>1</w:t>
      </w:r>
      <w:r>
        <w:rPr>
          <w:rFonts w:ascii="Times New Roman" w:hAnsi="Times New Roman" w:eastAsia="Times New Roman" w:cs="Times New Roman"/>
          <w:i w:val="0"/>
          <w:iCs w:val="0"/>
          <w:color w:val="000000"/>
          <w:spacing w:val="0"/>
          <w:w w:val="100"/>
          <w:position w:val="0"/>
          <w:sz w:val="22"/>
          <w:szCs w:val="22"/>
          <w:lang w:val="en-US" w:eastAsia="en-US" w:bidi="en-US"/>
        </w:rPr>
        <w:t>, Huaming Zhang</w:t>
      </w:r>
      <w:r>
        <w:rPr>
          <w:rFonts w:ascii="Times New Roman" w:hAnsi="Times New Roman" w:eastAsia="Times New Roman" w:cs="Times New Roman"/>
          <w:i w:val="0"/>
          <w:iCs w:val="0"/>
          <w:color w:val="000000"/>
          <w:spacing w:val="0"/>
          <w:w w:val="100"/>
          <w:position w:val="0"/>
          <w:sz w:val="26"/>
          <w:szCs w:val="26"/>
          <w:vertAlign w:val="superscript"/>
          <w:lang w:val="en-US" w:eastAsia="en-US" w:bidi="en-US"/>
        </w:rPr>
        <w:t>2</w:t>
      </w:r>
      <w:r>
        <w:rPr>
          <w:rFonts w:ascii="Times New Roman" w:hAnsi="Times New Roman" w:eastAsia="Times New Roman" w:cs="Times New Roman"/>
          <w:i w:val="0"/>
          <w:iCs w:val="0"/>
          <w:color w:val="000000"/>
          <w:spacing w:val="0"/>
          <w:w w:val="100"/>
          <w:position w:val="0"/>
          <w:sz w:val="22"/>
          <w:szCs w:val="22"/>
          <w:lang w:val="en-US" w:eastAsia="en-US" w:bidi="en-US"/>
        </w:rPr>
        <w:t>, Dongyan Zhao</w:t>
      </w:r>
      <w:r>
        <w:rPr>
          <w:rFonts w:ascii="Times New Roman" w:hAnsi="Times New Roman" w:eastAsia="Times New Roman" w:cs="Times New Roman"/>
          <w:i w:val="0"/>
          <w:iCs w:val="0"/>
          <w:color w:val="000000"/>
          <w:spacing w:val="0"/>
          <w:w w:val="100"/>
          <w:position w:val="0"/>
          <w:sz w:val="26"/>
          <w:szCs w:val="26"/>
          <w:vertAlign w:val="superscript"/>
          <w:lang w:val="en-US" w:eastAsia="en-US" w:bidi="en-US"/>
        </w:rPr>
        <w:t>1</w:t>
      </w:r>
    </w:p>
    <w:p>
      <w:pPr>
        <w:pStyle w:val="13"/>
        <w:keepNext w:val="0"/>
        <w:keepLines w:val="0"/>
        <w:widowControl w:val="0"/>
        <w:shd w:val="clear" w:color="auto" w:fill="auto"/>
        <w:bidi w:val="0"/>
        <w:spacing w:before="0" w:line="240" w:lineRule="auto"/>
        <w:ind w:left="0" w:right="0" w:firstLine="0"/>
        <w:jc w:val="center"/>
      </w:pPr>
      <w:r>
        <w:rPr>
          <w:rFonts w:ascii="Times New Roman" w:hAnsi="Times New Roman" w:eastAsia="Times New Roman" w:cs="Times New Roman"/>
          <w:i w:val="0"/>
          <w:iCs w:val="0"/>
          <w:color w:val="000000"/>
          <w:spacing w:val="0"/>
          <w:w w:val="100"/>
          <w:position w:val="0"/>
          <w:sz w:val="19"/>
          <w:szCs w:val="19"/>
          <w:vertAlign w:val="superscript"/>
          <w:lang w:val="en-US" w:eastAsia="en-US" w:bidi="en-US"/>
        </w:rPr>
        <w:t>1</w:t>
      </w:r>
      <w:r>
        <w:rPr>
          <w:rFonts w:ascii="Times New Roman" w:hAnsi="Times New Roman" w:eastAsia="Times New Roman" w:cs="Times New Roman"/>
          <w:i w:val="0"/>
          <w:iCs w:val="0"/>
          <w:color w:val="000000"/>
          <w:spacing w:val="0"/>
          <w:w w:val="100"/>
          <w:position w:val="0"/>
          <w:sz w:val="19"/>
          <w:szCs w:val="19"/>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Peking University, China;</w:t>
      </w:r>
    </w:p>
    <w:p>
      <w:pPr>
        <w:pStyle w:val="13"/>
        <w:keepNext w:val="0"/>
        <w:keepLines w:val="0"/>
        <w:widowControl w:val="0"/>
        <w:shd w:val="clear" w:color="auto" w:fill="auto"/>
        <w:bidi w:val="0"/>
        <w:spacing w:before="0" w:line="240" w:lineRule="auto"/>
        <w:ind w:left="0" w:right="0" w:firstLine="0"/>
        <w:jc w:val="center"/>
      </w:pPr>
      <w:r>
        <w:rPr>
          <w:rFonts w:ascii="Times New Roman" w:hAnsi="Times New Roman" w:eastAsia="Times New Roman" w:cs="Times New Roman"/>
          <w:color w:val="000000"/>
          <w:spacing w:val="0"/>
          <w:w w:val="100"/>
          <w:position w:val="0"/>
          <w:vertAlign w:val="superscript"/>
          <w:lang w:val="en-US" w:eastAsia="en-US" w:bidi="en-US"/>
        </w:rPr>
        <w:t>2</w:t>
      </w:r>
      <w:r>
        <w:rPr>
          <w:rFonts w:ascii="Times New Roman" w:hAnsi="Times New Roman" w:eastAsia="Times New Roman" w:cs="Times New Roman"/>
          <w:color w:val="000000"/>
          <w:spacing w:val="0"/>
          <w:w w:val="100"/>
          <w:position w:val="0"/>
          <w:lang w:val="en-US" w:eastAsia="en-US" w:bidi="en-US"/>
        </w:rPr>
        <w:t xml:space="preserve"> University of Alabama in Huntsville,USA</w:t>
      </w:r>
    </w:p>
    <w:p>
      <w:pPr>
        <w:pStyle w:val="15"/>
        <w:keepNext w:val="0"/>
        <w:keepLines w:val="0"/>
        <w:widowControl w:val="0"/>
        <w:shd w:val="clear" w:color="auto" w:fill="auto"/>
        <w:bidi w:val="0"/>
        <w:spacing w:before="0" w:after="360" w:line="240" w:lineRule="auto"/>
        <w:ind w:left="0" w:right="0" w:firstLine="0"/>
        <w:jc w:val="center"/>
      </w:pP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(liyouhuan,zoulei,zhaody}@pku.edu.cn, </w:t>
      </w:r>
      <w:r>
        <w:fldChar w:fldCharType="begin"/>
      </w:r>
      <w:r>
        <w:instrText xml:space="preserve">HYPERLINK "mailto:2hzhang@cs.uah.edu"</w:instrText>
      </w:r>
      <w:r>
        <w:fldChar w:fldCharType="separate"/>
      </w:r>
      <w:r>
        <w:rPr>
          <w:rFonts w:ascii="Times New Roman" w:hAnsi="Times New Roman" w:eastAsia="Times New Roman" w:cs="Times New Roman"/>
          <w:color w:val="000000"/>
          <w:spacing w:val="0"/>
          <w:w w:val="100"/>
          <w:position w:val="0"/>
          <w:vertAlign w:val="superscript"/>
          <w:lang w:val="en-US" w:eastAsia="en-US" w:bidi="en-US"/>
        </w:rPr>
        <w:t>2</w:t>
      </w:r>
      <w:r>
        <w:rPr>
          <w:rFonts w:ascii="Times New Roman" w:hAnsi="Times New Roman" w:eastAsia="Times New Roman" w:cs="Times New Roman"/>
          <w:color w:val="000000"/>
          <w:spacing w:val="0"/>
          <w:w w:val="100"/>
          <w:position w:val="0"/>
          <w:lang w:val="en-US" w:eastAsia="en-US" w:bidi="en-US"/>
        </w:rPr>
        <w:t>hzhang@cs.uah.edu</w:t>
      </w:r>
      <w:r>
        <w:fldChar w:fldCharType="end"/>
      </w:r>
    </w:p>
    <w:p>
      <w:pPr>
        <w:pStyle w:val="17"/>
        <w:keepNext w:val="0"/>
        <w:keepLines w:val="0"/>
        <w:widowControl w:val="0"/>
        <w:shd w:val="clear" w:color="auto" w:fill="auto"/>
        <w:bidi w:val="0"/>
        <w:spacing w:before="0" w:after="200"/>
        <w:ind w:left="440" w:right="0" w:firstLine="0"/>
        <w:jc w:val="both"/>
      </w:pPr>
      <w:r>
        <w:rPr>
          <w:rFonts w:ascii="Times New Roman" w:hAnsi="Times New Roman" w:eastAsia="Times New Roman" w:cs="Times New Roman"/>
          <w:b/>
          <w:bCs/>
          <w:color w:val="000000"/>
          <w:spacing w:val="0"/>
          <w:w w:val="100"/>
          <w:position w:val="0"/>
          <w:lang w:val="en-US" w:eastAsia="en-US" w:bidi="en-US"/>
        </w:rPr>
        <w:t>Abstract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In this paper, we propose a data structure, a quadruple neighbor list (QN-list, for short), to support real time queries of all longest increasing subsequence (LIS) and LIS with constraints over sequential data streams. The QN-List built by our algorithm requires </w:t>
      </w:r>
      <w:r>
        <w:rPr>
          <w:rFonts w:ascii="Times New Roman" w:hAnsi="Times New Roman" w:eastAsia="Times New Roman" w:cs="Times New Roman"/>
          <w:i/>
          <w:iCs/>
          <w:color w:val="000000"/>
          <w:spacing w:val="0"/>
          <w:w w:val="100"/>
          <w:position w:val="0"/>
          <w:sz w:val="16"/>
          <w:szCs w:val="16"/>
          <w:lang w:val="en-US" w:eastAsia="en-US" w:bidi="en-US"/>
        </w:rPr>
        <w:t>O</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i/>
          <w:iCs/>
          <w:color w:val="000000"/>
          <w:spacing w:val="0"/>
          <w:w w:val="100"/>
          <w:position w:val="0"/>
          <w:sz w:val="16"/>
          <w:szCs w:val="16"/>
          <w:lang w:val="en-US" w:eastAsia="en-US" w:bidi="en-US"/>
        </w:rPr>
        <w:t>w</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space, where </w:t>
      </w:r>
      <w:r>
        <w:rPr>
          <w:rFonts w:ascii="Times New Roman" w:hAnsi="Times New Roman" w:eastAsia="Times New Roman" w:cs="Times New Roman"/>
          <w:i/>
          <w:iCs/>
          <w:color w:val="000000"/>
          <w:spacing w:val="0"/>
          <w:w w:val="100"/>
          <w:position w:val="0"/>
          <w:sz w:val="16"/>
          <w:szCs w:val="16"/>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is the time window size. The running time for building the initial QN-List takes </w:t>
      </w:r>
      <w:r>
        <w:rPr>
          <w:rFonts w:ascii="Times New Roman" w:hAnsi="Times New Roman" w:eastAsia="Times New Roman" w:cs="Times New Roman"/>
          <w:i/>
          <w:iCs/>
          <w:color w:val="000000"/>
          <w:spacing w:val="0"/>
          <w:w w:val="100"/>
          <w:position w:val="0"/>
          <w:sz w:val="16"/>
          <w:szCs w:val="16"/>
          <w:lang w:val="en-US" w:eastAsia="en-US" w:bidi="en-US"/>
        </w:rPr>
        <w:t>O</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i/>
          <w:iCs/>
          <w:color w:val="000000"/>
          <w:spacing w:val="0"/>
          <w:w w:val="100"/>
          <w:position w:val="0"/>
          <w:sz w:val="16"/>
          <w:szCs w:val="16"/>
          <w:lang w:val="en-US" w:eastAsia="en-US" w:bidi="en-US"/>
        </w:rPr>
        <w:t>w</w:t>
      </w:r>
      <w:r>
        <w:rPr>
          <w:rFonts w:ascii="Times New Roman" w:hAnsi="Times New Roman" w:eastAsia="Times New Roman" w:cs="Times New Roman"/>
          <w:color w:val="000000"/>
          <w:spacing w:val="0"/>
          <w:w w:val="100"/>
          <w:position w:val="0"/>
          <w:sz w:val="16"/>
          <w:szCs w:val="16"/>
          <w:lang w:val="en-US" w:eastAsia="en-US" w:bidi="en-US"/>
        </w:rPr>
        <w:t xml:space="preserve">log </w:t>
      </w:r>
      <w:r>
        <w:rPr>
          <w:rFonts w:ascii="Times New Roman" w:hAnsi="Times New Roman" w:eastAsia="Times New Roman" w:cs="Times New Roman"/>
          <w:i/>
          <w:iCs/>
          <w:color w:val="000000"/>
          <w:spacing w:val="0"/>
          <w:w w:val="100"/>
          <w:position w:val="0"/>
          <w:sz w:val="16"/>
          <w:szCs w:val="16"/>
          <w:lang w:val="en-US" w:eastAsia="en-US" w:bidi="en-US"/>
        </w:rPr>
        <w:t>w</w:t>
      </w:r>
      <w:r>
        <w:rPr>
          <w:rFonts w:ascii="Times New Roman" w:hAnsi="Times New Roman" w:eastAsia="Times New Roman" w:cs="Times New Roman"/>
          <w:i/>
          <w:iCs/>
          <w:color w:val="000000"/>
          <w:spacing w:val="0"/>
          <w:w w:val="100"/>
          <w:position w:val="0"/>
          <w:sz w:val="14"/>
          <w:szCs w:val="14"/>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time. Applying the QN-List, insertion of the new item takes </w:t>
      </w:r>
      <w:r>
        <w:rPr>
          <w:rFonts w:ascii="Times New Roman" w:hAnsi="Times New Roman" w:eastAsia="Times New Roman" w:cs="Times New Roman"/>
          <w:i/>
          <w:iCs/>
          <w:color w:val="000000"/>
          <w:spacing w:val="0"/>
          <w:w w:val="100"/>
          <w:position w:val="0"/>
          <w:sz w:val="16"/>
          <w:szCs w:val="16"/>
          <w:lang w:val="en-US" w:eastAsia="en-US" w:bidi="en-US"/>
        </w:rPr>
        <w:t>O</w:t>
      </w:r>
      <w:r>
        <w:rPr>
          <w:rFonts w:ascii="Times New Roman" w:hAnsi="Times New Roman" w:eastAsia="Times New Roman" w:cs="Times New Roman"/>
          <w:color w:val="000000"/>
          <w:spacing w:val="0"/>
          <w:w w:val="100"/>
          <w:position w:val="0"/>
          <w:sz w:val="16"/>
          <w:szCs w:val="16"/>
          <w:lang w:val="en-US" w:eastAsia="en-US" w:bidi="en-US"/>
        </w:rPr>
        <w:t xml:space="preserve">(log </w:t>
      </w:r>
      <w:r>
        <w:rPr>
          <w:rFonts w:ascii="Times New Roman" w:hAnsi="Times New Roman" w:eastAsia="Times New Roman" w:cs="Times New Roman"/>
          <w:i/>
          <w:iCs/>
          <w:color w:val="000000"/>
          <w:spacing w:val="0"/>
          <w:w w:val="100"/>
          <w:position w:val="0"/>
          <w:sz w:val="16"/>
          <w:szCs w:val="16"/>
          <w:lang w:val="en-US" w:eastAsia="en-US" w:bidi="en-US"/>
        </w:rPr>
        <w:t>w</w:t>
      </w:r>
      <w:r>
        <w:rPr>
          <w:rFonts w:ascii="Times New Roman" w:hAnsi="Times New Roman" w:eastAsia="Times New Roman" w:cs="Times New Roman"/>
          <w:color w:val="000000"/>
          <w:spacing w:val="0"/>
          <w:w w:val="100"/>
          <w:position w:val="0"/>
          <w:sz w:val="16"/>
          <w:szCs w:val="16"/>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time and deletion of the first item takes </w:t>
      </w:r>
      <w:r>
        <w:rPr>
          <w:rFonts w:ascii="Times New Roman" w:hAnsi="Times New Roman" w:eastAsia="Times New Roman" w:cs="Times New Roman"/>
          <w:i/>
          <w:iCs/>
          <w:color w:val="000000"/>
          <w:spacing w:val="0"/>
          <w:w w:val="100"/>
          <w:position w:val="0"/>
          <w:sz w:val="16"/>
          <w:szCs w:val="16"/>
          <w:lang w:val="en-US" w:eastAsia="en-US" w:bidi="en-US"/>
        </w:rPr>
        <w:t>O(w)</w:t>
      </w:r>
      <w:r>
        <w:rPr>
          <w:rFonts w:ascii="Times New Roman" w:hAnsi="Times New Roman" w:eastAsia="Times New Roman" w:cs="Times New Roman"/>
          <w:color w:val="000000"/>
          <w:spacing w:val="0"/>
          <w:w w:val="100"/>
          <w:position w:val="0"/>
          <w:lang w:val="en-US" w:eastAsia="en-US" w:bidi="en-US"/>
        </w:rPr>
        <w:t xml:space="preserve"> time. To the best of our knowledge, this is the first work to support both LIS enumeration and LIS with constraints computation by using a single uniform data structure for real time sequential data streams. Our method outperforms the state-of-the-art methods in both time and space cost, not only theoretically, but also empirically.</w:t>
      </w:r>
    </w:p>
    <w:p>
      <w:pPr>
        <w:pStyle w:val="17"/>
        <w:keepNext w:val="0"/>
        <w:keepLines w:val="0"/>
        <w:widowControl w:val="0"/>
        <w:shd w:val="clear" w:color="auto" w:fill="auto"/>
        <w:bidi w:val="0"/>
        <w:spacing w:before="0" w:after="120"/>
        <w:ind w:left="0" w:right="0" w:firstLine="440"/>
        <w:jc w:val="both"/>
      </w:pPr>
      <w:r>
        <w:rPr>
          <w:rFonts w:ascii="Times New Roman" w:hAnsi="Times New Roman" w:eastAsia="Times New Roman" w:cs="Times New Roman"/>
          <w:b/>
          <w:bCs/>
          <w:color w:val="000000"/>
          <w:spacing w:val="0"/>
          <w:w w:val="100"/>
          <w:position w:val="0"/>
          <w:lang w:val="en-US" w:eastAsia="en-US" w:bidi="en-US"/>
        </w:rPr>
        <w:t>Index Terms</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Data Streams, Longest Increasing Subsequence, Enumeration, Constraints.</w:t>
      </w:r>
    </w:p>
    <w:p>
      <w:pPr>
        <w:pStyle w:val="17"/>
        <w:keepNext w:val="0"/>
        <w:keepLines w:val="0"/>
        <w:widowControl w:val="0"/>
        <w:shd w:val="clear" w:color="auto" w:fill="auto"/>
        <w:tabs>
          <w:tab w:val="left" w:leader="hyphen" w:pos="2270"/>
          <w:tab w:val="left" w:leader="hyphen" w:pos="5011"/>
        </w:tabs>
        <w:bidi w:val="0"/>
        <w:spacing w:before="0" w:after="0"/>
        <w:ind w:left="0" w:right="0" w:firstLine="0"/>
        <w:jc w:val="center"/>
        <w:sectPr>
          <w:headerReference r:id="rId4" w:type="default"/>
          <w:footerReference r:id="rId5" w:type="default"/>
          <w:footnotePr>
            <w:numFmt w:val="upperRoman"/>
          </w:footnotePr>
          <w:pgSz w:w="11342" w:h="15665"/>
          <w:pgMar w:top="659" w:right="787" w:bottom="558" w:left="691" w:header="0" w:footer="3" w:gutter="0"/>
          <w:pgNumType w:start="1"/>
          <w:cols w:space="720" w:num="1"/>
          <w:rtlGutter w:val="0"/>
          <w:docGrid w:linePitch="360" w:charSpace="0"/>
        </w:sectPr>
      </w:pP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ab/>
      </w:r>
    </w:p>
    <w:p>
      <w:pPr>
        <w:widowControl w:val="0"/>
        <w:spacing w:line="240" w:lineRule="exact"/>
        <w:rPr>
          <w:sz w:val="19"/>
          <w:szCs w:val="19"/>
        </w:rPr>
      </w:pPr>
    </w:p>
    <w:p>
      <w:pPr>
        <w:widowControl w:val="0"/>
        <w:spacing w:before="66" w:after="66" w:line="240" w:lineRule="exact"/>
        <w:rPr>
          <w:sz w:val="19"/>
          <w:szCs w:val="19"/>
        </w:rPr>
      </w:pPr>
    </w:p>
    <w:p>
      <w:pPr>
        <w:widowControl w:val="0"/>
        <w:spacing w:line="1" w:lineRule="exact"/>
        <w:sectPr>
          <w:footnotePr>
            <w:numFmt w:val="upperRoman"/>
          </w:footnotePr>
          <w:type w:val="continuous"/>
          <w:pgSz w:w="11342" w:h="15665"/>
          <w:pgMar w:top="659" w:right="0" w:bottom="558" w:left="0" w:header="0" w:footer="3" w:gutter="0"/>
          <w:cols w:space="720" w:num="1"/>
          <w:rtlGutter w:val="0"/>
          <w:docGrid w:linePitch="360" w:charSpace="0"/>
        </w:sectPr>
      </w:pPr>
    </w:p>
    <w:p>
      <w:pPr>
        <w:pStyle w:val="19"/>
        <w:keepNext/>
        <w:keepLines/>
        <w:widowControl w:val="0"/>
        <w:numPr>
          <w:ilvl w:val="0"/>
          <w:numId w:val="1"/>
        </w:numPr>
        <w:shd w:val="clear" w:color="auto" w:fill="auto"/>
        <w:tabs>
          <w:tab w:val="left" w:pos="379"/>
        </w:tabs>
        <w:bidi w:val="0"/>
        <w:spacing w:before="0" w:after="140" w:line="240" w:lineRule="auto"/>
        <w:ind w:left="0" w:right="0" w:firstLine="0"/>
        <w:jc w:val="both"/>
      </w:pPr>
      <w:bookmarkStart w:id="3" w:name="bookmark5"/>
      <w:bookmarkEnd w:id="3"/>
      <w:bookmarkStart w:id="4" w:name="bookmark3"/>
      <w:bookmarkStart w:id="5" w:name="bookmark4"/>
      <w:bookmarkStart w:id="6" w:name="bookmark6"/>
      <w:r>
        <w:rPr>
          <w:rFonts w:ascii="Times New Roman" w:hAnsi="Times New Roman" w:eastAsia="Times New Roman" w:cs="Times New Roman"/>
          <w:color w:val="000000"/>
          <w:spacing w:val="0"/>
          <w:w w:val="100"/>
          <w:position w:val="0"/>
          <w:lang w:val="en-US" w:eastAsia="en-US" w:bidi="en-US"/>
        </w:rPr>
        <w:t>Introduction</w:t>
      </w:r>
      <w:bookmarkEnd w:id="4"/>
      <w:bookmarkEnd w:id="5"/>
      <w:bookmarkEnd w:id="6"/>
    </w:p>
    <w:p>
      <w:pPr>
        <w:pStyle w:val="15"/>
        <w:keepNext w:val="0"/>
        <w:keepLines w:val="0"/>
        <w:widowControl w:val="0"/>
        <w:shd w:val="clear" w:color="auto" w:fill="auto"/>
        <w:bidi w:val="0"/>
        <w:spacing w:before="0" w:after="0" w:line="264" w:lineRule="auto"/>
        <w:ind w:left="0" w:right="0"/>
        <w:jc w:val="both"/>
      </w:pPr>
      <w:r>
        <w:rPr>
          <w:rFonts w:ascii="Times New Roman" w:hAnsi="Times New Roman" w:eastAsia="Times New Roman" w:cs="Times New Roman"/>
          <w:color w:val="000000"/>
          <w:spacing w:val="0"/>
          <w:w w:val="100"/>
          <w:position w:val="0"/>
          <w:lang w:val="en-US" w:eastAsia="en-US" w:bidi="en-US"/>
        </w:rPr>
        <w:t>Sequential data is a time series consisting of a sequence of data points, which are obtained by successive mea</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surements made over a period of time. Lots of techni</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cal issues have been studied over sequential data, such as (approximate) pattern-matching query [1], [2], cluster</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ing [3]. Among these, computing the Longest Increasing Subsequence (LIS) over sequential data is a classical prob</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lem. An increasing</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subsequence is a subsequence whose elements are sorted in order from the smallest to the biggest. Note that a sequence may contain multiple LIS, all of which have the same length.</w:t>
      </w:r>
    </w:p>
    <w:p>
      <w:pPr>
        <w:pStyle w:val="15"/>
        <w:keepNext w:val="0"/>
        <w:keepLines w:val="0"/>
        <w:widowControl w:val="0"/>
        <w:shd w:val="clear" w:color="auto" w:fill="auto"/>
        <w:bidi w:val="0"/>
        <w:spacing w:before="0" w:after="0" w:line="239" w:lineRule="exact"/>
        <w:ind w:left="0" w:right="0"/>
        <w:jc w:val="both"/>
      </w:pPr>
      <w:r>
        <w:rPr>
          <w:rFonts w:ascii="Times New Roman" w:hAnsi="Times New Roman" w:eastAsia="Times New Roman" w:cs="Times New Roman"/>
          <w:color w:val="000000"/>
          <w:spacing w:val="0"/>
          <w:w w:val="100"/>
          <w:position w:val="0"/>
          <w:shd w:val="clear" w:color="auto" w:fill="FFFFFF"/>
          <w:lang w:val="en-US" w:eastAsia="en-US" w:bidi="en-US"/>
        </w:rPr>
        <w:t xml:space="preserve">Besides the static model (i.e., computing LIS over a given sequence </w:t>
      </w:r>
      <w:r>
        <w:rPr>
          <w:rFonts w:ascii="宋体" w:hAnsi="宋体" w:eastAsia="宋体" w:cs="宋体"/>
          <w:color w:val="000000"/>
          <w:spacing w:val="0"/>
          <w:w w:val="100"/>
          <w:position w:val="0"/>
          <w:shd w:val="clear" w:color="auto" w:fill="FFFFFF"/>
          <w:lang w:val="en-US" w:eastAsia="en-US" w:bidi="en-US"/>
        </w:rPr>
        <w:t>a</w:t>
      </w:r>
      <w:r>
        <w:rPr>
          <w:rFonts w:ascii="Times New Roman" w:hAnsi="Times New Roman" w:eastAsia="Times New Roman" w:cs="Times New Roman"/>
          <w:color w:val="000000"/>
          <w:spacing w:val="0"/>
          <w:w w:val="100"/>
          <w:position w:val="0"/>
          <w:shd w:val="clear" w:color="auto" w:fill="FFFFFF"/>
          <w:lang w:val="en-US" w:eastAsia="en-US" w:bidi="en-US"/>
        </w:rPr>
        <w:t>), computing LIS has been considered in the streaming model [4], [5]. Given an infinite time</w:t>
      </w:r>
      <w:r>
        <w:rPr>
          <w:rFonts w:ascii="Times New Roman" w:hAnsi="Times New Roman" w:eastAsia="Times New Roman" w:cs="Times New Roman"/>
          <w:color w:val="000000"/>
          <w:spacing w:val="0"/>
          <w:w w:val="100"/>
          <w:position w:val="0"/>
          <w:shd w:val="clear" w:color="auto" w:fill="FFFFFF"/>
          <w:lang w:val="en-US" w:eastAsia="en-US" w:bidi="en-US"/>
        </w:rPr>
        <w:softHyphen/>
      </w:r>
      <w:r>
        <w:rPr>
          <w:rFonts w:ascii="Times New Roman" w:hAnsi="Times New Roman" w:eastAsia="Times New Roman" w:cs="Times New Roman"/>
          <w:color w:val="000000"/>
          <w:spacing w:val="0"/>
          <w:w w:val="100"/>
          <w:position w:val="0"/>
          <w:shd w:val="clear" w:color="auto" w:fill="FFFFFF"/>
          <w:lang w:val="en-US" w:eastAsia="en-US" w:bidi="en-US"/>
        </w:rPr>
        <w:t>evolving sequence =</w:t>
      </w:r>
      <w:r>
        <w:rPr>
          <w:rFonts w:ascii="宋体" w:hAnsi="宋体" w:eastAsia="宋体" w:cs="宋体"/>
          <w:color w:val="000000"/>
          <w:spacing w:val="0"/>
          <w:w w:val="100"/>
          <w:position w:val="0"/>
          <w:sz w:val="14"/>
          <w:szCs w:val="14"/>
          <w:shd w:val="clear" w:color="auto" w:fill="FFFFFF"/>
          <w:lang w:val="zh-TW" w:eastAsia="zh-TW" w:bidi="zh-TW"/>
        </w:rPr>
        <w:t>修</w:t>
      </w:r>
      <w:r>
        <w:rPr>
          <w:rFonts w:ascii="宋体" w:hAnsi="宋体" w:eastAsia="宋体" w:cs="宋体"/>
          <w:color w:val="000000"/>
          <w:spacing w:val="0"/>
          <w:w w:val="100"/>
          <w:position w:val="0"/>
          <w:sz w:val="12"/>
          <w:szCs w:val="12"/>
          <w:shd w:val="clear" w:color="auto" w:fill="FFFFFF"/>
          <w:lang w:val="zh-TW" w:eastAsia="zh-TW" w:bidi="zh-TW"/>
        </w:rPr>
        <w:t>1</w:t>
      </w:r>
      <w:r>
        <w:rPr>
          <w:rFonts w:ascii="宋体" w:hAnsi="宋体" w:eastAsia="宋体" w:cs="宋体"/>
          <w:color w:val="000000"/>
          <w:spacing w:val="0"/>
          <w:w w:val="100"/>
          <w:position w:val="0"/>
          <w:shd w:val="clear" w:color="auto" w:fill="FFFFFF"/>
          <w:lang w:val="zh-TW" w:eastAsia="zh-TW" w:bidi="zh-TW"/>
        </w:rPr>
        <w:t xml:space="preserve">,..., </w:t>
      </w:r>
      <w:r>
        <w:rPr>
          <w:rFonts w:ascii="Times New Roman" w:hAnsi="Times New Roman" w:eastAsia="Times New Roman" w:cs="Times New Roman"/>
          <w:i/>
          <w:iCs/>
          <w:color w:val="000000"/>
          <w:spacing w:val="0"/>
          <w:w w:val="100"/>
          <w:position w:val="0"/>
          <w:shd w:val="clear" w:color="auto" w:fill="FFFFFF"/>
          <w:lang w:val="en-US" w:eastAsia="en-US" w:bidi="en-US"/>
        </w:rPr>
        <w:t>a^} (a</w:t>
      </w:r>
      <w:r>
        <w:rPr>
          <w:rFonts w:ascii="Times New Roman" w:hAnsi="Times New Roman" w:eastAsia="Times New Roman" w:cs="Times New Roman"/>
          <w:color w:val="000000"/>
          <w:spacing w:val="0"/>
          <w:w w:val="100"/>
          <w:position w:val="0"/>
          <w:shd w:val="clear" w:color="auto" w:fill="FFFFFF"/>
          <w:lang w:val="en-US" w:eastAsia="en-US" w:bidi="en-US"/>
        </w:rPr>
        <w:t xml:space="preserve"> e R), we con</w:t>
      </w:r>
      <w:r>
        <w:rPr>
          <w:rFonts w:ascii="Times New Roman" w:hAnsi="Times New Roman" w:eastAsia="Times New Roman" w:cs="Times New Roman"/>
          <w:color w:val="000000"/>
          <w:spacing w:val="0"/>
          <w:w w:val="100"/>
          <w:position w:val="0"/>
          <w:shd w:val="clear" w:color="auto" w:fill="FFFFFF"/>
          <w:lang w:val="en-US" w:eastAsia="en-US" w:bidi="en-US"/>
        </w:rPr>
        <w:softHyphen/>
      </w:r>
      <w:r>
        <w:rPr>
          <w:rFonts w:ascii="Times New Roman" w:hAnsi="Times New Roman" w:eastAsia="Times New Roman" w:cs="Times New Roman"/>
          <w:color w:val="000000"/>
          <w:spacing w:val="0"/>
          <w:w w:val="100"/>
          <w:position w:val="0"/>
          <w:shd w:val="clear" w:color="auto" w:fill="FFFFFF"/>
          <w:lang w:val="en-US" w:eastAsia="en-US" w:bidi="en-US"/>
        </w:rPr>
        <w:t>tinuously compute LIS over the subsequence induced by the time window {</w:t>
      </w:r>
      <w:r>
        <w:rPr>
          <w:rFonts w:ascii="Times New Roman" w:hAnsi="Times New Roman" w:eastAsia="Times New Roman" w:cs="Times New Roman"/>
          <w:i/>
          <w:iCs/>
          <w:color w:val="000000"/>
          <w:spacing w:val="0"/>
          <w:w w:val="100"/>
          <w:position w:val="0"/>
          <w:shd w:val="clear" w:color="auto" w:fill="FFFFFF"/>
          <w:lang w:val="en-US" w:eastAsia="en-US" w:bidi="en-US"/>
        </w:rPr>
        <w:t>a</w:t>
      </w:r>
      <w:r>
        <w:rPr>
          <w:rFonts w:ascii="Times New Roman" w:hAnsi="Times New Roman" w:eastAsia="Times New Roman" w:cs="Times New Roman"/>
          <w:i/>
          <w:iCs/>
          <w:color w:val="000000"/>
          <w:spacing w:val="0"/>
          <w:w w:val="100"/>
          <w:position w:val="0"/>
          <w:shd w:val="clear" w:color="auto" w:fill="FFFFFF"/>
          <w:vertAlign w:val="subscript"/>
          <w:lang w:val="en-US" w:eastAsia="en-US" w:bidi="en-US"/>
        </w:rPr>
        <w:t>;</w:t>
      </w:r>
      <w:r>
        <w:rPr>
          <w:rFonts w:ascii="宋体" w:hAnsi="宋体" w:eastAsia="宋体" w:cs="宋体"/>
          <w:color w:val="000000"/>
          <w:spacing w:val="0"/>
          <w:w w:val="100"/>
          <w:position w:val="0"/>
          <w:sz w:val="14"/>
          <w:szCs w:val="14"/>
          <w:shd w:val="clear" w:color="auto" w:fill="FFFFFF"/>
          <w:lang w:val="en-US" w:eastAsia="en-US" w:bidi="en-US"/>
        </w:rPr>
        <w:t>-_</w:t>
      </w:r>
      <w:r>
        <w:rPr>
          <w:rFonts w:ascii="宋体" w:hAnsi="宋体" w:eastAsia="宋体" w:cs="宋体"/>
          <w:color w:val="000000"/>
          <w:spacing w:val="0"/>
          <w:w w:val="100"/>
          <w:position w:val="0"/>
          <w:sz w:val="12"/>
          <w:szCs w:val="12"/>
          <w:shd w:val="clear" w:color="auto" w:fill="FFFFFF"/>
          <w:lang w:val="en-US" w:eastAsia="en-US" w:bidi="en-US"/>
        </w:rPr>
        <w:t>(</w:t>
      </w:r>
      <w:r>
        <w:rPr>
          <w:rFonts w:ascii="Times New Roman" w:hAnsi="Times New Roman" w:eastAsia="Times New Roman" w:cs="Times New Roman"/>
          <w:i/>
          <w:iCs/>
          <w:color w:val="000000"/>
          <w:spacing w:val="0"/>
          <w:w w:val="100"/>
          <w:position w:val="0"/>
          <w:shd w:val="clear" w:color="auto" w:fill="FFFFFF"/>
          <w:vertAlign w:val="subscript"/>
          <w:lang w:val="en-US" w:eastAsia="en-US" w:bidi="en-US"/>
        </w:rPr>
        <w:t>w</w:t>
      </w:r>
      <w:r>
        <w:rPr>
          <w:rFonts w:ascii="宋体" w:hAnsi="宋体" w:eastAsia="宋体" w:cs="宋体"/>
          <w:color w:val="000000"/>
          <w:spacing w:val="0"/>
          <w:w w:val="100"/>
          <w:position w:val="0"/>
          <w:sz w:val="14"/>
          <w:szCs w:val="14"/>
          <w:shd w:val="clear" w:color="auto" w:fill="FFFFFF"/>
          <w:lang w:val="en-US" w:eastAsia="en-US" w:bidi="en-US"/>
        </w:rPr>
        <w:t>-</w:t>
      </w:r>
      <w:r>
        <w:rPr>
          <w:rFonts w:ascii="宋体" w:hAnsi="宋体" w:eastAsia="宋体" w:cs="宋体"/>
          <w:color w:val="000000"/>
          <w:spacing w:val="0"/>
          <w:w w:val="100"/>
          <w:position w:val="0"/>
          <w:sz w:val="12"/>
          <w:szCs w:val="12"/>
          <w:shd w:val="clear" w:color="auto" w:fill="FFFFFF"/>
          <w:lang w:val="en-US" w:eastAsia="en-US" w:bidi="en-US"/>
        </w:rPr>
        <w:t>1)</w:t>
      </w:r>
      <w:r>
        <w:rPr>
          <w:rFonts w:ascii="Times New Roman" w:hAnsi="Times New Roman" w:eastAsia="Times New Roman" w:cs="Times New Roman"/>
          <w:color w:val="000000"/>
          <w:spacing w:val="0"/>
          <w:w w:val="100"/>
          <w:position w:val="0"/>
          <w:shd w:val="clear" w:color="auto" w:fill="FFFFFF"/>
          <w:lang w:val="en-US" w:eastAsia="en-US" w:bidi="en-US"/>
        </w:rPr>
        <w:t xml:space="preserve">, </w:t>
      </w:r>
      <w:r>
        <w:rPr>
          <w:rFonts w:ascii="Times New Roman" w:hAnsi="Times New Roman" w:eastAsia="Times New Roman" w:cs="Times New Roman"/>
          <w:i/>
          <w:iCs/>
          <w:color w:val="000000"/>
          <w:spacing w:val="0"/>
          <w:w w:val="100"/>
          <w:position w:val="0"/>
          <w:shd w:val="clear" w:color="auto" w:fill="FFFFFF"/>
          <w:lang w:val="en-US" w:eastAsia="en-US" w:bidi="en-US"/>
        </w:rPr>
        <w:t>a</w:t>
      </w:r>
      <w:r>
        <w:rPr>
          <w:rFonts w:ascii="Times New Roman" w:hAnsi="Times New Roman" w:eastAsia="Times New Roman" w:cs="Times New Roman"/>
          <w:i/>
          <w:iCs/>
          <w:color w:val="000000"/>
          <w:spacing w:val="0"/>
          <w:w w:val="100"/>
          <w:position w:val="0"/>
          <w:sz w:val="13"/>
          <w:szCs w:val="13"/>
          <w:shd w:val="clear" w:color="auto" w:fill="FFFFFF"/>
          <w:lang w:val="en-US" w:eastAsia="en-US" w:bidi="en-US"/>
        </w:rPr>
        <w:t>j</w:t>
      </w:r>
      <w:r>
        <w:rPr>
          <w:rFonts w:ascii="宋体" w:hAnsi="宋体" w:eastAsia="宋体" w:cs="宋体"/>
          <w:color w:val="000000"/>
          <w:spacing w:val="0"/>
          <w:w w:val="100"/>
          <w:position w:val="0"/>
          <w:sz w:val="14"/>
          <w:szCs w:val="14"/>
          <w:shd w:val="clear" w:color="auto" w:fill="FFFFFF"/>
          <w:lang w:val="en-US" w:eastAsia="en-US" w:bidi="en-US"/>
        </w:rPr>
        <w:t>_</w:t>
      </w:r>
      <w:r>
        <w:rPr>
          <w:rFonts w:ascii="宋体" w:hAnsi="宋体" w:eastAsia="宋体" w:cs="宋体"/>
          <w:color w:val="000000"/>
          <w:spacing w:val="0"/>
          <w:w w:val="100"/>
          <w:position w:val="0"/>
          <w:sz w:val="12"/>
          <w:szCs w:val="12"/>
          <w:shd w:val="clear" w:color="auto" w:fill="FFFFFF"/>
          <w:lang w:val="en-US" w:eastAsia="en-US" w:bidi="en-US"/>
        </w:rPr>
        <w:t>(</w:t>
      </w:r>
      <w:r>
        <w:rPr>
          <w:rFonts w:ascii="Times New Roman" w:hAnsi="Times New Roman" w:eastAsia="Times New Roman" w:cs="Times New Roman"/>
          <w:i/>
          <w:iCs/>
          <w:color w:val="000000"/>
          <w:spacing w:val="0"/>
          <w:w w:val="100"/>
          <w:position w:val="0"/>
          <w:sz w:val="13"/>
          <w:szCs w:val="13"/>
          <w:shd w:val="clear" w:color="auto" w:fill="FFFFFF"/>
          <w:lang w:val="en-US" w:eastAsia="en-US" w:bidi="en-US"/>
        </w:rPr>
        <w:t>w</w:t>
      </w:r>
      <w:r>
        <w:rPr>
          <w:rFonts w:ascii="宋体" w:hAnsi="宋体" w:eastAsia="宋体" w:cs="宋体"/>
          <w:color w:val="000000"/>
          <w:spacing w:val="0"/>
          <w:w w:val="100"/>
          <w:position w:val="0"/>
          <w:sz w:val="14"/>
          <w:szCs w:val="14"/>
          <w:shd w:val="clear" w:color="auto" w:fill="FFFFFF"/>
          <w:lang w:val="en-US" w:eastAsia="en-US" w:bidi="en-US"/>
        </w:rPr>
        <w:t>_</w:t>
      </w:r>
      <w:r>
        <w:rPr>
          <w:rFonts w:ascii="宋体" w:hAnsi="宋体" w:eastAsia="宋体" w:cs="宋体"/>
          <w:color w:val="000000"/>
          <w:spacing w:val="0"/>
          <w:w w:val="100"/>
          <w:position w:val="0"/>
          <w:sz w:val="12"/>
          <w:szCs w:val="12"/>
          <w:shd w:val="clear" w:color="auto" w:fill="FFFFFF"/>
          <w:lang w:val="en-US" w:eastAsia="en-US" w:bidi="en-US"/>
        </w:rPr>
        <w:t>2)</w:t>
      </w:r>
      <w:r>
        <w:rPr>
          <w:rFonts w:ascii="Times New Roman" w:hAnsi="Times New Roman" w:eastAsia="Times New Roman" w:cs="Times New Roman"/>
          <w:color w:val="000000"/>
          <w:spacing w:val="0"/>
          <w:w w:val="100"/>
          <w:position w:val="0"/>
          <w:shd w:val="clear" w:color="auto" w:fill="FFFFFF"/>
          <w:lang w:val="en-US" w:eastAsia="en-US" w:bidi="en-US"/>
        </w:rPr>
        <w:t>,</w:t>
      </w:r>
      <w:r>
        <w:rPr>
          <w:rFonts w:ascii="宋体" w:hAnsi="宋体" w:eastAsia="宋体" w:cs="宋体"/>
          <w:color w:val="000000"/>
          <w:spacing w:val="0"/>
          <w:w w:val="100"/>
          <w:position w:val="0"/>
          <w:sz w:val="12"/>
          <w:szCs w:val="12"/>
          <w:shd w:val="clear" w:color="auto" w:fill="FFFFFF"/>
          <w:lang w:val="zh-TW" w:eastAsia="zh-TW" w:bidi="zh-TW"/>
        </w:rPr>
        <w:t>…，</w:t>
      </w:r>
      <w:r>
        <w:rPr>
          <w:rFonts w:ascii="Times New Roman" w:hAnsi="Times New Roman" w:eastAsia="Times New Roman" w:cs="Times New Roman"/>
          <w:i/>
          <w:iCs/>
          <w:color w:val="000000"/>
          <w:spacing w:val="0"/>
          <w:w w:val="100"/>
          <w:position w:val="0"/>
          <w:shd w:val="clear" w:color="auto" w:fill="FFFFFF"/>
          <w:lang w:val="en-US" w:eastAsia="en-US" w:bidi="en-US"/>
        </w:rPr>
        <w:t>a</w:t>
      </w:r>
      <w:r>
        <w:rPr>
          <w:rFonts w:ascii="Times New Roman" w:hAnsi="Times New Roman" w:eastAsia="Times New Roman" w:cs="Times New Roman"/>
          <w:i/>
          <w:iCs/>
          <w:color w:val="000000"/>
          <w:spacing w:val="0"/>
          <w:w w:val="100"/>
          <w:position w:val="0"/>
          <w:sz w:val="13"/>
          <w:szCs w:val="13"/>
          <w:shd w:val="clear" w:color="auto" w:fill="FFFFFF"/>
          <w:lang w:val="en-US" w:eastAsia="en-US" w:bidi="en-US"/>
        </w:rPr>
        <w:t>i</w:t>
      </w:r>
      <w:r>
        <w:rPr>
          <w:rFonts w:ascii="Times New Roman" w:hAnsi="Times New Roman" w:eastAsia="Times New Roman" w:cs="Times New Roman"/>
          <w:color w:val="000000"/>
          <w:spacing w:val="0"/>
          <w:w w:val="100"/>
          <w:position w:val="0"/>
          <w:shd w:val="clear" w:color="auto" w:fill="FFFFFF"/>
          <w:lang w:val="en-US" w:eastAsia="en-US" w:bidi="en-US"/>
        </w:rPr>
        <w:t xml:space="preserve">). The size of the time window is the number of items that spans in the data stream. Consider a sequence </w:t>
      </w:r>
      <w:r>
        <w:rPr>
          <w:rFonts w:ascii="Times New Roman" w:hAnsi="Times New Roman" w:eastAsia="Times New Roman" w:cs="Times New Roman"/>
          <w:i/>
          <w:iCs/>
          <w:color w:val="000000"/>
          <w:spacing w:val="0"/>
          <w:w w:val="100"/>
          <w:position w:val="0"/>
          <w:shd w:val="clear" w:color="auto" w:fill="FFFFFF"/>
          <w:lang w:val="en-US" w:eastAsia="en-US" w:bidi="en-US"/>
        </w:rPr>
        <w:t>a</w:t>
      </w:r>
      <w:r>
        <w:rPr>
          <w:rFonts w:ascii="Times New Roman" w:hAnsi="Times New Roman" w:eastAsia="Times New Roman" w:cs="Times New Roman"/>
          <w:color w:val="000000"/>
          <w:spacing w:val="0"/>
          <w:w w:val="100"/>
          <w:position w:val="0"/>
          <w:sz w:val="26"/>
          <w:szCs w:val="26"/>
          <w:shd w:val="clear" w:color="auto" w:fill="FFFFFF"/>
          <w:lang w:val="en-US" w:eastAsia="en-US" w:bidi="en-US"/>
        </w:rPr>
        <w:t xml:space="preserve"> = </w:t>
      </w:r>
      <w:r>
        <w:rPr>
          <w:rFonts w:ascii="Times New Roman" w:hAnsi="Times New Roman" w:eastAsia="Times New Roman" w:cs="Times New Roman"/>
          <w:color w:val="000000"/>
          <w:spacing w:val="0"/>
          <w:w w:val="100"/>
          <w:position w:val="0"/>
          <w:shd w:val="clear" w:color="auto" w:fill="FFFFFF"/>
          <w:lang w:val="en-US" w:eastAsia="en-US" w:bidi="en-US"/>
        </w:rPr>
        <w:t>{3</w:t>
      </w:r>
      <w:r>
        <w:rPr>
          <w:rFonts w:ascii="宋体" w:hAnsi="宋体" w:eastAsia="宋体" w:cs="宋体"/>
          <w:color w:val="000000"/>
          <w:spacing w:val="0"/>
          <w:w w:val="100"/>
          <w:position w:val="0"/>
          <w:shd w:val="clear" w:color="auto" w:fill="FFFFFF"/>
          <w:lang w:val="en-US" w:eastAsia="en-US" w:bidi="en-US"/>
        </w:rPr>
        <w:t>,</w:t>
      </w:r>
      <w:r>
        <w:rPr>
          <w:rFonts w:ascii="Times New Roman" w:hAnsi="Times New Roman" w:eastAsia="Times New Roman" w:cs="Times New Roman"/>
          <w:color w:val="000000"/>
          <w:spacing w:val="0"/>
          <w:w w:val="100"/>
          <w:position w:val="0"/>
          <w:shd w:val="clear" w:color="auto" w:fill="FFFFFF"/>
          <w:lang w:val="en-US" w:eastAsia="en-US" w:bidi="en-US"/>
        </w:rPr>
        <w:t>9</w:t>
      </w:r>
      <w:r>
        <w:rPr>
          <w:rFonts w:ascii="宋体" w:hAnsi="宋体" w:eastAsia="宋体" w:cs="宋体"/>
          <w:color w:val="000000"/>
          <w:spacing w:val="0"/>
          <w:w w:val="100"/>
          <w:position w:val="0"/>
          <w:shd w:val="clear" w:color="auto" w:fill="FFFFFF"/>
          <w:lang w:val="en-US" w:eastAsia="en-US" w:bidi="en-US"/>
        </w:rPr>
        <w:t>,</w:t>
      </w:r>
      <w:r>
        <w:rPr>
          <w:rFonts w:ascii="Times New Roman" w:hAnsi="Times New Roman" w:eastAsia="Times New Roman" w:cs="Times New Roman"/>
          <w:color w:val="000000"/>
          <w:spacing w:val="0"/>
          <w:w w:val="100"/>
          <w:position w:val="0"/>
          <w:shd w:val="clear" w:color="auto" w:fill="FFFFFF"/>
          <w:lang w:val="en-US" w:eastAsia="en-US" w:bidi="en-US"/>
        </w:rPr>
        <w:t>6</w:t>
      </w:r>
      <w:r>
        <w:rPr>
          <w:rFonts w:ascii="宋体" w:hAnsi="宋体" w:eastAsia="宋体" w:cs="宋体"/>
          <w:color w:val="000000"/>
          <w:spacing w:val="0"/>
          <w:w w:val="100"/>
          <w:position w:val="0"/>
          <w:shd w:val="clear" w:color="auto" w:fill="FFFFFF"/>
          <w:lang w:val="en-US" w:eastAsia="en-US" w:bidi="en-US"/>
        </w:rPr>
        <w:t>,</w:t>
      </w:r>
      <w:r>
        <w:rPr>
          <w:rFonts w:ascii="Times New Roman" w:hAnsi="Times New Roman" w:eastAsia="Times New Roman" w:cs="Times New Roman"/>
          <w:color w:val="000000"/>
          <w:spacing w:val="0"/>
          <w:w w:val="100"/>
          <w:position w:val="0"/>
          <w:shd w:val="clear" w:color="auto" w:fill="FFFFFF"/>
          <w:lang w:val="en-US" w:eastAsia="en-US" w:bidi="en-US"/>
        </w:rPr>
        <w:t>2</w:t>
      </w:r>
      <w:r>
        <w:rPr>
          <w:rFonts w:ascii="宋体" w:hAnsi="宋体" w:eastAsia="宋体" w:cs="宋体"/>
          <w:color w:val="000000"/>
          <w:spacing w:val="0"/>
          <w:w w:val="100"/>
          <w:position w:val="0"/>
          <w:shd w:val="clear" w:color="auto" w:fill="FFFFFF"/>
          <w:lang w:val="en-US" w:eastAsia="en-US" w:bidi="en-US"/>
        </w:rPr>
        <w:t>,</w:t>
      </w:r>
      <w:r>
        <w:rPr>
          <w:rFonts w:ascii="Times New Roman" w:hAnsi="Times New Roman" w:eastAsia="Times New Roman" w:cs="Times New Roman"/>
          <w:color w:val="000000"/>
          <w:spacing w:val="0"/>
          <w:w w:val="100"/>
          <w:position w:val="0"/>
          <w:shd w:val="clear" w:color="auto" w:fill="FFFFFF"/>
          <w:lang w:val="en-US" w:eastAsia="en-US" w:bidi="en-US"/>
        </w:rPr>
        <w:t>8</w:t>
      </w:r>
      <w:r>
        <w:rPr>
          <w:rFonts w:ascii="宋体" w:hAnsi="宋体" w:eastAsia="宋体" w:cs="宋体"/>
          <w:color w:val="000000"/>
          <w:spacing w:val="0"/>
          <w:w w:val="100"/>
          <w:position w:val="0"/>
          <w:shd w:val="clear" w:color="auto" w:fill="FFFFFF"/>
          <w:lang w:val="en-US" w:eastAsia="en-US" w:bidi="en-US"/>
        </w:rPr>
        <w:t>,</w:t>
      </w:r>
      <w:r>
        <w:rPr>
          <w:rFonts w:ascii="Times New Roman" w:hAnsi="Times New Roman" w:eastAsia="Times New Roman" w:cs="Times New Roman"/>
          <w:color w:val="000000"/>
          <w:spacing w:val="0"/>
          <w:w w:val="100"/>
          <w:position w:val="0"/>
          <w:shd w:val="clear" w:color="auto" w:fill="FFFFFF"/>
          <w:lang w:val="en-US" w:eastAsia="en-US" w:bidi="en-US"/>
        </w:rPr>
        <w:t>5</w:t>
      </w:r>
      <w:r>
        <w:rPr>
          <w:rFonts w:ascii="宋体" w:hAnsi="宋体" w:eastAsia="宋体" w:cs="宋体"/>
          <w:color w:val="000000"/>
          <w:spacing w:val="0"/>
          <w:w w:val="100"/>
          <w:position w:val="0"/>
          <w:shd w:val="clear" w:color="auto" w:fill="FFFFFF"/>
          <w:lang w:val="en-US" w:eastAsia="en-US" w:bidi="en-US"/>
        </w:rPr>
        <w:t>,</w:t>
      </w:r>
      <w:r>
        <w:rPr>
          <w:rFonts w:ascii="Times New Roman" w:hAnsi="Times New Roman" w:eastAsia="Times New Roman" w:cs="Times New Roman"/>
          <w:color w:val="000000"/>
          <w:spacing w:val="0"/>
          <w:w w:val="100"/>
          <w:position w:val="0"/>
          <w:shd w:val="clear" w:color="auto" w:fill="FFFFFF"/>
          <w:lang w:val="en-US" w:eastAsia="en-US" w:bidi="en-US"/>
        </w:rPr>
        <w:t xml:space="preserve">7} under window </w:t>
      </w:r>
      <w:r>
        <w:rPr>
          <w:rFonts w:ascii="Times New Roman" w:hAnsi="Times New Roman" w:eastAsia="Times New Roman" w:cs="Times New Roman"/>
          <w:i/>
          <w:iCs/>
          <w:color w:val="000000"/>
          <w:spacing w:val="0"/>
          <w:w w:val="100"/>
          <w:position w:val="0"/>
          <w:shd w:val="clear" w:color="auto" w:fill="FFFFFF"/>
          <w:lang w:val="en-US" w:eastAsia="en-US" w:bidi="en-US"/>
        </w:rPr>
        <w:t>W</w:t>
      </w:r>
      <w:r>
        <w:rPr>
          <w:rFonts w:ascii="Times New Roman" w:hAnsi="Times New Roman" w:eastAsia="Times New Roman" w:cs="Times New Roman"/>
          <w:color w:val="000000"/>
          <w:spacing w:val="0"/>
          <w:w w:val="100"/>
          <w:position w:val="0"/>
          <w:shd w:val="clear" w:color="auto" w:fill="FFFFFF"/>
          <w:lang w:val="en-US" w:eastAsia="en-US" w:bidi="en-US"/>
        </w:rPr>
        <w:t xml:space="preserve"> in Figure 3 (in Section 2). There are four LIS in </w:t>
      </w:r>
      <w:r>
        <w:rPr>
          <w:rFonts w:ascii="宋体" w:hAnsi="宋体" w:eastAsia="宋体" w:cs="宋体"/>
          <w:color w:val="000000"/>
          <w:spacing w:val="0"/>
          <w:w w:val="100"/>
          <w:position w:val="0"/>
          <w:shd w:val="clear" w:color="auto" w:fill="FFFFFF"/>
          <w:lang w:val="en-US" w:eastAsia="en-US" w:bidi="en-US"/>
        </w:rPr>
        <w:t>a</w:t>
      </w:r>
      <w:r>
        <w:rPr>
          <w:rFonts w:ascii="Times New Roman" w:hAnsi="Times New Roman" w:eastAsia="Times New Roman" w:cs="Times New Roman"/>
          <w:color w:val="000000"/>
          <w:spacing w:val="0"/>
          <w:w w:val="100"/>
          <w:position w:val="0"/>
          <w:shd w:val="clear" w:color="auto" w:fill="FFFFFF"/>
          <w:lang w:val="en-US" w:eastAsia="en-US" w:bidi="en-US"/>
        </w:rPr>
        <w:t>: {3</w:t>
      </w:r>
      <w:r>
        <w:rPr>
          <w:rFonts w:ascii="宋体" w:hAnsi="宋体" w:eastAsia="宋体" w:cs="宋体"/>
          <w:color w:val="000000"/>
          <w:spacing w:val="0"/>
          <w:w w:val="100"/>
          <w:position w:val="0"/>
          <w:shd w:val="clear" w:color="auto" w:fill="FFFFFF"/>
          <w:lang w:val="en-US" w:eastAsia="en-US" w:bidi="en-US"/>
        </w:rPr>
        <w:t xml:space="preserve">, </w:t>
      </w:r>
      <w:r>
        <w:rPr>
          <w:rFonts w:ascii="Times New Roman" w:hAnsi="Times New Roman" w:eastAsia="Times New Roman" w:cs="Times New Roman"/>
          <w:color w:val="000000"/>
          <w:spacing w:val="0"/>
          <w:w w:val="100"/>
          <w:position w:val="0"/>
          <w:shd w:val="clear" w:color="auto" w:fill="FFFFFF"/>
          <w:lang w:val="en-US" w:eastAsia="en-US" w:bidi="en-US"/>
        </w:rPr>
        <w:t>6</w:t>
      </w:r>
      <w:r>
        <w:rPr>
          <w:rFonts w:ascii="宋体" w:hAnsi="宋体" w:eastAsia="宋体" w:cs="宋体"/>
          <w:color w:val="000000"/>
          <w:spacing w:val="0"/>
          <w:w w:val="100"/>
          <w:position w:val="0"/>
          <w:shd w:val="clear" w:color="auto" w:fill="FFFFFF"/>
          <w:lang w:val="en-US" w:eastAsia="en-US" w:bidi="en-US"/>
        </w:rPr>
        <w:t xml:space="preserve">, </w:t>
      </w:r>
      <w:r>
        <w:rPr>
          <w:rFonts w:ascii="Times New Roman" w:hAnsi="Times New Roman" w:eastAsia="Times New Roman" w:cs="Times New Roman"/>
          <w:color w:val="000000"/>
          <w:spacing w:val="0"/>
          <w:w w:val="100"/>
          <w:position w:val="0"/>
          <w:shd w:val="clear" w:color="auto" w:fill="FFFFFF"/>
          <w:lang w:val="en-US" w:eastAsia="en-US" w:bidi="en-US"/>
        </w:rPr>
        <w:t>7}</w:t>
      </w:r>
      <w:r>
        <w:rPr>
          <w:rFonts w:ascii="宋体" w:hAnsi="宋体" w:eastAsia="宋体" w:cs="宋体"/>
          <w:color w:val="000000"/>
          <w:spacing w:val="0"/>
          <w:w w:val="100"/>
          <w:position w:val="0"/>
          <w:shd w:val="clear" w:color="auto" w:fill="FFFFFF"/>
          <w:lang w:val="en-US" w:eastAsia="en-US" w:bidi="en-US"/>
        </w:rPr>
        <w:t xml:space="preserve">, </w:t>
      </w:r>
      <w:r>
        <w:rPr>
          <w:rFonts w:ascii="Times New Roman" w:hAnsi="Times New Roman" w:eastAsia="Times New Roman" w:cs="Times New Roman"/>
          <w:color w:val="000000"/>
          <w:spacing w:val="0"/>
          <w:w w:val="100"/>
          <w:position w:val="0"/>
          <w:shd w:val="clear" w:color="auto" w:fill="FFFFFF"/>
          <w:lang w:val="en-US" w:eastAsia="en-US" w:bidi="en-US"/>
        </w:rPr>
        <w:t>{3</w:t>
      </w:r>
      <w:r>
        <w:rPr>
          <w:rFonts w:ascii="宋体" w:hAnsi="宋体" w:eastAsia="宋体" w:cs="宋体"/>
          <w:color w:val="000000"/>
          <w:spacing w:val="0"/>
          <w:w w:val="100"/>
          <w:position w:val="0"/>
          <w:shd w:val="clear" w:color="auto" w:fill="FFFFFF"/>
          <w:lang w:val="en-US" w:eastAsia="en-US" w:bidi="en-US"/>
        </w:rPr>
        <w:t xml:space="preserve">, </w:t>
      </w:r>
      <w:r>
        <w:rPr>
          <w:rFonts w:ascii="Times New Roman" w:hAnsi="Times New Roman" w:eastAsia="Times New Roman" w:cs="Times New Roman"/>
          <w:color w:val="000000"/>
          <w:spacing w:val="0"/>
          <w:w w:val="100"/>
          <w:position w:val="0"/>
          <w:shd w:val="clear" w:color="auto" w:fill="FFFFFF"/>
          <w:lang w:val="en-US" w:eastAsia="en-US" w:bidi="en-US"/>
        </w:rPr>
        <w:t>6</w:t>
      </w:r>
      <w:r>
        <w:rPr>
          <w:rFonts w:ascii="宋体" w:hAnsi="宋体" w:eastAsia="宋体" w:cs="宋体"/>
          <w:color w:val="000000"/>
          <w:spacing w:val="0"/>
          <w:w w:val="100"/>
          <w:position w:val="0"/>
          <w:shd w:val="clear" w:color="auto" w:fill="FFFFFF"/>
          <w:lang w:val="en-US" w:eastAsia="en-US" w:bidi="en-US"/>
        </w:rPr>
        <w:t xml:space="preserve">, </w:t>
      </w:r>
      <w:r>
        <w:rPr>
          <w:rFonts w:ascii="Times New Roman" w:hAnsi="Times New Roman" w:eastAsia="Times New Roman" w:cs="Times New Roman"/>
          <w:color w:val="000000"/>
          <w:spacing w:val="0"/>
          <w:w w:val="100"/>
          <w:position w:val="0"/>
          <w:shd w:val="clear" w:color="auto" w:fill="FFFFFF"/>
          <w:lang w:val="en-US" w:eastAsia="en-US" w:bidi="en-US"/>
        </w:rPr>
        <w:t>8}, {2,5,7} and {3,5,7}. Besides LIS enumeration, we introduce some important features of LIS,</w:t>
      </w:r>
    </w:p>
    <w:p>
      <w:pPr>
        <w:pStyle w:val="15"/>
        <w:keepNext w:val="0"/>
        <w:keepLines w:val="0"/>
        <w:widowControl w:val="0"/>
        <w:numPr>
          <w:ilvl w:val="0"/>
          <w:numId w:val="2"/>
        </w:numPr>
        <w:shd w:val="clear" w:color="auto" w:fill="auto"/>
        <w:bidi w:val="0"/>
        <w:spacing w:before="0" w:after="240" w:line="239" w:lineRule="exact"/>
        <w:ind w:left="0" w:right="0" w:firstLine="0"/>
        <w:jc w:val="both"/>
      </w:pPr>
      <w:bookmarkStart w:id="7" w:name="bookmark7"/>
      <w:bookmarkEnd w:id="7"/>
      <w:r>
        <w:rPr>
          <w:rFonts w:ascii="Times New Roman" w:hAnsi="Times New Roman" w:eastAsia="Times New Roman" w:cs="Times New Roman"/>
          <w:color w:val="000000"/>
          <w:spacing w:val="0"/>
          <w:w w:val="100"/>
          <w:position w:val="0"/>
          <w:lang w:val="en-US" w:eastAsia="en-US" w:bidi="en-US"/>
        </w:rPr>
        <w:t xml:space="preserve">e., </w:t>
      </w:r>
      <w:r>
        <w:rPr>
          <w:rFonts w:ascii="Times New Roman" w:hAnsi="Times New Roman" w:eastAsia="Times New Roman" w:cs="Times New Roman"/>
          <w:i/>
          <w:iCs/>
          <w:color w:val="000000"/>
          <w:spacing w:val="0"/>
          <w:w w:val="100"/>
          <w:position w:val="0"/>
          <w:lang w:val="en-US" w:eastAsia="en-US" w:bidi="en-US"/>
        </w:rPr>
        <w:t>gap, weight, slope, range</w:t>
      </w:r>
      <w:r>
        <w:rPr>
          <w:rFonts w:ascii="Times New Roman" w:hAnsi="Times New Roman" w:eastAsia="Times New Roman" w:cs="Times New Roman"/>
          <w:color w:val="000000"/>
          <w:spacing w:val="0"/>
          <w:w w:val="100"/>
          <w:position w:val="0"/>
          <w:lang w:val="en-US" w:eastAsia="en-US" w:bidi="en-US"/>
        </w:rPr>
        <w:t xml:space="preserve"> and compute LIS with various constraints, such as LIS with maximum gap, where "gap" measures the value difference between the tail and the head item of LIS. Among four LIS, {3,6,8} and {2,5,7} are both LIS with maximum gap. More constraints are formally defined in Section 2. We discuss two examples to demonstrate the usefulness of LIS in different applications.</w:t>
      </w:r>
    </w:p>
    <w:p>
      <w:pPr>
        <w:widowControl w:val="0"/>
        <w:jc w:val="center"/>
        <w:rPr>
          <w:sz w:val="2"/>
          <w:szCs w:val="2"/>
        </w:rPr>
      </w:pPr>
      <w:r>
        <w:drawing>
          <wp:inline distT="0" distB="0" distL="114300" distR="114300">
            <wp:extent cx="2553970" cy="1402080"/>
            <wp:effectExtent l="0" t="0" r="17780" b="7620"/>
            <wp:docPr id="7" name="Picutre 7"/>
            <wp:cNvGraphicFramePr/>
            <a:graphic xmlns:a="http://schemas.openxmlformats.org/drawingml/2006/main">
              <a:graphicData uri="http://schemas.openxmlformats.org/drawingml/2006/picture">
                <pic:pic xmlns:pic="http://schemas.openxmlformats.org/drawingml/2006/picture">
                  <pic:nvPicPr>
                    <pic:cNvPr id="7" name="Picutre 7"/>
                    <pic:cNvPicPr/>
                  </pic:nvPicPr>
                  <pic:blipFill>
                    <a:blip r:embed="rId13"/>
                    <a:stretch>
                      <a:fillRect/>
                    </a:stretch>
                  </pic:blipFill>
                  <pic:spPr>
                    <a:xfrm>
                      <a:off x="0" y="0"/>
                      <a:ext cx="2553970" cy="1402080"/>
                    </a:xfrm>
                    <a:prstGeom prst="rect">
                      <a:avLst/>
                    </a:prstGeom>
                  </pic:spPr>
                </pic:pic>
              </a:graphicData>
            </a:graphic>
          </wp:inline>
        </w:drawing>
      </w:r>
    </w:p>
    <w:p>
      <w:pPr>
        <w:pStyle w:val="21"/>
        <w:keepNext w:val="0"/>
        <w:keepLines w:val="0"/>
        <w:widowControl w:val="0"/>
        <w:shd w:val="clear" w:color="auto" w:fill="auto"/>
        <w:bidi w:val="0"/>
        <w:spacing w:before="0" w:after="0" w:line="264" w:lineRule="auto"/>
        <w:ind w:left="0" w:right="0" w:firstLine="0"/>
        <w:jc w:val="left"/>
      </w:pPr>
      <w:r>
        <w:rPr>
          <w:rFonts w:ascii="Times New Roman" w:hAnsi="Times New Roman" w:eastAsia="Times New Roman" w:cs="Times New Roman"/>
          <w:color w:val="000000"/>
          <w:spacing w:val="0"/>
          <w:w w:val="100"/>
          <w:position w:val="0"/>
          <w:lang w:val="en-US" w:eastAsia="en-US" w:bidi="en-US"/>
        </w:rPr>
        <w:t>Fig. 1: LIS with different gaps of stock price sequence</w:t>
      </w:r>
    </w:p>
    <w:p>
      <w:pPr>
        <w:widowControl w:val="0"/>
        <w:spacing w:after="139" w:line="1" w:lineRule="exact"/>
      </w:pPr>
    </w:p>
    <w:p>
      <w:pPr>
        <w:pStyle w:val="15"/>
        <w:keepNext w:val="0"/>
        <w:keepLines w:val="0"/>
        <w:widowControl w:val="0"/>
        <w:shd w:val="clear" w:color="auto" w:fill="auto"/>
        <w:bidi w:val="0"/>
        <w:spacing w:before="0" w:after="0" w:line="264" w:lineRule="auto"/>
        <w:ind w:left="0" w:right="0"/>
        <w:jc w:val="both"/>
      </w:pPr>
      <w:r>
        <w:rPr>
          <w:rFonts w:ascii="Times New Roman" w:hAnsi="Times New Roman" w:eastAsia="Times New Roman" w:cs="Times New Roman"/>
          <w:b/>
          <w:bCs/>
          <w:color w:val="000000"/>
          <w:spacing w:val="0"/>
          <w:w w:val="100"/>
          <w:position w:val="0"/>
          <w:lang w:val="en-US" w:eastAsia="en-US" w:bidi="en-US"/>
        </w:rPr>
        <w:t>1: Real-time Trend Detection.</w:t>
      </w:r>
    </w:p>
    <w:p>
      <w:pPr>
        <w:pStyle w:val="15"/>
        <w:keepNext w:val="0"/>
        <w:keepLines w:val="0"/>
        <w:widowControl w:val="0"/>
        <w:shd w:val="clear" w:color="auto" w:fill="auto"/>
        <w:bidi w:val="0"/>
        <w:spacing w:before="0" w:after="0" w:line="264" w:lineRule="auto"/>
        <w:ind w:left="0" w:right="0"/>
        <w:jc w:val="both"/>
      </w:pPr>
      <w:r>
        <w:rPr>
          <w:rFonts w:ascii="Times New Roman" w:hAnsi="Times New Roman" w:eastAsia="Times New Roman" w:cs="Times New Roman"/>
          <w:color w:val="000000"/>
          <w:spacing w:val="0"/>
          <w:w w:val="100"/>
          <w:position w:val="0"/>
          <w:lang w:val="en-US" w:eastAsia="en-US" w:bidi="en-US"/>
        </w:rPr>
        <w:t xml:space="preserve">LIS is a classical measure for sortedness and trend analysis [6], [7], [8]. The longer the LIS of a sequence is, the more sorted the sequence shows, which further indicates an uptrend of a sequence [6]. For example, LIS-based stock trend detection is studied in Jin et al. [7]. A company's stock price forms a time-evolving sequence and real-time measuring the stock trend is significant for stock analysis. Given a sequence </w:t>
      </w:r>
      <w:r>
        <w:rPr>
          <w:rFonts w:ascii="宋体" w:hAnsi="宋体" w:eastAsia="宋体" w:cs="宋体"/>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en-US" w:eastAsia="en-US" w:bidi="en-US"/>
        </w:rPr>
        <w:t xml:space="preserve">of the stock prices within a period, an LIS of </w:t>
      </w:r>
      <w:r>
        <w:rPr>
          <w:rFonts w:ascii="宋体" w:hAnsi="宋体" w:eastAsia="宋体" w:cs="宋体"/>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en-US" w:eastAsia="en-US" w:bidi="en-US"/>
        </w:rPr>
        <w:t>measures an uptrend of the prices. We can see that price sequence with a long LIS always shows obvious upward tendency for the stock price even if there are some price fluctuations.</w:t>
      </w:r>
    </w:p>
    <w:p>
      <w:pPr>
        <w:pStyle w:val="15"/>
        <w:keepNext w:val="0"/>
        <w:keepLines w:val="0"/>
        <w:widowControl w:val="0"/>
        <w:shd w:val="clear" w:color="auto" w:fill="auto"/>
        <w:bidi w:val="0"/>
        <w:spacing w:before="0" w:after="140" w:line="264" w:lineRule="auto"/>
        <w:ind w:left="0" w:right="0"/>
        <w:jc w:val="both"/>
        <w:sectPr>
          <w:footnotePr>
            <w:numFmt w:val="upperRoman"/>
          </w:footnotePr>
          <w:type w:val="continuous"/>
          <w:pgSz w:w="11342" w:h="15665"/>
          <w:pgMar w:top="659" w:right="787" w:bottom="558" w:left="691" w:header="0" w:footer="3" w:gutter="0"/>
          <w:cols w:space="178" w:num="2"/>
          <w:rtlGutter w:val="0"/>
          <w:docGrid w:linePitch="360" w:charSpace="0"/>
        </w:sectPr>
      </w:pPr>
      <w:r>
        <w:rPr>
          <w:rFonts w:ascii="Times New Roman" w:hAnsi="Times New Roman" w:eastAsia="Times New Roman" w:cs="Times New Roman"/>
          <w:color w:val="000000"/>
          <w:spacing w:val="0"/>
          <w:w w:val="100"/>
          <w:position w:val="0"/>
          <w:lang w:val="en-US" w:eastAsia="en-US" w:bidi="en-US"/>
        </w:rPr>
        <w:t xml:space="preserve">Although the LIS length can be used to measure the uptrend stability, LIS with different gaps indicate different growth intensity. For example, Figure 1 presents the stock prices sequences of two company: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i/>
          <w:iCs/>
          <w:color w:val="000000"/>
          <w:spacing w:val="0"/>
          <w:w w:val="100"/>
          <w:position w:val="0"/>
          <w:lang w:val="en-US" w:eastAsia="en-US" w:bidi="en-US"/>
        </w:rPr>
        <w:t>B.</w:t>
      </w:r>
      <w:r>
        <w:rPr>
          <w:rFonts w:ascii="Times New Roman" w:hAnsi="Times New Roman" w:eastAsia="Times New Roman" w:cs="Times New Roman"/>
          <w:color w:val="000000"/>
          <w:spacing w:val="0"/>
          <w:w w:val="100"/>
          <w:position w:val="0"/>
          <w:lang w:val="en-US" w:eastAsia="en-US" w:bidi="en-US"/>
        </w:rPr>
        <w:t xml:space="preserve"> Although both sequences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i/>
          <w:iCs/>
          <w:color w:val="000000"/>
          <w:spacing w:val="0"/>
          <w:w w:val="100"/>
          <w:position w:val="0"/>
          <w:lang w:val="en-US" w:eastAsia="en-US" w:bidi="en-US"/>
        </w:rPr>
        <w:t>B</w:t>
      </w:r>
      <w:r>
        <w:rPr>
          <w:rFonts w:ascii="Times New Roman" w:hAnsi="Times New Roman" w:eastAsia="Times New Roman" w:cs="Times New Roman"/>
          <w:color w:val="000000"/>
          <w:spacing w:val="0"/>
          <w:w w:val="100"/>
          <w:position w:val="0"/>
          <w:lang w:val="en-US" w:eastAsia="en-US" w:bidi="en-US"/>
        </w:rPr>
        <w:t xml:space="preserve"> have the same LIS length (5), growth</w:t>
      </w:r>
    </w:p>
    <w:p>
      <w:pPr>
        <w:rPr>
          <w:sz w:val="2"/>
          <w:szCs w:val="2"/>
        </w:rPr>
        <w:sectPr>
          <w:footnotePr>
            <w:numFmt w:val="upperRoman"/>
          </w:footnotePr>
          <w:type w:val="continuous"/>
          <w:pgSz w:w="11342" w:h="15665"/>
          <w:pgMar w:top="659" w:right="787" w:bottom="558" w:left="691" w:header="0" w:footer="3" w:gutter="0"/>
          <w:cols w:space="178" w:num="2"/>
          <w:rtlGutter w:val="0"/>
          <w:docGrid w:linePitch="360" w:charSpace="0"/>
        </w:sectPr>
      </w:pPr>
    </w:p>
    <w:p>
      <w:pPr>
        <w:pStyle w:val="7"/>
        <w:keepNext w:val="0"/>
        <w:keepLines w:val="0"/>
        <w:widowControl w:val="0"/>
        <w:shd w:val="clear" w:color="auto" w:fill="auto"/>
        <w:bidi w:val="0"/>
        <w:spacing w:before="0" w:after="0" w:line="240" w:lineRule="auto"/>
        <w:ind w:left="0" w:right="0" w:firstLine="0"/>
        <w:jc w:val="left"/>
        <w:sectPr>
          <w:footnotePr>
            <w:numFmt w:val="upperRoman"/>
          </w:footnotePr>
          <w:pgSz w:w="11342" w:h="15665"/>
          <w:pgMar w:top="659" w:right="782" w:bottom="558" w:left="691"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IEEE TRANSACTIONS ON KNOWLEDGE AND DATA ENGINEERING</w:t>
      </w:r>
    </w:p>
    <w:p>
      <w:pPr>
        <w:widowControl w:val="0"/>
        <w:spacing w:line="225" w:lineRule="exact"/>
        <w:rPr>
          <w:sz w:val="18"/>
          <w:szCs w:val="18"/>
        </w:rPr>
      </w:pPr>
    </w:p>
    <w:p>
      <w:pPr>
        <w:widowControl w:val="0"/>
        <w:spacing w:line="1" w:lineRule="exact"/>
        <w:sectPr>
          <w:footnotePr>
            <w:numFmt w:val="upperRoman"/>
          </w:footnotePr>
          <w:type w:val="continuous"/>
          <w:pgSz w:w="11342" w:h="15665"/>
          <w:pgMar w:top="659" w:right="0" w:bottom="558" w:left="0" w:header="0" w:footer="3" w:gutter="0"/>
          <w:cols w:space="720" w:num="1"/>
          <w:rtlGutter w:val="0"/>
          <w:docGrid w:linePitch="360" w:charSpace="0"/>
        </w:sectPr>
      </w:pPr>
    </w:p>
    <w:p>
      <w:pPr>
        <w:widowControl w:val="0"/>
        <w:spacing w:line="1" w:lineRule="exact"/>
      </w:pPr>
      <w:r>
        <mc:AlternateContent>
          <mc:Choice Requires="wps">
            <w:drawing>
              <wp:anchor distT="0" distB="0" distL="114300" distR="114300" simplePos="0" relativeHeight="125830144" behindDoc="0" locked="0" layoutInCell="1" allowOverlap="1">
                <wp:simplePos x="0" y="0"/>
                <wp:positionH relativeFrom="page">
                  <wp:posOffset>631190</wp:posOffset>
                </wp:positionH>
                <wp:positionV relativeFrom="paragraph">
                  <wp:posOffset>2023745</wp:posOffset>
                </wp:positionV>
                <wp:extent cx="1761490" cy="121920"/>
                <wp:effectExtent l="0" t="0" r="0" b="0"/>
                <wp:wrapTopAndBottom/>
                <wp:docPr id="8" name="Shape 8"/>
                <wp:cNvGraphicFramePr/>
                <a:graphic xmlns:a="http://schemas.openxmlformats.org/drawingml/2006/main">
                  <a:graphicData uri="http://schemas.microsoft.com/office/word/2010/wordprocessingShape">
                    <wps:wsp>
                      <wps:cNvSpPr txBox="1"/>
                      <wps:spPr>
                        <a:xfrm>
                          <a:off x="0" y="0"/>
                          <a:ext cx="1761490" cy="12192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Genomic sequence </w:t>
                            </w:r>
                            <w:r>
                              <w:rPr>
                                <w:rFonts w:ascii="Times New Roman" w:hAnsi="Times New Roman" w:eastAsia="Times New Roman" w:cs="Times New Roman"/>
                                <w:i/>
                                <w:iCs/>
                                <w:color w:val="000000"/>
                                <w:spacing w:val="0"/>
                                <w:w w:val="100"/>
                                <w:position w:val="0"/>
                                <w:sz w:val="18"/>
                                <w:szCs w:val="18"/>
                                <w:lang w:val="en-US" w:eastAsia="en-US" w:bidi="en-US"/>
                              </w:rPr>
                              <w:t xml:space="preserve">L </w:t>
                            </w:r>
                            <w:r>
                              <w:rPr>
                                <w:rFonts w:ascii="Times New Roman" w:hAnsi="Times New Roman" w:eastAsia="Times New Roman" w:cs="Times New Roman"/>
                                <w:i/>
                                <w:iCs/>
                                <w:color w:val="000000"/>
                                <w:spacing w:val="0"/>
                                <w:w w:val="100"/>
                                <w:position w:val="0"/>
                                <w:sz w:val="18"/>
                                <w:szCs w:val="18"/>
                                <w:lang w:val="zh-TW" w:eastAsia="zh-TW" w:bidi="zh-TW"/>
                              </w:rPr>
                              <w:t>-</w:t>
                            </w:r>
                          </w:p>
                        </w:txbxContent>
                      </wps:txbx>
                      <wps:bodyPr wrap="none" lIns="0" tIns="0" rIns="0" bIns="0">
                        <a:noAutofit/>
                      </wps:bodyPr>
                    </wps:wsp>
                  </a:graphicData>
                </a:graphic>
              </wp:anchor>
            </w:drawing>
          </mc:Choice>
          <mc:Fallback>
            <w:pict>
              <v:shape id="Shape 8" o:spid="_x0000_s1026" o:spt="202" type="#_x0000_t202" style="position:absolute;left:0pt;margin-left:49.7pt;margin-top:159.35pt;height:9.6pt;width:138.7pt;mso-position-horizontal-relative:page;mso-wrap-distance-bottom:0pt;mso-wrap-distance-top:0pt;mso-wrap-style:none;z-index:125830144;mso-width-relative:page;mso-height-relative:page;" filled="f" stroked="f" coordsize="21600,21600" o:gfxdata="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B8dLk12AAAAAoBAAAPAAAAAAAAAAEAIAAAACIAAABkcnMvZG93&#10;bnJldi54bWxQSwECFAAUAAAACACHTuJAZKqpGo4BAAAiAwAADgAAAAAAAAABACAAAAAnAQAAZHJz&#10;L2Uyb0RvYy54bWxQSwUGAAAAAAYABgBZAQAAJwU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Genomic sequence </w:t>
                      </w:r>
                      <w:r>
                        <w:rPr>
                          <w:rFonts w:ascii="Times New Roman" w:hAnsi="Times New Roman" w:eastAsia="Times New Roman" w:cs="Times New Roman"/>
                          <w:i/>
                          <w:iCs/>
                          <w:color w:val="000000"/>
                          <w:spacing w:val="0"/>
                          <w:w w:val="100"/>
                          <w:position w:val="0"/>
                          <w:sz w:val="18"/>
                          <w:szCs w:val="18"/>
                          <w:lang w:val="en-US" w:eastAsia="en-US" w:bidi="en-US"/>
                        </w:rPr>
                        <w:t xml:space="preserve">L </w:t>
                      </w:r>
                      <w:r>
                        <w:rPr>
                          <w:rFonts w:ascii="Times New Roman" w:hAnsi="Times New Roman" w:eastAsia="Times New Roman" w:cs="Times New Roman"/>
                          <w:i/>
                          <w:iCs/>
                          <w:color w:val="000000"/>
                          <w:spacing w:val="0"/>
                          <w:w w:val="100"/>
                          <w:position w:val="0"/>
                          <w:sz w:val="18"/>
                          <w:szCs w:val="18"/>
                          <w:lang w:val="zh-TW" w:eastAsia="zh-TW" w:bidi="zh-TW"/>
                        </w:rPr>
                        <w:t>-</w:t>
                      </w:r>
                    </w:p>
                  </w:txbxContent>
                </v:textbox>
                <w10:wrap type="topAndBottom"/>
              </v:shape>
            </w:pict>
          </mc:Fallback>
        </mc:AlternateContent>
      </w:r>
      <w:r>
        <w:drawing>
          <wp:anchor distT="103505" distB="424180" distL="1256030" distR="353695" simplePos="0" relativeHeight="125830144" behindDoc="0" locked="0" layoutInCell="1" allowOverlap="1">
            <wp:simplePos x="0" y="0"/>
            <wp:positionH relativeFrom="page">
              <wp:posOffset>1694815</wp:posOffset>
            </wp:positionH>
            <wp:positionV relativeFrom="paragraph">
              <wp:posOffset>1511935</wp:posOffset>
            </wp:positionV>
            <wp:extent cx="1469390" cy="591185"/>
            <wp:effectExtent l="0" t="0" r="16510" b="18415"/>
            <wp:wrapTopAndBottom/>
            <wp:docPr id="10" name="Shape 10"/>
            <wp:cNvGraphicFramePr/>
            <a:graphic xmlns:a="http://schemas.openxmlformats.org/drawingml/2006/main">
              <a:graphicData uri="http://schemas.openxmlformats.org/drawingml/2006/picture">
                <pic:pic xmlns:pic="http://schemas.openxmlformats.org/drawingml/2006/picture">
                  <pic:nvPicPr>
                    <pic:cNvPr id="10" name="Shape 10"/>
                    <pic:cNvPicPr/>
                  </pic:nvPicPr>
                  <pic:blipFill>
                    <a:blip r:embed="rId14"/>
                    <a:stretch>
                      <a:fillRect/>
                    </a:stretch>
                  </pic:blipFill>
                  <pic:spPr>
                    <a:xfrm>
                      <a:off x="0" y="0"/>
                      <a:ext cx="1469390" cy="59118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2889885</wp:posOffset>
                </wp:positionH>
                <wp:positionV relativeFrom="paragraph">
                  <wp:posOffset>1426845</wp:posOffset>
                </wp:positionV>
                <wp:extent cx="435610" cy="323215"/>
                <wp:effectExtent l="0" t="0" r="0" b="0"/>
                <wp:wrapNone/>
                <wp:docPr id="12" name="Shape 12"/>
                <wp:cNvGraphicFramePr/>
                <a:graphic xmlns:a="http://schemas.openxmlformats.org/drawingml/2006/main">
                  <a:graphicData uri="http://schemas.microsoft.com/office/word/2010/wordprocessingShape">
                    <wps:wsp>
                      <wps:cNvSpPr txBox="1"/>
                      <wps:spPr>
                        <a:xfrm>
                          <a:off x="0" y="0"/>
                          <a:ext cx="435610" cy="32321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4"/>
                                <w:szCs w:val="14"/>
                              </w:rPr>
                            </w:pPr>
                            <w:r>
                              <w:rPr>
                                <w:rFonts w:ascii="Times New Roman" w:hAnsi="Times New Roman" w:eastAsia="Times New Roman" w:cs="Times New Roman"/>
                                <w:b w:val="0"/>
                                <w:bCs w:val="0"/>
                                <w:color w:val="000000"/>
                                <w:spacing w:val="0"/>
                                <w:w w:val="100"/>
                                <w:position w:val="0"/>
                                <w:sz w:val="14"/>
                                <w:szCs w:val="14"/>
                                <w:lang w:val="en-US" w:eastAsia="en-US" w:bidi="en-US"/>
                              </w:rPr>
                              <w:t>{1, 2</w:t>
                            </w:r>
                            <w:r>
                              <w:rPr>
                                <w:rFonts w:ascii="Times New Roman" w:hAnsi="Times New Roman" w:eastAsia="Times New Roman" w:cs="Times New Roman"/>
                                <w:b w:val="0"/>
                                <w:bCs w:val="0"/>
                                <w:color w:val="000000"/>
                                <w:spacing w:val="0"/>
                                <w:w w:val="100"/>
                                <w:position w:val="0"/>
                                <w:sz w:val="10"/>
                                <w:szCs w:val="10"/>
                                <w:lang w:val="en-US" w:eastAsia="en-US" w:bidi="en-US"/>
                              </w:rPr>
                              <w:t>1</w:t>
                            </w:r>
                            <w:r>
                              <w:rPr>
                                <w:rFonts w:ascii="Times New Roman" w:hAnsi="Times New Roman" w:eastAsia="Times New Roman" w:cs="Times New Roman"/>
                                <w:b w:val="0"/>
                                <w:bCs w:val="0"/>
                                <w:color w:val="000000"/>
                                <w:spacing w:val="0"/>
                                <w:w w:val="100"/>
                                <w:position w:val="0"/>
                                <w:sz w:val="14"/>
                                <w:szCs w:val="14"/>
                                <w:lang w:val="en-US" w:eastAsia="en-US" w:bidi="en-US"/>
                              </w:rPr>
                              <w:t>, 3</w:t>
                            </w:r>
                            <w:r>
                              <w:rPr>
                                <w:rFonts w:ascii="Times New Roman" w:hAnsi="Times New Roman" w:eastAsia="Times New Roman" w:cs="Times New Roman"/>
                                <w:b w:val="0"/>
                                <w:bCs w:val="0"/>
                                <w:color w:val="000000"/>
                                <w:spacing w:val="0"/>
                                <w:w w:val="100"/>
                                <w:position w:val="0"/>
                                <w:sz w:val="10"/>
                                <w:szCs w:val="10"/>
                                <w:lang w:val="en-US" w:eastAsia="en-US" w:bidi="en-US"/>
                              </w:rPr>
                              <w:t>1</w:t>
                            </w:r>
                            <w:r>
                              <w:rPr>
                                <w:rFonts w:ascii="Times New Roman" w:hAnsi="Times New Roman" w:eastAsia="Times New Roman" w:cs="Times New Roman"/>
                                <w:b w:val="0"/>
                                <w:bCs w:val="0"/>
                                <w:color w:val="000000"/>
                                <w:spacing w:val="0"/>
                                <w:w w:val="100"/>
                                <w:position w:val="0"/>
                                <w:sz w:val="14"/>
                                <w:szCs w:val="14"/>
                                <w:lang w:val="en-US" w:eastAsia="en-US" w:bidi="en-US"/>
                              </w:rPr>
                              <w:t>}</w:t>
                            </w:r>
                          </w:p>
                          <w:p>
                            <w:pPr>
                              <w:pStyle w:val="21"/>
                              <w:keepNext w:val="0"/>
                              <w:keepLines w:val="0"/>
                              <w:widowControl w:val="0"/>
                              <w:shd w:val="clear" w:color="auto" w:fill="auto"/>
                              <w:bidi w:val="0"/>
                              <w:spacing w:before="0" w:after="0" w:line="221" w:lineRule="auto"/>
                              <w:ind w:left="0" w:right="0" w:firstLine="0"/>
                              <w:jc w:val="left"/>
                              <w:rPr>
                                <w:sz w:val="14"/>
                                <w:szCs w:val="14"/>
                              </w:rPr>
                            </w:pPr>
                            <w:r>
                              <w:rPr>
                                <w:rFonts w:ascii="Times New Roman" w:hAnsi="Times New Roman" w:eastAsia="Times New Roman" w:cs="Times New Roman"/>
                                <w:b w:val="0"/>
                                <w:bCs w:val="0"/>
                                <w:color w:val="000000"/>
                                <w:spacing w:val="0"/>
                                <w:w w:val="100"/>
                                <w:position w:val="0"/>
                                <w:sz w:val="14"/>
                                <w:szCs w:val="14"/>
                                <w:lang w:val="en-US" w:eastAsia="en-US" w:bidi="en-US"/>
                              </w:rPr>
                              <w:t>{1, 2</w:t>
                            </w:r>
                            <w:r>
                              <w:rPr>
                                <w:rFonts w:ascii="Times New Roman" w:hAnsi="Times New Roman" w:eastAsia="Times New Roman" w:cs="Times New Roman"/>
                                <w:b w:val="0"/>
                                <w:bCs w:val="0"/>
                                <w:color w:val="000000"/>
                                <w:spacing w:val="0"/>
                                <w:w w:val="100"/>
                                <w:position w:val="0"/>
                                <w:sz w:val="10"/>
                                <w:szCs w:val="10"/>
                                <w:lang w:val="en-US" w:eastAsia="en-US" w:bidi="en-US"/>
                              </w:rPr>
                              <w:t>1</w:t>
                            </w:r>
                            <w:r>
                              <w:rPr>
                                <w:rFonts w:ascii="Times New Roman" w:hAnsi="Times New Roman" w:eastAsia="Times New Roman" w:cs="Times New Roman"/>
                                <w:b w:val="0"/>
                                <w:bCs w:val="0"/>
                                <w:color w:val="000000"/>
                                <w:spacing w:val="0"/>
                                <w:w w:val="100"/>
                                <w:position w:val="0"/>
                                <w:sz w:val="14"/>
                                <w:szCs w:val="14"/>
                                <w:lang w:val="en-US" w:eastAsia="en-US" w:bidi="en-US"/>
                              </w:rPr>
                              <w:t>, 3</w:t>
                            </w:r>
                            <w:r>
                              <w:rPr>
                                <w:rFonts w:ascii="Times New Roman" w:hAnsi="Times New Roman" w:eastAsia="Times New Roman" w:cs="Times New Roman"/>
                                <w:b w:val="0"/>
                                <w:bCs w:val="0"/>
                                <w:color w:val="000000"/>
                                <w:spacing w:val="0"/>
                                <w:w w:val="100"/>
                                <w:position w:val="0"/>
                                <w:sz w:val="10"/>
                                <w:szCs w:val="10"/>
                                <w:lang w:val="en-US" w:eastAsia="en-US" w:bidi="en-US"/>
                              </w:rPr>
                              <w:t>2</w:t>
                            </w:r>
                            <w:r>
                              <w:rPr>
                                <w:rFonts w:ascii="Times New Roman" w:hAnsi="Times New Roman" w:eastAsia="Times New Roman" w:cs="Times New Roman"/>
                                <w:b w:val="0"/>
                                <w:bCs w:val="0"/>
                                <w:color w:val="000000"/>
                                <w:spacing w:val="0"/>
                                <w:w w:val="100"/>
                                <w:position w:val="0"/>
                                <w:sz w:val="14"/>
                                <w:szCs w:val="14"/>
                                <w:lang w:val="en-US" w:eastAsia="en-US" w:bidi="en-US"/>
                              </w:rPr>
                              <w:t>}</w:t>
                            </w:r>
                          </w:p>
                          <w:p>
                            <w:pPr>
                              <w:pStyle w:val="21"/>
                              <w:keepNext w:val="0"/>
                              <w:keepLines w:val="0"/>
                              <w:widowControl w:val="0"/>
                              <w:shd w:val="clear" w:color="auto" w:fill="auto"/>
                              <w:bidi w:val="0"/>
                              <w:spacing w:before="0" w:after="0" w:line="221" w:lineRule="auto"/>
                              <w:ind w:left="0" w:right="0" w:firstLine="0"/>
                              <w:jc w:val="left"/>
                              <w:rPr>
                                <w:sz w:val="14"/>
                                <w:szCs w:val="14"/>
                              </w:rPr>
                            </w:pPr>
                            <w:r>
                              <w:rPr>
                                <w:rFonts w:ascii="Times New Roman" w:hAnsi="Times New Roman" w:eastAsia="Times New Roman" w:cs="Times New Roman"/>
                                <w:b w:val="0"/>
                                <w:bCs w:val="0"/>
                                <w:color w:val="000000"/>
                                <w:spacing w:val="0"/>
                                <w:w w:val="100"/>
                                <w:position w:val="0"/>
                                <w:sz w:val="14"/>
                                <w:szCs w:val="14"/>
                                <w:lang w:val="en-US" w:eastAsia="en-US" w:bidi="en-US"/>
                              </w:rPr>
                              <w:t>{1, 2</w:t>
                            </w:r>
                            <w:r>
                              <w:rPr>
                                <w:rFonts w:ascii="Times New Roman" w:hAnsi="Times New Roman" w:eastAsia="Times New Roman" w:cs="Times New Roman"/>
                                <w:b w:val="0"/>
                                <w:bCs w:val="0"/>
                                <w:color w:val="000000"/>
                                <w:spacing w:val="0"/>
                                <w:w w:val="100"/>
                                <w:position w:val="0"/>
                                <w:sz w:val="10"/>
                                <w:szCs w:val="10"/>
                                <w:lang w:val="en-US" w:eastAsia="en-US" w:bidi="en-US"/>
                              </w:rPr>
                              <w:t>2</w:t>
                            </w:r>
                            <w:r>
                              <w:rPr>
                                <w:rFonts w:ascii="Times New Roman" w:hAnsi="Times New Roman" w:eastAsia="Times New Roman" w:cs="Times New Roman"/>
                                <w:b w:val="0"/>
                                <w:bCs w:val="0"/>
                                <w:color w:val="000000"/>
                                <w:spacing w:val="0"/>
                                <w:w w:val="100"/>
                                <w:position w:val="0"/>
                                <w:sz w:val="14"/>
                                <w:szCs w:val="14"/>
                                <w:lang w:val="en-US" w:eastAsia="en-US" w:bidi="en-US"/>
                              </w:rPr>
                              <w:t>, 3</w:t>
                            </w:r>
                            <w:r>
                              <w:rPr>
                                <w:rFonts w:ascii="Times New Roman" w:hAnsi="Times New Roman" w:eastAsia="Times New Roman" w:cs="Times New Roman"/>
                                <w:b w:val="0"/>
                                <w:bCs w:val="0"/>
                                <w:color w:val="000000"/>
                                <w:spacing w:val="0"/>
                                <w:w w:val="100"/>
                                <w:position w:val="0"/>
                                <w:sz w:val="10"/>
                                <w:szCs w:val="10"/>
                                <w:lang w:val="en-US" w:eastAsia="en-US" w:bidi="en-US"/>
                              </w:rPr>
                              <w:t>2</w:t>
                            </w:r>
                            <w:r>
                              <w:rPr>
                                <w:rFonts w:ascii="Times New Roman" w:hAnsi="Times New Roman" w:eastAsia="Times New Roman" w:cs="Times New Roman"/>
                                <w:b w:val="0"/>
                                <w:bCs w:val="0"/>
                                <w:color w:val="000000"/>
                                <w:spacing w:val="0"/>
                                <w:w w:val="100"/>
                                <w:position w:val="0"/>
                                <w:sz w:val="14"/>
                                <w:szCs w:val="14"/>
                                <w:lang w:val="en-US" w:eastAsia="en-US" w:bidi="en-US"/>
                              </w:rPr>
                              <w:t>}</w:t>
                            </w:r>
                          </w:p>
                        </w:txbxContent>
                      </wps:txbx>
                      <wps:bodyPr lIns="0" tIns="0" rIns="0" bIns="0">
                        <a:noAutofit/>
                      </wps:bodyPr>
                    </wps:wsp>
                  </a:graphicData>
                </a:graphic>
              </wp:anchor>
            </w:drawing>
          </mc:Choice>
          <mc:Fallback>
            <w:pict>
              <v:shape id="Shape 12" o:spid="_x0000_s1026" o:spt="202" type="#_x0000_t202" style="position:absolute;left:0pt;margin-left:227.55pt;margin-top:112.35pt;height:25.45pt;width:34.3pt;mso-position-horizontal-relative:page;z-index:503316480;mso-width-relative:page;mso-height-relative:page;" filled="f" stroked="f" coordsize="21600,21600" o:gfxdata="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4"/>
                          <w:szCs w:val="14"/>
                        </w:rPr>
                      </w:pPr>
                      <w:r>
                        <w:rPr>
                          <w:rFonts w:ascii="Times New Roman" w:hAnsi="Times New Roman" w:eastAsia="Times New Roman" w:cs="Times New Roman"/>
                          <w:b w:val="0"/>
                          <w:bCs w:val="0"/>
                          <w:color w:val="000000"/>
                          <w:spacing w:val="0"/>
                          <w:w w:val="100"/>
                          <w:position w:val="0"/>
                          <w:sz w:val="14"/>
                          <w:szCs w:val="14"/>
                          <w:lang w:val="en-US" w:eastAsia="en-US" w:bidi="en-US"/>
                        </w:rPr>
                        <w:t>{1, 2</w:t>
                      </w:r>
                      <w:r>
                        <w:rPr>
                          <w:rFonts w:ascii="Times New Roman" w:hAnsi="Times New Roman" w:eastAsia="Times New Roman" w:cs="Times New Roman"/>
                          <w:b w:val="0"/>
                          <w:bCs w:val="0"/>
                          <w:color w:val="000000"/>
                          <w:spacing w:val="0"/>
                          <w:w w:val="100"/>
                          <w:position w:val="0"/>
                          <w:sz w:val="10"/>
                          <w:szCs w:val="10"/>
                          <w:lang w:val="en-US" w:eastAsia="en-US" w:bidi="en-US"/>
                        </w:rPr>
                        <w:t>1</w:t>
                      </w:r>
                      <w:r>
                        <w:rPr>
                          <w:rFonts w:ascii="Times New Roman" w:hAnsi="Times New Roman" w:eastAsia="Times New Roman" w:cs="Times New Roman"/>
                          <w:b w:val="0"/>
                          <w:bCs w:val="0"/>
                          <w:color w:val="000000"/>
                          <w:spacing w:val="0"/>
                          <w:w w:val="100"/>
                          <w:position w:val="0"/>
                          <w:sz w:val="14"/>
                          <w:szCs w:val="14"/>
                          <w:lang w:val="en-US" w:eastAsia="en-US" w:bidi="en-US"/>
                        </w:rPr>
                        <w:t>, 3</w:t>
                      </w:r>
                      <w:r>
                        <w:rPr>
                          <w:rFonts w:ascii="Times New Roman" w:hAnsi="Times New Roman" w:eastAsia="Times New Roman" w:cs="Times New Roman"/>
                          <w:b w:val="0"/>
                          <w:bCs w:val="0"/>
                          <w:color w:val="000000"/>
                          <w:spacing w:val="0"/>
                          <w:w w:val="100"/>
                          <w:position w:val="0"/>
                          <w:sz w:val="10"/>
                          <w:szCs w:val="10"/>
                          <w:lang w:val="en-US" w:eastAsia="en-US" w:bidi="en-US"/>
                        </w:rPr>
                        <w:t>1</w:t>
                      </w:r>
                      <w:r>
                        <w:rPr>
                          <w:rFonts w:ascii="Times New Roman" w:hAnsi="Times New Roman" w:eastAsia="Times New Roman" w:cs="Times New Roman"/>
                          <w:b w:val="0"/>
                          <w:bCs w:val="0"/>
                          <w:color w:val="000000"/>
                          <w:spacing w:val="0"/>
                          <w:w w:val="100"/>
                          <w:position w:val="0"/>
                          <w:sz w:val="14"/>
                          <w:szCs w:val="14"/>
                          <w:lang w:val="en-US" w:eastAsia="en-US" w:bidi="en-US"/>
                        </w:rPr>
                        <w:t>}</w:t>
                      </w:r>
                    </w:p>
                    <w:p>
                      <w:pPr>
                        <w:pStyle w:val="21"/>
                        <w:keepNext w:val="0"/>
                        <w:keepLines w:val="0"/>
                        <w:widowControl w:val="0"/>
                        <w:shd w:val="clear" w:color="auto" w:fill="auto"/>
                        <w:bidi w:val="0"/>
                        <w:spacing w:before="0" w:after="0" w:line="221" w:lineRule="auto"/>
                        <w:ind w:left="0" w:right="0" w:firstLine="0"/>
                        <w:jc w:val="left"/>
                        <w:rPr>
                          <w:sz w:val="14"/>
                          <w:szCs w:val="14"/>
                        </w:rPr>
                      </w:pPr>
                      <w:r>
                        <w:rPr>
                          <w:rFonts w:ascii="Times New Roman" w:hAnsi="Times New Roman" w:eastAsia="Times New Roman" w:cs="Times New Roman"/>
                          <w:b w:val="0"/>
                          <w:bCs w:val="0"/>
                          <w:color w:val="000000"/>
                          <w:spacing w:val="0"/>
                          <w:w w:val="100"/>
                          <w:position w:val="0"/>
                          <w:sz w:val="14"/>
                          <w:szCs w:val="14"/>
                          <w:lang w:val="en-US" w:eastAsia="en-US" w:bidi="en-US"/>
                        </w:rPr>
                        <w:t>{1, 2</w:t>
                      </w:r>
                      <w:r>
                        <w:rPr>
                          <w:rFonts w:ascii="Times New Roman" w:hAnsi="Times New Roman" w:eastAsia="Times New Roman" w:cs="Times New Roman"/>
                          <w:b w:val="0"/>
                          <w:bCs w:val="0"/>
                          <w:color w:val="000000"/>
                          <w:spacing w:val="0"/>
                          <w:w w:val="100"/>
                          <w:position w:val="0"/>
                          <w:sz w:val="10"/>
                          <w:szCs w:val="10"/>
                          <w:lang w:val="en-US" w:eastAsia="en-US" w:bidi="en-US"/>
                        </w:rPr>
                        <w:t>1</w:t>
                      </w:r>
                      <w:r>
                        <w:rPr>
                          <w:rFonts w:ascii="Times New Roman" w:hAnsi="Times New Roman" w:eastAsia="Times New Roman" w:cs="Times New Roman"/>
                          <w:b w:val="0"/>
                          <w:bCs w:val="0"/>
                          <w:color w:val="000000"/>
                          <w:spacing w:val="0"/>
                          <w:w w:val="100"/>
                          <w:position w:val="0"/>
                          <w:sz w:val="14"/>
                          <w:szCs w:val="14"/>
                          <w:lang w:val="en-US" w:eastAsia="en-US" w:bidi="en-US"/>
                        </w:rPr>
                        <w:t>, 3</w:t>
                      </w:r>
                      <w:r>
                        <w:rPr>
                          <w:rFonts w:ascii="Times New Roman" w:hAnsi="Times New Roman" w:eastAsia="Times New Roman" w:cs="Times New Roman"/>
                          <w:b w:val="0"/>
                          <w:bCs w:val="0"/>
                          <w:color w:val="000000"/>
                          <w:spacing w:val="0"/>
                          <w:w w:val="100"/>
                          <w:position w:val="0"/>
                          <w:sz w:val="10"/>
                          <w:szCs w:val="10"/>
                          <w:lang w:val="en-US" w:eastAsia="en-US" w:bidi="en-US"/>
                        </w:rPr>
                        <w:t>2</w:t>
                      </w:r>
                      <w:r>
                        <w:rPr>
                          <w:rFonts w:ascii="Times New Roman" w:hAnsi="Times New Roman" w:eastAsia="Times New Roman" w:cs="Times New Roman"/>
                          <w:b w:val="0"/>
                          <w:bCs w:val="0"/>
                          <w:color w:val="000000"/>
                          <w:spacing w:val="0"/>
                          <w:w w:val="100"/>
                          <w:position w:val="0"/>
                          <w:sz w:val="14"/>
                          <w:szCs w:val="14"/>
                          <w:lang w:val="en-US" w:eastAsia="en-US" w:bidi="en-US"/>
                        </w:rPr>
                        <w:t>}</w:t>
                      </w:r>
                    </w:p>
                    <w:p>
                      <w:pPr>
                        <w:pStyle w:val="21"/>
                        <w:keepNext w:val="0"/>
                        <w:keepLines w:val="0"/>
                        <w:widowControl w:val="0"/>
                        <w:shd w:val="clear" w:color="auto" w:fill="auto"/>
                        <w:bidi w:val="0"/>
                        <w:spacing w:before="0" w:after="0" w:line="221" w:lineRule="auto"/>
                        <w:ind w:left="0" w:right="0" w:firstLine="0"/>
                        <w:jc w:val="left"/>
                        <w:rPr>
                          <w:sz w:val="14"/>
                          <w:szCs w:val="14"/>
                        </w:rPr>
                      </w:pPr>
                      <w:r>
                        <w:rPr>
                          <w:rFonts w:ascii="Times New Roman" w:hAnsi="Times New Roman" w:eastAsia="Times New Roman" w:cs="Times New Roman"/>
                          <w:b w:val="0"/>
                          <w:bCs w:val="0"/>
                          <w:color w:val="000000"/>
                          <w:spacing w:val="0"/>
                          <w:w w:val="100"/>
                          <w:position w:val="0"/>
                          <w:sz w:val="14"/>
                          <w:szCs w:val="14"/>
                          <w:lang w:val="en-US" w:eastAsia="en-US" w:bidi="en-US"/>
                        </w:rPr>
                        <w:t>{1, 2</w:t>
                      </w:r>
                      <w:r>
                        <w:rPr>
                          <w:rFonts w:ascii="Times New Roman" w:hAnsi="Times New Roman" w:eastAsia="Times New Roman" w:cs="Times New Roman"/>
                          <w:b w:val="0"/>
                          <w:bCs w:val="0"/>
                          <w:color w:val="000000"/>
                          <w:spacing w:val="0"/>
                          <w:w w:val="100"/>
                          <w:position w:val="0"/>
                          <w:sz w:val="10"/>
                          <w:szCs w:val="10"/>
                          <w:lang w:val="en-US" w:eastAsia="en-US" w:bidi="en-US"/>
                        </w:rPr>
                        <w:t>2</w:t>
                      </w:r>
                      <w:r>
                        <w:rPr>
                          <w:rFonts w:ascii="Times New Roman" w:hAnsi="Times New Roman" w:eastAsia="Times New Roman" w:cs="Times New Roman"/>
                          <w:b w:val="0"/>
                          <w:bCs w:val="0"/>
                          <w:color w:val="000000"/>
                          <w:spacing w:val="0"/>
                          <w:w w:val="100"/>
                          <w:position w:val="0"/>
                          <w:sz w:val="14"/>
                          <w:szCs w:val="14"/>
                          <w:lang w:val="en-US" w:eastAsia="en-US" w:bidi="en-US"/>
                        </w:rPr>
                        <w:t>, 3</w:t>
                      </w:r>
                      <w:r>
                        <w:rPr>
                          <w:rFonts w:ascii="Times New Roman" w:hAnsi="Times New Roman" w:eastAsia="Times New Roman" w:cs="Times New Roman"/>
                          <w:b w:val="0"/>
                          <w:bCs w:val="0"/>
                          <w:color w:val="000000"/>
                          <w:spacing w:val="0"/>
                          <w:w w:val="100"/>
                          <w:position w:val="0"/>
                          <w:sz w:val="10"/>
                          <w:szCs w:val="10"/>
                          <w:lang w:val="en-US" w:eastAsia="en-US" w:bidi="en-US"/>
                        </w:rPr>
                        <w:t>2</w:t>
                      </w:r>
                      <w:r>
                        <w:rPr>
                          <w:rFonts w:ascii="Times New Roman" w:hAnsi="Times New Roman" w:eastAsia="Times New Roman" w:cs="Times New Roman"/>
                          <w:b w:val="0"/>
                          <w:bCs w:val="0"/>
                          <w:color w:val="000000"/>
                          <w:spacing w:val="0"/>
                          <w:w w:val="100"/>
                          <w:position w:val="0"/>
                          <w:sz w:val="14"/>
                          <w:szCs w:val="14"/>
                          <w:lang w:val="en-US" w:eastAsia="en-US" w:bidi="en-US"/>
                        </w:rPr>
                        <w:t>}</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2133600</wp:posOffset>
                </wp:positionH>
                <wp:positionV relativeFrom="paragraph">
                  <wp:posOffset>1408430</wp:posOffset>
                </wp:positionV>
                <wp:extent cx="420370" cy="133985"/>
                <wp:effectExtent l="0" t="0" r="0" b="0"/>
                <wp:wrapNone/>
                <wp:docPr id="14" name="Shape 14"/>
                <wp:cNvGraphicFramePr/>
                <a:graphic xmlns:a="http://schemas.openxmlformats.org/drawingml/2006/main">
                  <a:graphicData uri="http://schemas.microsoft.com/office/word/2010/wordprocessingShape">
                    <wps:wsp>
                      <wps:cNvSpPr txBox="1"/>
                      <wps:spPr>
                        <a:xfrm>
                          <a:off x="0" y="0"/>
                          <a:ext cx="420370" cy="13398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4"/>
                                <w:szCs w:val="14"/>
                              </w:rPr>
                            </w:pPr>
                            <w:r>
                              <w:rPr>
                                <w:rFonts w:ascii="Times New Roman" w:hAnsi="Times New Roman" w:eastAsia="Times New Roman" w:cs="Times New Roman"/>
                                <w:b w:val="0"/>
                                <w:bCs w:val="0"/>
                                <w:color w:val="000000"/>
                                <w:spacing w:val="0"/>
                                <w:w w:val="100"/>
                                <w:position w:val="0"/>
                                <w:sz w:val="14"/>
                                <w:szCs w:val="14"/>
                                <w:lang w:val="en-US" w:eastAsia="en-US" w:bidi="en-US"/>
                              </w:rPr>
                              <w:t>1 2 3</w:t>
                            </w:r>
                          </w:p>
                        </w:txbxContent>
                      </wps:txbx>
                      <wps:bodyPr lIns="0" tIns="0" rIns="0" bIns="0">
                        <a:noAutofit/>
                      </wps:bodyPr>
                    </wps:wsp>
                  </a:graphicData>
                </a:graphic>
              </wp:anchor>
            </w:drawing>
          </mc:Choice>
          <mc:Fallback>
            <w:pict>
              <v:shape id="Shape 14" o:spid="_x0000_s1026" o:spt="202" type="#_x0000_t202" style="position:absolute;left:0pt;margin-left:168pt;margin-top:110.9pt;height:10.55pt;width:33.1pt;mso-position-horizontal-relative:page;z-index:503316480;mso-width-relative:page;mso-height-relative:page;" filled="f" stroked="f" coordsize="21600,21600" o:gfxdata="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4"/>
                          <w:szCs w:val="14"/>
                        </w:rPr>
                      </w:pPr>
                      <w:r>
                        <w:rPr>
                          <w:rFonts w:ascii="Times New Roman" w:hAnsi="Times New Roman" w:eastAsia="Times New Roman" w:cs="Times New Roman"/>
                          <w:b w:val="0"/>
                          <w:bCs w:val="0"/>
                          <w:color w:val="000000"/>
                          <w:spacing w:val="0"/>
                          <w:w w:val="100"/>
                          <w:position w:val="0"/>
                          <w:sz w:val="14"/>
                          <w:szCs w:val="14"/>
                          <w:lang w:val="en-US" w:eastAsia="en-US" w:bidi="en-US"/>
                        </w:rPr>
                        <w:t>1 2 3</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631190</wp:posOffset>
                </wp:positionH>
                <wp:positionV relativeFrom="paragraph">
                  <wp:posOffset>2139950</wp:posOffset>
                </wp:positionV>
                <wp:extent cx="1761490" cy="115570"/>
                <wp:effectExtent l="0" t="0" r="0" b="0"/>
                <wp:wrapNone/>
                <wp:docPr id="16" name="Shape 16"/>
                <wp:cNvGraphicFramePr/>
                <a:graphic xmlns:a="http://schemas.openxmlformats.org/drawingml/2006/main">
                  <a:graphicData uri="http://schemas.microsoft.com/office/word/2010/wordprocessingShape">
                    <wps:wsp>
                      <wps:cNvSpPr txBox="1"/>
                      <wps:spPr>
                        <a:xfrm>
                          <a:off x="0" y="0"/>
                          <a:ext cx="1761490" cy="115570"/>
                        </a:xfrm>
                        <a:prstGeom prst="rect">
                          <a:avLst/>
                        </a:prstGeom>
                        <a:noFill/>
                      </wps:spPr>
                      <wps:txbx>
                        <w:txbxContent>
                          <w:p>
                            <w:pPr>
                              <w:pStyle w:val="21"/>
                              <w:keepNext w:val="0"/>
                              <w:keepLines w:val="0"/>
                              <w:widowControl w:val="0"/>
                              <w:shd w:val="clear" w:color="auto" w:fill="auto"/>
                              <w:tabs>
                                <w:tab w:val="left" w:pos="355"/>
                              </w:tabs>
                              <w:bidi w:val="0"/>
                              <w:spacing w:before="0" w:after="0" w:line="185" w:lineRule="auto"/>
                              <w:ind w:left="0" w:right="0" w:firstLine="0"/>
                              <w:jc w:val="right"/>
                              <w:rPr>
                                <w:sz w:val="10"/>
                                <w:szCs w:val="10"/>
                              </w:rPr>
                            </w:pPr>
                            <w:r>
                              <w:rPr>
                                <w:rFonts w:ascii="Times New Roman" w:hAnsi="Times New Roman" w:eastAsia="Times New Roman" w:cs="Times New Roman"/>
                                <w:b w:val="0"/>
                                <w:bCs w:val="0"/>
                                <w:color w:val="000000"/>
                                <w:spacing w:val="0"/>
                                <w:w w:val="100"/>
                                <w:position w:val="0"/>
                                <w:sz w:val="14"/>
                                <w:szCs w:val="14"/>
                                <w:lang w:val="zh-TW" w:eastAsia="zh-TW" w:bidi="zh-TW"/>
                              </w:rPr>
                              <w:t>1</w:t>
                            </w:r>
                            <w:r>
                              <w:rPr>
                                <w:rFonts w:ascii="Times New Roman" w:hAnsi="Times New Roman" w:eastAsia="Times New Roman" w:cs="Times New Roman"/>
                                <w:b w:val="0"/>
                                <w:bCs w:val="0"/>
                                <w:color w:val="000000"/>
                                <w:spacing w:val="0"/>
                                <w:w w:val="100"/>
                                <w:position w:val="0"/>
                                <w:sz w:val="14"/>
                                <w:szCs w:val="14"/>
                                <w:lang w:val="zh-TW" w:eastAsia="zh-TW" w:bidi="zh-TW"/>
                              </w:rPr>
                              <w:tab/>
                            </w:r>
                            <w:r>
                              <w:rPr>
                                <w:rFonts w:ascii="Times New Roman" w:hAnsi="Times New Roman" w:eastAsia="Times New Roman" w:cs="Times New Roman"/>
                                <w:b w:val="0"/>
                                <w:bCs w:val="0"/>
                                <w:color w:val="000000"/>
                                <w:spacing w:val="0"/>
                                <w:w w:val="100"/>
                                <w:position w:val="0"/>
                                <w:sz w:val="14"/>
                                <w:szCs w:val="14"/>
                                <w:lang w:val="zh-TW" w:eastAsia="zh-TW" w:bidi="zh-TW"/>
                              </w:rPr>
                              <w:t>2</w:t>
                            </w:r>
                            <w:r>
                              <w:rPr>
                                <w:rFonts w:ascii="Times New Roman" w:hAnsi="Times New Roman" w:eastAsia="Times New Roman" w:cs="Times New Roman"/>
                                <w:b w:val="0"/>
                                <w:bCs w:val="0"/>
                                <w:color w:val="000000"/>
                                <w:spacing w:val="0"/>
                                <w:w w:val="100"/>
                                <w:position w:val="0"/>
                                <w:sz w:val="10"/>
                                <w:szCs w:val="10"/>
                                <w:lang w:val="zh-TW" w:eastAsia="zh-TW" w:bidi="zh-TW"/>
                              </w:rPr>
                              <w:t xml:space="preserve">1 </w:t>
                            </w:r>
                            <w:r>
                              <w:rPr>
                                <w:rFonts w:ascii="Times New Roman" w:hAnsi="Times New Roman" w:eastAsia="Times New Roman" w:cs="Times New Roman"/>
                                <w:b w:val="0"/>
                                <w:bCs w:val="0"/>
                                <w:color w:val="000000"/>
                                <w:spacing w:val="0"/>
                                <w:w w:val="100"/>
                                <w:position w:val="0"/>
                                <w:sz w:val="14"/>
                                <w:szCs w:val="14"/>
                                <w:lang w:val="zh-TW" w:eastAsia="zh-TW" w:bidi="zh-TW"/>
                              </w:rPr>
                              <w:t>3</w:t>
                            </w:r>
                            <w:r>
                              <w:rPr>
                                <w:rFonts w:ascii="Times New Roman" w:hAnsi="Times New Roman" w:eastAsia="Times New Roman" w:cs="Times New Roman"/>
                                <w:b w:val="0"/>
                                <w:bCs w:val="0"/>
                                <w:color w:val="000000"/>
                                <w:spacing w:val="0"/>
                                <w:w w:val="100"/>
                                <w:position w:val="0"/>
                                <w:sz w:val="10"/>
                                <w:szCs w:val="10"/>
                                <w:lang w:val="zh-TW" w:eastAsia="zh-TW" w:bidi="zh-TW"/>
                              </w:rPr>
                              <w:t>1</w:t>
                            </w:r>
                          </w:p>
                        </w:txbxContent>
                      </wps:txbx>
                      <wps:bodyPr lIns="0" tIns="0" rIns="0" bIns="0">
                        <a:noAutofit/>
                      </wps:bodyPr>
                    </wps:wsp>
                  </a:graphicData>
                </a:graphic>
              </wp:anchor>
            </w:drawing>
          </mc:Choice>
          <mc:Fallback>
            <w:pict>
              <v:shape id="Shape 16" o:spid="_x0000_s1026" o:spt="202" type="#_x0000_t202" style="position:absolute;left:0pt;margin-left:49.7pt;margin-top:168.5pt;height:9.1pt;width:138.7pt;mso-position-horizontal-relative:page;z-index:503316480;mso-width-relative:page;mso-height-relative:page;" filled="f" stroked="f" coordsize="21600,21600" o:gfxdata="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RZdFHtoAAAAKAQAADwAAAAAAAAABACAAAAAiAAAAZHJzL2Rvd25yZXYu&#10;eG1sUEsBAhQAFAAAAAgAh07iQEOZ1IuHAQAAGAMAAA4AAAAAAAAAAQAgAAAAKQEAAGRycy9lMm9E&#10;b2MueG1sUEsFBgAAAAAGAAYAWQEAACIFAAAAAA==&#10;">
                <v:fill on="f" focussize="0,0"/>
                <v:stroke on="f"/>
                <v:imagedata o:title=""/>
                <o:lock v:ext="edit" aspectratio="f"/>
                <v:textbox inset="0mm,0mm,0mm,0mm">
                  <w:txbxContent>
                    <w:p>
                      <w:pPr>
                        <w:pStyle w:val="21"/>
                        <w:keepNext w:val="0"/>
                        <w:keepLines w:val="0"/>
                        <w:widowControl w:val="0"/>
                        <w:shd w:val="clear" w:color="auto" w:fill="auto"/>
                        <w:tabs>
                          <w:tab w:val="left" w:pos="355"/>
                        </w:tabs>
                        <w:bidi w:val="0"/>
                        <w:spacing w:before="0" w:after="0" w:line="185" w:lineRule="auto"/>
                        <w:ind w:left="0" w:right="0" w:firstLine="0"/>
                        <w:jc w:val="right"/>
                        <w:rPr>
                          <w:sz w:val="10"/>
                          <w:szCs w:val="10"/>
                        </w:rPr>
                      </w:pPr>
                      <w:r>
                        <w:rPr>
                          <w:rFonts w:ascii="Times New Roman" w:hAnsi="Times New Roman" w:eastAsia="Times New Roman" w:cs="Times New Roman"/>
                          <w:b w:val="0"/>
                          <w:bCs w:val="0"/>
                          <w:color w:val="000000"/>
                          <w:spacing w:val="0"/>
                          <w:w w:val="100"/>
                          <w:position w:val="0"/>
                          <w:sz w:val="14"/>
                          <w:szCs w:val="14"/>
                          <w:lang w:val="zh-TW" w:eastAsia="zh-TW" w:bidi="zh-TW"/>
                        </w:rPr>
                        <w:t>1</w:t>
                      </w:r>
                      <w:r>
                        <w:rPr>
                          <w:rFonts w:ascii="Times New Roman" w:hAnsi="Times New Roman" w:eastAsia="Times New Roman" w:cs="Times New Roman"/>
                          <w:b w:val="0"/>
                          <w:bCs w:val="0"/>
                          <w:color w:val="000000"/>
                          <w:spacing w:val="0"/>
                          <w:w w:val="100"/>
                          <w:position w:val="0"/>
                          <w:sz w:val="14"/>
                          <w:szCs w:val="14"/>
                          <w:lang w:val="zh-TW" w:eastAsia="zh-TW" w:bidi="zh-TW"/>
                        </w:rPr>
                        <w:tab/>
                      </w:r>
                      <w:r>
                        <w:rPr>
                          <w:rFonts w:ascii="Times New Roman" w:hAnsi="Times New Roman" w:eastAsia="Times New Roman" w:cs="Times New Roman"/>
                          <w:b w:val="0"/>
                          <w:bCs w:val="0"/>
                          <w:color w:val="000000"/>
                          <w:spacing w:val="0"/>
                          <w:w w:val="100"/>
                          <w:position w:val="0"/>
                          <w:sz w:val="14"/>
                          <w:szCs w:val="14"/>
                          <w:lang w:val="zh-TW" w:eastAsia="zh-TW" w:bidi="zh-TW"/>
                        </w:rPr>
                        <w:t>2</w:t>
                      </w:r>
                      <w:r>
                        <w:rPr>
                          <w:rFonts w:ascii="Times New Roman" w:hAnsi="Times New Roman" w:eastAsia="Times New Roman" w:cs="Times New Roman"/>
                          <w:b w:val="0"/>
                          <w:bCs w:val="0"/>
                          <w:color w:val="000000"/>
                          <w:spacing w:val="0"/>
                          <w:w w:val="100"/>
                          <w:position w:val="0"/>
                          <w:sz w:val="10"/>
                          <w:szCs w:val="10"/>
                          <w:lang w:val="zh-TW" w:eastAsia="zh-TW" w:bidi="zh-TW"/>
                        </w:rPr>
                        <w:t xml:space="preserve">1 </w:t>
                      </w:r>
                      <w:r>
                        <w:rPr>
                          <w:rFonts w:ascii="Times New Roman" w:hAnsi="Times New Roman" w:eastAsia="Times New Roman" w:cs="Times New Roman"/>
                          <w:b w:val="0"/>
                          <w:bCs w:val="0"/>
                          <w:color w:val="000000"/>
                          <w:spacing w:val="0"/>
                          <w:w w:val="100"/>
                          <w:position w:val="0"/>
                          <w:sz w:val="14"/>
                          <w:szCs w:val="14"/>
                          <w:lang w:val="zh-TW" w:eastAsia="zh-TW" w:bidi="zh-TW"/>
                        </w:rPr>
                        <w:t>3</w:t>
                      </w:r>
                      <w:r>
                        <w:rPr>
                          <w:rFonts w:ascii="Times New Roman" w:hAnsi="Times New Roman" w:eastAsia="Times New Roman" w:cs="Times New Roman"/>
                          <w:b w:val="0"/>
                          <w:bCs w:val="0"/>
                          <w:color w:val="000000"/>
                          <w:spacing w:val="0"/>
                          <w:w w:val="100"/>
                          <w:position w:val="0"/>
                          <w:sz w:val="10"/>
                          <w:szCs w:val="10"/>
                          <w:lang w:val="zh-TW" w:eastAsia="zh-TW" w:bidi="zh-TW"/>
                        </w:rPr>
                        <w:t>1</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2661285</wp:posOffset>
                </wp:positionH>
                <wp:positionV relativeFrom="paragraph">
                  <wp:posOffset>2118360</wp:posOffset>
                </wp:positionV>
                <wp:extent cx="441960" cy="137160"/>
                <wp:effectExtent l="0" t="0" r="0" b="0"/>
                <wp:wrapNone/>
                <wp:docPr id="18" name="Shape 18"/>
                <wp:cNvGraphicFramePr/>
                <a:graphic xmlns:a="http://schemas.openxmlformats.org/drawingml/2006/main">
                  <a:graphicData uri="http://schemas.microsoft.com/office/word/2010/wordprocessingShape">
                    <wps:wsp>
                      <wps:cNvSpPr txBox="1"/>
                      <wps:spPr>
                        <a:xfrm>
                          <a:off x="0" y="0"/>
                          <a:ext cx="441960" cy="137160"/>
                        </a:xfrm>
                        <a:prstGeom prst="rect">
                          <a:avLst/>
                        </a:prstGeom>
                        <a:noFill/>
                      </wps:spPr>
                      <wps:txbx>
                        <w:txbxContent>
                          <w:p>
                            <w:pPr>
                              <w:pStyle w:val="21"/>
                              <w:keepNext w:val="0"/>
                              <w:keepLines w:val="0"/>
                              <w:widowControl w:val="0"/>
                              <w:shd w:val="clear" w:color="auto" w:fill="auto"/>
                              <w:tabs>
                                <w:tab w:val="left" w:pos="475"/>
                              </w:tabs>
                              <w:bidi w:val="0"/>
                              <w:spacing w:before="0" w:after="0" w:line="240" w:lineRule="auto"/>
                              <w:ind w:left="0" w:right="0" w:firstLine="0"/>
                              <w:jc w:val="left"/>
                              <w:rPr>
                                <w:sz w:val="10"/>
                                <w:szCs w:val="10"/>
                              </w:rPr>
                            </w:pPr>
                            <w:r>
                              <w:rPr>
                                <w:rFonts w:ascii="Times New Roman" w:hAnsi="Times New Roman" w:eastAsia="Times New Roman" w:cs="Times New Roman"/>
                                <w:b w:val="0"/>
                                <w:bCs w:val="0"/>
                                <w:color w:val="000000"/>
                                <w:spacing w:val="0"/>
                                <w:w w:val="100"/>
                                <w:position w:val="0"/>
                                <w:sz w:val="14"/>
                                <w:szCs w:val="14"/>
                                <w:lang w:val="zh-TW" w:eastAsia="zh-TW" w:bidi="zh-TW"/>
                              </w:rPr>
                              <w:t>2</w:t>
                            </w:r>
                            <w:r>
                              <w:rPr>
                                <w:rFonts w:ascii="Times New Roman" w:hAnsi="Times New Roman" w:eastAsia="Times New Roman" w:cs="Times New Roman"/>
                                <w:b w:val="0"/>
                                <w:bCs w:val="0"/>
                                <w:color w:val="000000"/>
                                <w:spacing w:val="0"/>
                                <w:w w:val="100"/>
                                <w:position w:val="0"/>
                                <w:sz w:val="10"/>
                                <w:szCs w:val="10"/>
                                <w:lang w:val="zh-TW" w:eastAsia="zh-TW" w:bidi="zh-TW"/>
                              </w:rPr>
                              <w:t>2</w:t>
                            </w:r>
                            <w:r>
                              <w:rPr>
                                <w:rFonts w:ascii="Times New Roman" w:hAnsi="Times New Roman" w:eastAsia="Times New Roman" w:cs="Times New Roman"/>
                                <w:b w:val="0"/>
                                <w:bCs w:val="0"/>
                                <w:color w:val="000000"/>
                                <w:spacing w:val="0"/>
                                <w:w w:val="100"/>
                                <w:position w:val="0"/>
                                <w:sz w:val="10"/>
                                <w:szCs w:val="10"/>
                                <w:lang w:val="zh-TW" w:eastAsia="zh-TW" w:bidi="zh-TW"/>
                              </w:rPr>
                              <w:tab/>
                            </w:r>
                            <w:r>
                              <w:rPr>
                                <w:rFonts w:ascii="Times New Roman" w:hAnsi="Times New Roman" w:eastAsia="Times New Roman" w:cs="Times New Roman"/>
                                <w:b w:val="0"/>
                                <w:bCs w:val="0"/>
                                <w:color w:val="000000"/>
                                <w:spacing w:val="0"/>
                                <w:w w:val="100"/>
                                <w:position w:val="0"/>
                                <w:sz w:val="14"/>
                                <w:szCs w:val="14"/>
                                <w:lang w:val="zh-TW" w:eastAsia="zh-TW" w:bidi="zh-TW"/>
                              </w:rPr>
                              <w:t>3</w:t>
                            </w:r>
                            <w:r>
                              <w:rPr>
                                <w:rFonts w:ascii="Times New Roman" w:hAnsi="Times New Roman" w:eastAsia="Times New Roman" w:cs="Times New Roman"/>
                                <w:b w:val="0"/>
                                <w:bCs w:val="0"/>
                                <w:color w:val="000000"/>
                                <w:spacing w:val="0"/>
                                <w:w w:val="100"/>
                                <w:position w:val="0"/>
                                <w:sz w:val="10"/>
                                <w:szCs w:val="10"/>
                                <w:lang w:val="zh-TW" w:eastAsia="zh-TW" w:bidi="zh-TW"/>
                              </w:rPr>
                              <w:t>2</w:t>
                            </w:r>
                          </w:p>
                        </w:txbxContent>
                      </wps:txbx>
                      <wps:bodyPr lIns="0" tIns="0" rIns="0" bIns="0">
                        <a:noAutofit/>
                      </wps:bodyPr>
                    </wps:wsp>
                  </a:graphicData>
                </a:graphic>
              </wp:anchor>
            </w:drawing>
          </mc:Choice>
          <mc:Fallback>
            <w:pict>
              <v:shape id="Shape 18" o:spid="_x0000_s1026" o:spt="202" type="#_x0000_t202" style="position:absolute;left:0pt;margin-left:209.55pt;margin-top:166.8pt;height:10.8pt;width:34.8pt;mso-position-horizontal-relative:page;z-index:503316480;mso-width-relative:page;mso-height-relative:page;" filled="f" stroked="f" coordsize="21600,21600" o:gfxdata="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">
                <v:fill on="f" focussize="0,0"/>
                <v:stroke on="f"/>
                <v:imagedata o:title=""/>
                <o:lock v:ext="edit" aspectratio="f"/>
                <v:textbox inset="0mm,0mm,0mm,0mm">
                  <w:txbxContent>
                    <w:p>
                      <w:pPr>
                        <w:pStyle w:val="21"/>
                        <w:keepNext w:val="0"/>
                        <w:keepLines w:val="0"/>
                        <w:widowControl w:val="0"/>
                        <w:shd w:val="clear" w:color="auto" w:fill="auto"/>
                        <w:tabs>
                          <w:tab w:val="left" w:pos="475"/>
                        </w:tabs>
                        <w:bidi w:val="0"/>
                        <w:spacing w:before="0" w:after="0" w:line="240" w:lineRule="auto"/>
                        <w:ind w:left="0" w:right="0" w:firstLine="0"/>
                        <w:jc w:val="left"/>
                        <w:rPr>
                          <w:sz w:val="10"/>
                          <w:szCs w:val="10"/>
                        </w:rPr>
                      </w:pPr>
                      <w:r>
                        <w:rPr>
                          <w:rFonts w:ascii="Times New Roman" w:hAnsi="Times New Roman" w:eastAsia="Times New Roman" w:cs="Times New Roman"/>
                          <w:b w:val="0"/>
                          <w:bCs w:val="0"/>
                          <w:color w:val="000000"/>
                          <w:spacing w:val="0"/>
                          <w:w w:val="100"/>
                          <w:position w:val="0"/>
                          <w:sz w:val="14"/>
                          <w:szCs w:val="14"/>
                          <w:lang w:val="zh-TW" w:eastAsia="zh-TW" w:bidi="zh-TW"/>
                        </w:rPr>
                        <w:t>2</w:t>
                      </w:r>
                      <w:r>
                        <w:rPr>
                          <w:rFonts w:ascii="Times New Roman" w:hAnsi="Times New Roman" w:eastAsia="Times New Roman" w:cs="Times New Roman"/>
                          <w:b w:val="0"/>
                          <w:bCs w:val="0"/>
                          <w:color w:val="000000"/>
                          <w:spacing w:val="0"/>
                          <w:w w:val="100"/>
                          <w:position w:val="0"/>
                          <w:sz w:val="10"/>
                          <w:szCs w:val="10"/>
                          <w:lang w:val="zh-TW" w:eastAsia="zh-TW" w:bidi="zh-TW"/>
                        </w:rPr>
                        <w:t>2</w:t>
                      </w:r>
                      <w:r>
                        <w:rPr>
                          <w:rFonts w:ascii="Times New Roman" w:hAnsi="Times New Roman" w:eastAsia="Times New Roman" w:cs="Times New Roman"/>
                          <w:b w:val="0"/>
                          <w:bCs w:val="0"/>
                          <w:color w:val="000000"/>
                          <w:spacing w:val="0"/>
                          <w:w w:val="100"/>
                          <w:position w:val="0"/>
                          <w:sz w:val="10"/>
                          <w:szCs w:val="10"/>
                          <w:lang w:val="zh-TW" w:eastAsia="zh-TW" w:bidi="zh-TW"/>
                        </w:rPr>
                        <w:tab/>
                      </w:r>
                      <w:r>
                        <w:rPr>
                          <w:rFonts w:ascii="Times New Roman" w:hAnsi="Times New Roman" w:eastAsia="Times New Roman" w:cs="Times New Roman"/>
                          <w:b w:val="0"/>
                          <w:bCs w:val="0"/>
                          <w:color w:val="000000"/>
                          <w:spacing w:val="0"/>
                          <w:w w:val="100"/>
                          <w:position w:val="0"/>
                          <w:sz w:val="14"/>
                          <w:szCs w:val="14"/>
                          <w:lang w:val="zh-TW" w:eastAsia="zh-TW" w:bidi="zh-TW"/>
                        </w:rPr>
                        <w:t>3</w:t>
                      </w:r>
                      <w:r>
                        <w:rPr>
                          <w:rFonts w:ascii="Times New Roman" w:hAnsi="Times New Roman" w:eastAsia="Times New Roman" w:cs="Times New Roman"/>
                          <w:b w:val="0"/>
                          <w:bCs w:val="0"/>
                          <w:color w:val="000000"/>
                          <w:spacing w:val="0"/>
                          <w:w w:val="100"/>
                          <w:position w:val="0"/>
                          <w:sz w:val="10"/>
                          <w:szCs w:val="10"/>
                          <w:lang w:val="zh-TW" w:eastAsia="zh-TW" w:bidi="zh-TW"/>
                        </w:rPr>
                        <w:t>2</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438785</wp:posOffset>
                </wp:positionH>
                <wp:positionV relativeFrom="paragraph">
                  <wp:posOffset>2365375</wp:posOffset>
                </wp:positionV>
                <wp:extent cx="3075305" cy="149225"/>
                <wp:effectExtent l="0" t="0" r="0" b="0"/>
                <wp:wrapNone/>
                <wp:docPr id="20" name="Shape 20"/>
                <wp:cNvGraphicFramePr/>
                <a:graphic xmlns:a="http://schemas.openxmlformats.org/drawingml/2006/main">
                  <a:graphicData uri="http://schemas.microsoft.com/office/word/2010/wordprocessingShape">
                    <wps:wsp>
                      <wps:cNvSpPr txBox="1"/>
                      <wps:spPr>
                        <a:xfrm>
                          <a:off x="0" y="0"/>
                          <a:ext cx="3075305" cy="149225"/>
                        </a:xfrm>
                        <a:prstGeom prst="rect">
                          <a:avLst/>
                        </a:prstGeom>
                        <a:noFill/>
                      </wps:spPr>
                      <wps:txbx>
                        <w:txbxContent>
                          <w:p>
                            <w:pPr>
                              <w:pStyle w:val="21"/>
                              <w:keepNext w:val="0"/>
                              <w:keepLines w:val="0"/>
                              <w:widowControl w:val="0"/>
                              <w:shd w:val="clear" w:color="auto" w:fill="auto"/>
                              <w:bidi w:val="0"/>
                              <w:spacing w:before="0" w:after="0" w:line="264" w:lineRule="auto"/>
                              <w:ind w:left="0" w:right="0" w:firstLine="0"/>
                              <w:jc w:val="center"/>
                            </w:pPr>
                            <w:r>
                              <w:rPr>
                                <w:rFonts w:ascii="Times New Roman" w:hAnsi="Times New Roman" w:eastAsia="Times New Roman" w:cs="Times New Roman"/>
                                <w:color w:val="000000"/>
                                <w:spacing w:val="0"/>
                                <w:w w:val="100"/>
                                <w:position w:val="0"/>
                                <w:lang w:val="en-US" w:eastAsia="en-US" w:bidi="en-US"/>
                              </w:rPr>
                              <w:t>Fig. 2: Biological Sequence Alignment</w:t>
                            </w:r>
                          </w:p>
                        </w:txbxContent>
                      </wps:txbx>
                      <wps:bodyPr lIns="0" tIns="0" rIns="0" bIns="0">
                        <a:noAutofit/>
                      </wps:bodyPr>
                    </wps:wsp>
                  </a:graphicData>
                </a:graphic>
              </wp:anchor>
            </w:drawing>
          </mc:Choice>
          <mc:Fallback>
            <w:pict>
              <v:shape id="Shape 20" o:spid="_x0000_s1026" o:spt="202" type="#_x0000_t202" style="position:absolute;left:0pt;margin-left:34.55pt;margin-top:186.25pt;height:11.75pt;width:242.15pt;mso-position-horizontal-relative:page;z-index:503316480;mso-width-relative:page;mso-height-relative:page;" filled="f" stroked="f" coordsize="21600,21600" o:gfxdata="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675ol9oAAAAKAQAADwAAAAAAAAABACAAAAAiAAAAZHJzL2Rvd25yZXYu&#10;eG1sUEsBAhQAFAAAAAgAh07iQEol0jiHAQAAGAMAAA4AAAAAAAAAAQAgAAAAKQEAAGRycy9lMm9E&#10;b2MueG1sUEsFBgAAAAAGAAYAWQEAACIFA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64" w:lineRule="auto"/>
                        <w:ind w:left="0" w:right="0" w:firstLine="0"/>
                        <w:jc w:val="center"/>
                      </w:pPr>
                      <w:r>
                        <w:rPr>
                          <w:rFonts w:ascii="Times New Roman" w:hAnsi="Times New Roman" w:eastAsia="Times New Roman" w:cs="Times New Roman"/>
                          <w:color w:val="000000"/>
                          <w:spacing w:val="0"/>
                          <w:w w:val="100"/>
                          <w:position w:val="0"/>
                          <w:lang w:val="en-US" w:eastAsia="en-US" w:bidi="en-US"/>
                        </w:rPr>
                        <w:t>Fig. 2: Biological Sequence Alignment</w:t>
                      </w:r>
                    </w:p>
                  </w:txbxContent>
                </v:textbox>
              </v:shape>
            </w:pict>
          </mc:Fallback>
        </mc:AlternateContent>
      </w:r>
    </w:p>
    <w:p>
      <w:pPr>
        <w:pStyle w:val="15"/>
        <w:keepNext w:val="0"/>
        <w:keepLines w:val="0"/>
        <w:widowControl w:val="0"/>
        <w:shd w:val="clear" w:color="auto" w:fill="auto"/>
        <w:bidi w:val="0"/>
        <w:spacing w:before="0" w:after="120" w:line="264" w:lineRule="auto"/>
        <w:ind w:left="0" w:right="0" w:firstLine="0"/>
        <w:jc w:val="both"/>
      </w:pPr>
      <w:r>
        <w:rPr>
          <w:rFonts w:ascii="Times New Roman" w:hAnsi="Times New Roman" w:eastAsia="Times New Roman" w:cs="Times New Roman"/>
          <w:color w:val="000000"/>
          <w:spacing w:val="0"/>
          <w:w w:val="100"/>
          <w:position w:val="0"/>
          <w:lang w:val="en-US" w:eastAsia="en-US" w:bidi="en-US"/>
        </w:rPr>
        <w:t xml:space="preserve">intensity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's stock obviously dominates that of </w:t>
      </w:r>
      <w:r>
        <w:rPr>
          <w:rFonts w:ascii="Times New Roman" w:hAnsi="Times New Roman" w:eastAsia="Times New Roman" w:cs="Times New Roman"/>
          <w:i/>
          <w:iCs/>
          <w:color w:val="000000"/>
          <w:spacing w:val="0"/>
          <w:w w:val="100"/>
          <w:position w:val="0"/>
          <w:lang w:val="en-US" w:eastAsia="en-US" w:bidi="en-US"/>
        </w:rPr>
        <w:t>B,</w:t>
      </w:r>
      <w:r>
        <w:rPr>
          <w:rFonts w:ascii="Times New Roman" w:hAnsi="Times New Roman" w:eastAsia="Times New Roman" w:cs="Times New Roman"/>
          <w:color w:val="000000"/>
          <w:spacing w:val="0"/>
          <w:w w:val="100"/>
          <w:position w:val="0"/>
          <w:lang w:val="en-US" w:eastAsia="en-US" w:bidi="en-US"/>
        </w:rPr>
        <w:t xml:space="preserve"> which is easily observed from the different gaps in LIS in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i/>
          <w:iCs/>
          <w:color w:val="000000"/>
          <w:spacing w:val="0"/>
          <w:w w:val="100"/>
          <w:position w:val="0"/>
          <w:lang w:val="en-US" w:eastAsia="en-US" w:bidi="en-US"/>
        </w:rPr>
        <w:t>B</w:t>
      </w:r>
      <w:r>
        <w:rPr>
          <w:rFonts w:ascii="Times New Roman" w:hAnsi="Times New Roman" w:eastAsia="Times New Roman" w:cs="Times New Roman"/>
          <w:color w:val="000000"/>
          <w:spacing w:val="0"/>
          <w:w w:val="100"/>
          <w:position w:val="0"/>
          <w:lang w:val="en-US" w:eastAsia="en-US" w:bidi="en-US"/>
        </w:rPr>
        <w:t xml:space="preserve">. Therefore, besides LIS length, </w:t>
      </w:r>
      <w:r>
        <w:rPr>
          <w:rFonts w:ascii="Times New Roman" w:hAnsi="Times New Roman" w:eastAsia="Times New Roman" w:cs="Times New Roman"/>
          <w:i/>
          <w:iCs/>
          <w:color w:val="000000"/>
          <w:spacing w:val="0"/>
          <w:w w:val="100"/>
          <w:position w:val="0"/>
          <w:lang w:val="en-US" w:eastAsia="en-US" w:bidi="en-US"/>
        </w:rPr>
        <w:t>gap</w:t>
      </w:r>
      <w:r>
        <w:rPr>
          <w:rFonts w:ascii="Times New Roman" w:hAnsi="Times New Roman" w:eastAsia="Times New Roman" w:cs="Times New Roman"/>
          <w:color w:val="000000"/>
          <w:spacing w:val="0"/>
          <w:w w:val="100"/>
          <w:position w:val="0"/>
          <w:lang w:val="en-US" w:eastAsia="en-US" w:bidi="en-US"/>
        </w:rPr>
        <w:t xml:space="preserve"> is another feature of LIS that weights the growth intensity. We consider that the computation of LIS with extreme gap that is more likely chosen as measurement of growth intensity than a random LIS. Besides, slope between two items (see Definition 5) can also be used to describe the rising strength of stock prices.</w:t>
      </w:r>
    </w:p>
    <w:p>
      <w:pPr>
        <w:pStyle w:val="15"/>
        <w:keepNext w:val="0"/>
        <w:keepLines w:val="0"/>
        <w:widowControl w:val="0"/>
        <w:shd w:val="clear" w:color="auto" w:fill="auto"/>
        <w:bidi w:val="0"/>
        <w:spacing w:before="0" w:after="0" w:line="240" w:lineRule="auto"/>
        <w:ind w:left="0" w:right="0" w:firstLine="30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Query transcript/protein </w:t>
      </w:r>
      <w:r>
        <w:rPr>
          <w:rFonts w:ascii="Times New Roman" w:hAnsi="Times New Roman" w:eastAsia="Times New Roman" w:cs="Times New Roman"/>
          <w:i/>
          <w:iCs/>
          <w:color w:val="000000"/>
          <w:spacing w:val="0"/>
          <w:w w:val="100"/>
          <w:position w:val="0"/>
          <w:sz w:val="18"/>
          <w:szCs w:val="18"/>
          <w:lang w:val="en-US" w:eastAsia="en-US" w:bidi="en-US"/>
        </w:rPr>
        <w:t>Q</w:t>
      </w:r>
    </w:p>
    <w:p>
      <w:pPr>
        <w:pStyle w:val="15"/>
        <w:keepNext w:val="0"/>
        <w:keepLines w:val="0"/>
        <w:widowControl w:val="0"/>
        <w:shd w:val="clear" w:color="auto" w:fill="auto"/>
        <w:bidi w:val="0"/>
        <w:spacing w:before="680" w:after="0" w:line="264" w:lineRule="auto"/>
        <w:ind w:left="0" w:right="0"/>
        <w:jc w:val="both"/>
      </w:pPr>
      <w:r>
        <w:rPr>
          <w:rFonts w:ascii="Times New Roman" w:hAnsi="Times New Roman" w:eastAsia="Times New Roman" w:cs="Times New Roman"/>
          <w:b/>
          <w:bCs/>
          <w:color w:val="000000"/>
          <w:spacing w:val="0"/>
          <w:w w:val="100"/>
          <w:position w:val="0"/>
          <w:lang w:val="en-US" w:eastAsia="en-US" w:bidi="en-US"/>
        </w:rPr>
        <w:t>2: Sequence Matching.</w:t>
      </w:r>
    </w:p>
    <w:p>
      <w:pPr>
        <w:pStyle w:val="15"/>
        <w:keepNext w:val="0"/>
        <w:keepLines w:val="0"/>
        <w:widowControl w:val="0"/>
        <w:shd w:val="clear" w:color="auto" w:fill="auto"/>
        <w:bidi w:val="0"/>
        <w:spacing w:before="0" w:after="0" w:line="264" w:lineRule="auto"/>
        <w:ind w:left="0" w:right="0"/>
        <w:jc w:val="both"/>
      </w:pPr>
      <w:r>
        <w:rPr>
          <w:rFonts w:ascii="Times New Roman" w:hAnsi="Times New Roman" w:eastAsia="Times New Roman" w:cs="Times New Roman"/>
          <w:color w:val="000000"/>
          <w:spacing w:val="0"/>
          <w:w w:val="100"/>
          <w:position w:val="0"/>
          <w:lang w:val="en-US" w:eastAsia="en-US" w:bidi="en-US"/>
        </w:rPr>
        <w:t>LIS is also used in sequence matching [4], [9], which is mainly used in biological sequence query. A typical example is a two-step algorithm (BLAST+LIS) proposed by Zhang [9] to locate a transcript or protein sequence in the human genome map. The BLAST (Basic Local Alignment Search Tool) [10] algorithm is to identify high-scoring seg</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 xml:space="preserve">ment pairs (HSPs) between query transcript sequence </w:t>
      </w:r>
      <w:r>
        <w:rPr>
          <w:rFonts w:ascii="Times New Roman" w:hAnsi="Times New Roman" w:eastAsia="Times New Roman" w:cs="Times New Roman"/>
          <w:i/>
          <w:iCs/>
          <w:color w:val="000000"/>
          <w:spacing w:val="0"/>
          <w:w w:val="100"/>
          <w:position w:val="0"/>
          <w:lang w:val="en-US" w:eastAsia="en-US" w:bidi="en-US"/>
        </w:rPr>
        <w:t>Q</w:t>
      </w:r>
      <w:r>
        <w:rPr>
          <w:rFonts w:ascii="Times New Roman" w:hAnsi="Times New Roman" w:eastAsia="Times New Roman" w:cs="Times New Roman"/>
          <w:color w:val="000000"/>
          <w:spacing w:val="0"/>
          <w:w w:val="100"/>
          <w:position w:val="0"/>
          <w:lang w:val="en-US" w:eastAsia="en-US" w:bidi="en-US"/>
        </w:rPr>
        <w:t xml:space="preserve"> and a long genomic sequence </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color w:val="000000"/>
          <w:spacing w:val="0"/>
          <w:w w:val="100"/>
          <w:position w:val="0"/>
          <w:lang w:val="en-US" w:eastAsia="en-US" w:bidi="en-US"/>
        </w:rPr>
        <w:t xml:space="preserve"> Figure 2 visualizes the outputs of BLAST. The segments with the same color (number) denote the HSPs. For example, segment 2 (the red one) has two matches in the genomic sequence </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color w:val="000000"/>
          <w:spacing w:val="0"/>
          <w:w w:val="100"/>
          <w:position w:val="0"/>
          <w:lang w:val="en-US" w:eastAsia="en-US" w:bidi="en-US"/>
        </w:rPr>
        <w:t>, denoted as 2</w:t>
      </w:r>
      <w:r>
        <w:rPr>
          <w:rFonts w:ascii="宋体" w:hAnsi="宋体" w:eastAsia="宋体" w:cs="宋体"/>
          <w:color w:val="000000"/>
          <w:spacing w:val="0"/>
          <w:w w:val="100"/>
          <w:position w:val="0"/>
          <w:sz w:val="12"/>
          <w:szCs w:val="12"/>
          <w:lang w:val="en-US" w:eastAsia="en-US" w:bidi="en-US"/>
        </w:rPr>
        <w:t xml:space="preserve">1 </w:t>
      </w:r>
      <w:r>
        <w:rPr>
          <w:rFonts w:ascii="Times New Roman" w:hAnsi="Times New Roman" w:eastAsia="Times New Roman" w:cs="Times New Roman"/>
          <w:color w:val="000000"/>
          <w:spacing w:val="0"/>
          <w:w w:val="100"/>
          <w:position w:val="0"/>
          <w:lang w:val="en-US" w:eastAsia="en-US" w:bidi="en-US"/>
        </w:rPr>
        <w:t>and 2</w:t>
      </w:r>
      <w:r>
        <w:rPr>
          <w:rFonts w:ascii="宋体" w:hAnsi="宋体" w:eastAsia="宋体" w:cs="宋体"/>
          <w:color w:val="000000"/>
          <w:spacing w:val="0"/>
          <w:w w:val="100"/>
          <w:position w:val="0"/>
          <w:sz w:val="12"/>
          <w:szCs w:val="12"/>
          <w:lang w:val="en-US" w:eastAsia="en-US" w:bidi="en-US"/>
        </w:rPr>
        <w:t>2</w:t>
      </w:r>
      <w:r>
        <w:rPr>
          <w:rFonts w:ascii="Times New Roman" w:hAnsi="Times New Roman" w:eastAsia="Times New Roman" w:cs="Times New Roman"/>
          <w:color w:val="000000"/>
          <w:spacing w:val="0"/>
          <w:w w:val="100"/>
          <w:position w:val="0"/>
          <w:lang w:val="en-US" w:eastAsia="en-US" w:bidi="en-US"/>
        </w:rPr>
        <w:t xml:space="preserve">. To obtain a global alignment, the matches of segments 1, 2, 3 in the genomic sequence </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color w:val="000000"/>
          <w:spacing w:val="0"/>
          <w:w w:val="100"/>
          <w:position w:val="0"/>
          <w:lang w:val="en-US" w:eastAsia="en-US" w:bidi="en-US"/>
        </w:rPr>
        <w:t xml:space="preserve"> should coincide with the segment order in query sequence </w:t>
      </w:r>
      <w:r>
        <w:rPr>
          <w:rFonts w:ascii="Times New Roman" w:hAnsi="Times New Roman" w:eastAsia="Times New Roman" w:cs="Times New Roman"/>
          <w:i/>
          <w:iCs/>
          <w:color w:val="000000"/>
          <w:spacing w:val="0"/>
          <w:w w:val="100"/>
          <w:position w:val="0"/>
          <w:lang w:val="en-US" w:eastAsia="en-US" w:bidi="en-US"/>
        </w:rPr>
        <w:t>Q</w:t>
      </w:r>
      <w:r>
        <w:rPr>
          <w:rFonts w:ascii="Times New Roman" w:hAnsi="Times New Roman" w:eastAsia="Times New Roman" w:cs="Times New Roman"/>
          <w:color w:val="000000"/>
          <w:spacing w:val="0"/>
          <w:w w:val="100"/>
          <w:position w:val="0"/>
          <w:lang w:val="en-US" w:eastAsia="en-US" w:bidi="en-US"/>
        </w:rPr>
        <w:t xml:space="preserve">, which constitutes exactly the LIS (in </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color w:val="000000"/>
          <w:spacing w:val="0"/>
          <w:w w:val="100"/>
          <w:position w:val="0"/>
          <w:lang w:val="en-US" w:eastAsia="en-US" w:bidi="en-US"/>
        </w:rPr>
        <w:t>) that are listed in Figure 2. For example, LIS (1</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2</w:t>
      </w:r>
      <w:r>
        <w:rPr>
          <w:rFonts w:ascii="宋体" w:hAnsi="宋体" w:eastAsia="宋体" w:cs="宋体"/>
          <w:color w:val="000000"/>
          <w:spacing w:val="0"/>
          <w:w w:val="100"/>
          <w:position w:val="0"/>
          <w:sz w:val="12"/>
          <w:szCs w:val="12"/>
          <w:lang w:val="en-US" w:eastAsia="en-US" w:bidi="en-US"/>
        </w:rPr>
        <w:t>1</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3</w:t>
      </w:r>
      <w:r>
        <w:rPr>
          <w:rFonts w:ascii="宋体" w:hAnsi="宋体" w:eastAsia="宋体" w:cs="宋体"/>
          <w:color w:val="000000"/>
          <w:spacing w:val="0"/>
          <w:w w:val="100"/>
          <w:position w:val="0"/>
          <w:sz w:val="12"/>
          <w:szCs w:val="12"/>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represents a global alignment of </w:t>
      </w:r>
      <w:r>
        <w:rPr>
          <w:rFonts w:ascii="Times New Roman" w:hAnsi="Times New Roman" w:eastAsia="Times New Roman" w:cs="Times New Roman"/>
          <w:i/>
          <w:iCs/>
          <w:color w:val="000000"/>
          <w:spacing w:val="0"/>
          <w:w w:val="100"/>
          <w:position w:val="0"/>
          <w:lang w:val="en-US" w:eastAsia="en-US" w:bidi="en-US"/>
        </w:rPr>
        <w:t xml:space="preserve">Q </w:t>
      </w:r>
      <w:r>
        <w:rPr>
          <w:rFonts w:ascii="Times New Roman" w:hAnsi="Times New Roman" w:eastAsia="Times New Roman" w:cs="Times New Roman"/>
          <w:color w:val="000000"/>
          <w:spacing w:val="0"/>
          <w:w w:val="100"/>
          <w:position w:val="0"/>
          <w:lang w:val="en-US" w:eastAsia="en-US" w:bidi="en-US"/>
        </w:rPr>
        <w:t xml:space="preserve">over sequence </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color w:val="000000"/>
          <w:spacing w:val="0"/>
          <w:w w:val="100"/>
          <w:position w:val="0"/>
          <w:lang w:val="en-US" w:eastAsia="en-US" w:bidi="en-US"/>
        </w:rPr>
        <w:t xml:space="preserve">. Actually, there are three different LIS in </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color w:val="000000"/>
          <w:spacing w:val="0"/>
          <w:w w:val="100"/>
          <w:position w:val="0"/>
          <w:lang w:val="en-US" w:eastAsia="en-US" w:bidi="en-US"/>
        </w:rPr>
        <w:t xml:space="preserve"> as shown in Figure 2, which correspond to three different alignments between query transcript/protein </w:t>
      </w:r>
      <w:r>
        <w:rPr>
          <w:rFonts w:ascii="Times New Roman" w:hAnsi="Times New Roman" w:eastAsia="Times New Roman" w:cs="Times New Roman"/>
          <w:i/>
          <w:iCs/>
          <w:color w:val="000000"/>
          <w:spacing w:val="0"/>
          <w:w w:val="100"/>
          <w:position w:val="0"/>
          <w:lang w:val="en-US" w:eastAsia="en-US" w:bidi="en-US"/>
        </w:rPr>
        <w:t>Q</w:t>
      </w:r>
      <w:r>
        <w:rPr>
          <w:rFonts w:ascii="Times New Roman" w:hAnsi="Times New Roman" w:eastAsia="Times New Roman" w:cs="Times New Roman"/>
          <w:color w:val="000000"/>
          <w:spacing w:val="0"/>
          <w:w w:val="100"/>
          <w:position w:val="0"/>
          <w:lang w:val="en-US" w:eastAsia="en-US" w:bidi="en-US"/>
        </w:rPr>
        <w:t xml:space="preserve"> and genomic sequence </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color w:val="000000"/>
          <w:spacing w:val="0"/>
          <w:w w:val="100"/>
          <w:position w:val="0"/>
          <w:lang w:val="en-US" w:eastAsia="en-US" w:bidi="en-US"/>
        </w:rPr>
        <w:t>. Obviously, outputting only a single LIS may miss some important findings. Therefore, we should study LIS enumeration problem.</w:t>
      </w:r>
    </w:p>
    <w:p>
      <w:pPr>
        <w:pStyle w:val="15"/>
        <w:keepNext w:val="0"/>
        <w:keepLines w:val="0"/>
        <w:widowControl w:val="0"/>
        <w:shd w:val="clear" w:color="auto" w:fill="auto"/>
        <w:bidi w:val="0"/>
        <w:spacing w:before="0" w:after="0" w:line="264" w:lineRule="auto"/>
        <w:ind w:left="0" w:right="0"/>
        <w:jc w:val="both"/>
      </w:pPr>
      <w:r>
        <w:rPr>
          <w:rFonts w:ascii="Times New Roman" w:hAnsi="Times New Roman" w:eastAsia="Times New Roman" w:cs="Times New Roman"/>
          <w:color w:val="000000"/>
          <w:spacing w:val="0"/>
          <w:w w:val="100"/>
          <w:position w:val="0"/>
          <w:lang w:val="en-US" w:eastAsia="en-US" w:bidi="en-US"/>
        </w:rPr>
        <w:t xml:space="preserve">We extend the above LIS enumeration application into the sliding window model [11]. In fact, the range of the whole alignment result of </w:t>
      </w:r>
      <w:r>
        <w:rPr>
          <w:rFonts w:ascii="Times New Roman" w:hAnsi="Times New Roman" w:eastAsia="Times New Roman" w:cs="Times New Roman"/>
          <w:i/>
          <w:iCs/>
          <w:color w:val="000000"/>
          <w:spacing w:val="0"/>
          <w:w w:val="100"/>
          <w:position w:val="0"/>
          <w:lang w:val="en-US" w:eastAsia="en-US" w:bidi="en-US"/>
        </w:rPr>
        <w:t>Q</w:t>
      </w:r>
      <w:r>
        <w:rPr>
          <w:rFonts w:ascii="Times New Roman" w:hAnsi="Times New Roman" w:eastAsia="Times New Roman" w:cs="Times New Roman"/>
          <w:color w:val="000000"/>
          <w:spacing w:val="0"/>
          <w:w w:val="100"/>
          <w:position w:val="0"/>
          <w:lang w:val="en-US" w:eastAsia="en-US" w:bidi="en-US"/>
        </w:rPr>
        <w:t xml:space="preserve"> over </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color w:val="000000"/>
          <w:spacing w:val="0"/>
          <w:w w:val="100"/>
          <w:position w:val="0"/>
          <w:lang w:val="en-US" w:eastAsia="en-US" w:bidi="en-US"/>
        </w:rPr>
        <w:t xml:space="preserve"> should not be too long. Thus, we can introduce a threshold length |</w:t>
      </w:r>
      <w:r>
        <w:rPr>
          <w:rFonts w:ascii="Times New Roman" w:hAnsi="Times New Roman" w:eastAsia="Times New Roman" w:cs="Times New Roman"/>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to discover all LIS that span no more than |</w:t>
      </w:r>
      <w:r>
        <w:rPr>
          <w:rFonts w:ascii="Times New Roman" w:hAnsi="Times New Roman" w:eastAsia="Times New Roman" w:cs="Times New Roman"/>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items, i.e, all LIS in each time window with size |</w:t>
      </w:r>
      <w:r>
        <w:rPr>
          <w:rFonts w:ascii="Times New Roman" w:hAnsi="Times New Roman" w:eastAsia="Times New Roman" w:cs="Times New Roman"/>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This is analogous to our problem definition in this paper. Also, some may limit the distance between two consecutive HSPs in a certain range which corresponds to the range-constrained LIS in Definition 5.</w:t>
      </w:r>
    </w:p>
    <w:p>
      <w:pPr>
        <w:pStyle w:val="15"/>
        <w:keepNext w:val="0"/>
        <w:keepLines w:val="0"/>
        <w:widowControl w:val="0"/>
        <w:shd w:val="clear" w:color="auto" w:fill="auto"/>
        <w:bidi w:val="0"/>
        <w:spacing w:before="0" w:after="400" w:line="264" w:lineRule="auto"/>
        <w:ind w:left="0" w:right="0"/>
        <w:jc w:val="both"/>
      </w:pPr>
      <w:r>
        <w:rPr>
          <w:rFonts w:ascii="Times New Roman" w:hAnsi="Times New Roman" w:eastAsia="Times New Roman" w:cs="Times New Roman"/>
          <w:color w:val="000000"/>
          <w:spacing w:val="0"/>
          <w:w w:val="100"/>
          <w:position w:val="0"/>
          <w:lang w:val="en-US" w:eastAsia="en-US" w:bidi="en-US"/>
        </w:rPr>
        <w:t>Therefore, LIS are useful and the applications require ef</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ficiently computing both LIS enumeration and constrained LIS enumeration simultaneously, but none of the existing approaches support that. For example, the method in [5] supports LIS enumeration, but fails to compute constrained LIS. In [12], [13] and [14], the method can be used to compute constrained LIS, but not to enumerate all LIS. A uniform method to support both LIS enumeration and constrained LIS enumeration is desirable.</w:t>
      </w:r>
    </w:p>
    <w:p>
      <w:pPr>
        <w:pStyle w:val="15"/>
        <w:keepNext w:val="0"/>
        <w:keepLines w:val="0"/>
        <w:widowControl w:val="0"/>
        <w:shd w:val="clear" w:color="auto" w:fill="auto"/>
        <w:bidi w:val="0"/>
        <w:spacing w:before="0" w:after="320" w:line="264" w:lineRule="auto"/>
        <w:ind w:left="0" w:right="0"/>
        <w:jc w:val="both"/>
      </w:pPr>
      <w:r>
        <w:rPr>
          <w:rFonts w:ascii="Times New Roman" w:hAnsi="Times New Roman" w:eastAsia="Times New Roman" w:cs="Times New Roman"/>
          <w:color w:val="000000"/>
          <w:spacing w:val="0"/>
          <w:w w:val="100"/>
          <w:position w:val="0"/>
          <w:lang w:val="en-US" w:eastAsia="en-US" w:bidi="en-US"/>
        </w:rPr>
        <w:t xml:space="preserve">Moreover, many works are based on </w:t>
      </w:r>
      <w:r>
        <w:rPr>
          <w:rFonts w:ascii="Times New Roman" w:hAnsi="Times New Roman" w:eastAsia="Times New Roman" w:cs="Times New Roman"/>
          <w:i/>
          <w:iCs/>
          <w:color w:val="000000"/>
          <w:spacing w:val="0"/>
          <w:w w:val="100"/>
          <w:position w:val="0"/>
          <w:lang w:val="en-US" w:eastAsia="en-US" w:bidi="en-US"/>
        </w:rPr>
        <w:t xml:space="preserve">static sequences </w:t>
      </w:r>
      <w:r>
        <w:rPr>
          <w:rFonts w:ascii="Times New Roman" w:hAnsi="Times New Roman" w:eastAsia="Times New Roman" w:cs="Times New Roman"/>
          <w:color w:val="000000"/>
          <w:spacing w:val="0"/>
          <w:w w:val="100"/>
          <w:position w:val="0"/>
          <w:lang w:val="en-US" w:eastAsia="en-US" w:bidi="en-US"/>
        </w:rPr>
        <w:t>and techniques developed in these works cannot handle updates which are essential in the context of data streams. To the best of our knowledge, there are only three research articles that addressed the problem of computing LIS over data stream model [4], [5], [15]. None of them computes constrained LIS. Literature review and the comparative studies of our method against other related work are given in Section 6 and Section 7, respectively.</w:t>
      </w:r>
    </w:p>
    <w:p>
      <w:pPr>
        <w:pStyle w:val="23"/>
        <w:keepNext/>
        <w:keepLines/>
        <w:widowControl w:val="0"/>
        <w:numPr>
          <w:ilvl w:val="0"/>
          <w:numId w:val="3"/>
        </w:numPr>
        <w:shd w:val="clear" w:color="auto" w:fill="auto"/>
        <w:tabs>
          <w:tab w:val="left" w:pos="408"/>
        </w:tabs>
        <w:bidi w:val="0"/>
        <w:spacing w:before="0" w:after="60" w:line="240" w:lineRule="auto"/>
        <w:ind w:left="0" w:right="0" w:firstLine="0"/>
        <w:jc w:val="both"/>
      </w:pPr>
      <w:bookmarkStart w:id="8" w:name="bookmark10"/>
      <w:bookmarkEnd w:id="8"/>
      <w:bookmarkStart w:id="9" w:name="bookmark11"/>
      <w:bookmarkStart w:id="10" w:name="bookmark8"/>
      <w:bookmarkStart w:id="11" w:name="bookmark9"/>
      <w:r>
        <w:rPr>
          <w:rFonts w:ascii="Times New Roman" w:hAnsi="Times New Roman" w:eastAsia="Times New Roman" w:cs="Times New Roman"/>
          <w:color w:val="000000"/>
          <w:spacing w:val="0"/>
          <w:w w:val="100"/>
          <w:position w:val="0"/>
          <w:lang w:val="en-US" w:eastAsia="en-US" w:bidi="en-US"/>
        </w:rPr>
        <w:t>Our Contributions</w:t>
      </w:r>
      <w:bookmarkEnd w:id="9"/>
      <w:bookmarkEnd w:id="10"/>
      <w:bookmarkEnd w:id="11"/>
    </w:p>
    <w:p>
      <w:pPr>
        <w:pStyle w:val="15"/>
        <w:keepNext w:val="0"/>
        <w:keepLines w:val="0"/>
        <w:widowControl w:val="0"/>
        <w:shd w:val="clear" w:color="auto" w:fill="auto"/>
        <w:bidi w:val="0"/>
        <w:spacing w:before="0" w:after="0" w:line="264" w:lineRule="auto"/>
        <w:ind w:left="0" w:right="0"/>
        <w:jc w:val="both"/>
      </w:pPr>
      <w:r>
        <w:rPr>
          <w:rFonts w:ascii="Times New Roman" w:hAnsi="Times New Roman" w:eastAsia="Times New Roman" w:cs="Times New Roman"/>
          <w:color w:val="000000"/>
          <w:spacing w:val="0"/>
          <w:w w:val="100"/>
          <w:position w:val="0"/>
          <w:lang w:val="en-US" w:eastAsia="en-US" w:bidi="en-US"/>
        </w:rPr>
        <w:t xml:space="preserve">Observed from the above examples, we propose a novel solution in this paper that studies both LIS enumeration and computing LIS with constraints with </w:t>
      </w:r>
      <w:r>
        <w:rPr>
          <w:rFonts w:ascii="Times New Roman" w:hAnsi="Times New Roman" w:eastAsia="Times New Roman" w:cs="Times New Roman"/>
          <w:i/>
          <w:iCs/>
          <w:color w:val="000000"/>
          <w:spacing w:val="0"/>
          <w:w w:val="100"/>
          <w:position w:val="0"/>
          <w:lang w:val="en-US" w:eastAsia="en-US" w:bidi="en-US"/>
        </w:rPr>
        <w:t>a uniform method under the data stream model.</w:t>
      </w:r>
      <w:r>
        <w:rPr>
          <w:rFonts w:ascii="Times New Roman" w:hAnsi="Times New Roman" w:eastAsia="Times New Roman" w:cs="Times New Roman"/>
          <w:color w:val="000000"/>
          <w:spacing w:val="0"/>
          <w:w w:val="100"/>
          <w:position w:val="0"/>
          <w:lang w:val="en-US" w:eastAsia="en-US" w:bidi="en-US"/>
        </w:rPr>
        <w:t xml:space="preserve"> We propose a novel data structure to efficiently support both LIS enumeration and LIS with constraints. Furthermore, we design an efficient update algorithm for the maintenance of our data structure so that our approach can be applied to the data stream model. Theoretical analysis of our algorithm proves that our method outperforms the state-of-the-arts work. We prove that the space complexity of our data structure is </w:t>
      </w:r>
      <w:r>
        <w:rPr>
          <w:rFonts w:ascii="Times New Roman" w:hAnsi="Times New Roman" w:eastAsia="Times New Roman" w:cs="Times New Roman"/>
          <w:i/>
          <w:iCs/>
          <w:color w:val="000000"/>
          <w:spacing w:val="0"/>
          <w:w w:val="100"/>
          <w:position w:val="0"/>
          <w:lang w:val="en-US" w:eastAsia="en-US" w:bidi="en-US"/>
        </w:rPr>
        <w:t>O</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while the algorithm proposed in [5] needs a space of size </w:t>
      </w:r>
      <w:r>
        <w:rPr>
          <w:rFonts w:ascii="Times New Roman" w:hAnsi="Times New Roman" w:eastAsia="Times New Roman" w:cs="Times New Roman"/>
          <w:i/>
          <w:iCs/>
          <w:color w:val="000000"/>
          <w:spacing w:val="0"/>
          <w:w w:val="100"/>
          <w:position w:val="0"/>
          <w:lang w:val="en-US" w:eastAsia="en-US" w:bidi="en-US"/>
        </w:rPr>
        <w:t>O</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vertAlign w:val="superscript"/>
          <w:lang w:val="en-US" w:eastAsia="en-US" w:bidi="en-US"/>
        </w:rPr>
        <w:t>2</w:t>
      </w:r>
      <w:r>
        <w:rPr>
          <w:rFonts w:ascii="Times New Roman" w:hAnsi="Times New Roman" w:eastAsia="Times New Roman" w:cs="Times New Roman"/>
          <w:color w:val="000000"/>
          <w:spacing w:val="0"/>
          <w:w w:val="100"/>
          <w:position w:val="0"/>
          <w:lang w:val="en-US" w:eastAsia="en-US" w:bidi="en-US"/>
        </w:rPr>
        <w:t xml:space="preserve">). Time complexities of our data structure construction and update algorithms are also better than [5]. For example, [5] needs </w:t>
      </w:r>
      <w:r>
        <w:rPr>
          <w:rFonts w:ascii="Times New Roman" w:hAnsi="Times New Roman" w:eastAsia="Times New Roman" w:cs="Times New Roman"/>
          <w:i/>
          <w:iCs/>
          <w:color w:val="000000"/>
          <w:spacing w:val="0"/>
          <w:w w:val="100"/>
          <w:position w:val="0"/>
          <w:lang w:val="en-US" w:eastAsia="en-US" w:bidi="en-US"/>
        </w:rPr>
        <w:t>O</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vertAlign w:val="superscript"/>
          <w:lang w:val="en-US" w:eastAsia="en-US" w:bidi="en-US"/>
        </w:rPr>
        <w:t>2</w:t>
      </w:r>
      <w:r>
        <w:rPr>
          <w:rFonts w:ascii="Times New Roman" w:hAnsi="Times New Roman" w:eastAsia="Times New Roman" w:cs="Times New Roman"/>
          <w:color w:val="000000"/>
          <w:spacing w:val="0"/>
          <w:w w:val="100"/>
          <w:position w:val="0"/>
          <w:lang w:val="en-US" w:eastAsia="en-US" w:bidi="en-US"/>
        </w:rPr>
        <w:t xml:space="preserve">) time for the data structure construction, while our method needs </w:t>
      </w:r>
      <w:r>
        <w:rPr>
          <w:rFonts w:ascii="Times New Roman" w:hAnsi="Times New Roman" w:eastAsia="Times New Roman" w:cs="Times New Roman"/>
          <w:i/>
          <w:iCs/>
          <w:color w:val="000000"/>
          <w:spacing w:val="0"/>
          <w:w w:val="100"/>
          <w:position w:val="0"/>
          <w:lang w:val="en-US" w:eastAsia="en-US" w:bidi="en-US"/>
        </w:rPr>
        <w:t>O(^w</w:t>
      </w:r>
      <w:r>
        <w:rPr>
          <w:rFonts w:ascii="Times New Roman" w:hAnsi="Times New Roman" w:eastAsia="Times New Roman" w:cs="Times New Roman"/>
          <w:color w:val="000000"/>
          <w:spacing w:val="0"/>
          <w:w w:val="100"/>
          <w:position w:val="0"/>
          <w:lang w:val="en-US" w:eastAsia="en-US" w:bidi="en-US"/>
        </w:rPr>
        <w:t xml:space="preserve"> log </w:t>
      </w:r>
      <w:r>
        <w:rPr>
          <w:rFonts w:ascii="Times New Roman" w:hAnsi="Times New Roman" w:eastAsia="Times New Roman" w:cs="Times New Roman"/>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time. Besides, we prove that both our LIS enumeration and LIS with constraints query algorithms are </w:t>
      </w:r>
      <w:r>
        <w:rPr>
          <w:rFonts w:ascii="Times New Roman" w:hAnsi="Times New Roman" w:eastAsia="Times New Roman" w:cs="Times New Roman"/>
          <w:i/>
          <w:iCs/>
          <w:color w:val="000000"/>
          <w:spacing w:val="0"/>
          <w:w w:val="100"/>
          <w:position w:val="0"/>
          <w:lang w:val="en-US" w:eastAsia="en-US" w:bidi="en-US"/>
        </w:rPr>
        <w:t>optimal output-sensitive</w:t>
      </w:r>
      <w:r>
        <w:rPr>
          <w:rFonts w:ascii="Times New Roman" w:hAnsi="Times New Roman" w:eastAsia="Times New Roman" w:cs="Times New Roman"/>
          <w:color w:val="000000"/>
          <w:spacing w:val="0"/>
          <w:w w:val="100"/>
          <w:position w:val="0"/>
          <w:lang w:val="en-US" w:eastAsia="en-US" w:bidi="en-US"/>
        </w:rPr>
        <w:t xml:space="preserve"> algorithms</w:t>
      </w:r>
      <w:r>
        <w:rPr>
          <w:rFonts w:ascii="Times New Roman" w:hAnsi="Times New Roman" w:eastAsia="Times New Roman" w:cs="Times New Roman"/>
          <w:color w:val="000000"/>
          <w:spacing w:val="0"/>
          <w:w w:val="100"/>
          <w:position w:val="0"/>
          <w:vertAlign w:val="superscript"/>
          <w:lang w:val="en-US" w:eastAsia="en-US" w:bidi="en-US"/>
        </w:rPr>
        <w:t>2</w:t>
      </w:r>
      <w:r>
        <w:rPr>
          <w:rFonts w:ascii="Times New Roman" w:hAnsi="Times New Roman" w:eastAsia="Times New Roman" w:cs="Times New Roman"/>
          <w:color w:val="000000"/>
          <w:spacing w:val="0"/>
          <w:w w:val="100"/>
          <w:position w:val="0"/>
          <w:lang w:val="en-US" w:eastAsia="en-US" w:bidi="en-US"/>
        </w:rPr>
        <w:t>. Comprehensive comparative study of our results against previous results is given in Section 6. Experimental results on both real and synthetic datasets confirm that our algo</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rithms outperform existing algorithms. Experimental codes and datasets are available at Github [16]. We summarize our major contributions in the following:</w:t>
      </w:r>
    </w:p>
    <w:p>
      <w:pPr>
        <w:pStyle w:val="15"/>
        <w:keepNext w:val="0"/>
        <w:keepLines w:val="0"/>
        <w:widowControl w:val="0"/>
        <w:numPr>
          <w:ilvl w:val="0"/>
          <w:numId w:val="4"/>
        </w:numPr>
        <w:shd w:val="clear" w:color="auto" w:fill="auto"/>
        <w:tabs>
          <w:tab w:val="left" w:pos="434"/>
        </w:tabs>
        <w:bidi w:val="0"/>
        <w:spacing w:before="0" w:after="0"/>
        <w:ind w:left="420" w:right="0" w:hanging="260"/>
        <w:jc w:val="both"/>
      </w:pPr>
      <w:bookmarkStart w:id="12" w:name="bookmark12"/>
      <w:bookmarkEnd w:id="12"/>
      <w:r>
        <w:rPr>
          <w:rFonts w:ascii="Times New Roman" w:hAnsi="Times New Roman" w:eastAsia="Times New Roman" w:cs="Times New Roman"/>
          <w:color w:val="000000"/>
          <w:spacing w:val="0"/>
          <w:w w:val="100"/>
          <w:position w:val="0"/>
          <w:lang w:val="en-US" w:eastAsia="en-US" w:bidi="en-US"/>
        </w:rPr>
        <w:t>We are the first to consider the computation of both LIS with constraints and LIS enumeration in the data stream model.</w:t>
      </w:r>
    </w:p>
    <w:p>
      <w:pPr>
        <w:pStyle w:val="15"/>
        <w:keepNext w:val="0"/>
        <w:keepLines w:val="0"/>
        <w:widowControl w:val="0"/>
        <w:numPr>
          <w:ilvl w:val="0"/>
          <w:numId w:val="4"/>
        </w:numPr>
        <w:shd w:val="clear" w:color="auto" w:fill="auto"/>
        <w:tabs>
          <w:tab w:val="left" w:pos="454"/>
        </w:tabs>
        <w:bidi w:val="0"/>
        <w:spacing w:before="0" w:after="0" w:line="264" w:lineRule="auto"/>
        <w:ind w:left="420" w:right="0" w:hanging="260"/>
        <w:jc w:val="both"/>
      </w:pPr>
      <w:bookmarkStart w:id="13" w:name="bookmark13"/>
      <w:bookmarkEnd w:id="13"/>
      <w:r>
        <w:rPr>
          <w:rFonts w:ascii="Times New Roman" w:hAnsi="Times New Roman" w:eastAsia="Times New Roman" w:cs="Times New Roman"/>
          <w:color w:val="000000"/>
          <w:spacing w:val="0"/>
          <w:w w:val="100"/>
          <w:position w:val="0"/>
          <w:lang w:val="en-US" w:eastAsia="en-US" w:bidi="en-US"/>
        </w:rPr>
        <w:t>We introduce a novel data structure to handle both LIS enumeration and computation of all existing LIS with constraints uniformly.</w:t>
      </w:r>
    </w:p>
    <w:p>
      <w:pPr>
        <w:pStyle w:val="15"/>
        <w:keepNext w:val="0"/>
        <w:keepLines w:val="0"/>
        <w:widowControl w:val="0"/>
        <w:numPr>
          <w:ilvl w:val="0"/>
          <w:numId w:val="4"/>
        </w:numPr>
        <w:shd w:val="clear" w:color="auto" w:fill="auto"/>
        <w:tabs>
          <w:tab w:val="left" w:pos="454"/>
        </w:tabs>
        <w:bidi w:val="0"/>
        <w:spacing w:before="0" w:after="0" w:line="264" w:lineRule="auto"/>
        <w:ind w:left="420" w:right="0" w:hanging="260"/>
        <w:jc w:val="both"/>
      </w:pPr>
      <w:bookmarkStart w:id="14" w:name="bookmark14"/>
      <w:bookmarkEnd w:id="14"/>
      <w:r>
        <w:rPr>
          <w:rFonts w:ascii="Times New Roman" w:hAnsi="Times New Roman" w:eastAsia="Times New Roman" w:cs="Times New Roman"/>
          <w:color w:val="000000"/>
          <w:spacing w:val="0"/>
          <w:w w:val="100"/>
          <w:position w:val="0"/>
          <w:lang w:val="en-US" w:eastAsia="en-US" w:bidi="en-US"/>
        </w:rPr>
        <w:t>Our data structure is scalable in stream model because of the linear update algorithm and linear space cost.</w:t>
      </w:r>
    </w:p>
    <w:p>
      <w:pPr>
        <w:pStyle w:val="15"/>
        <w:keepNext w:val="0"/>
        <w:keepLines w:val="0"/>
        <w:widowControl w:val="0"/>
        <w:numPr>
          <w:ilvl w:val="0"/>
          <w:numId w:val="4"/>
        </w:numPr>
        <w:shd w:val="clear" w:color="auto" w:fill="auto"/>
        <w:tabs>
          <w:tab w:val="left" w:pos="458"/>
        </w:tabs>
        <w:bidi w:val="0"/>
        <w:spacing w:before="0" w:after="180" w:line="259" w:lineRule="auto"/>
        <w:ind w:left="420" w:right="0" w:hanging="260"/>
        <w:jc w:val="both"/>
      </w:pPr>
      <w:bookmarkStart w:id="15" w:name="bookmark15"/>
      <w:bookmarkEnd w:id="15"/>
      <w:r>
        <w:rPr>
          <w:rFonts w:ascii="Times New Roman" w:hAnsi="Times New Roman" w:eastAsia="Times New Roman" w:cs="Times New Roman"/>
          <w:color w:val="000000"/>
          <w:spacing w:val="0"/>
          <w:w w:val="100"/>
          <w:position w:val="0"/>
          <w:lang w:val="en-US" w:eastAsia="en-US" w:bidi="en-US"/>
        </w:rPr>
        <w:t>Extensive experiments confirm the superiority of our method.</w:t>
      </w:r>
    </w:p>
    <w:p>
      <w:pPr>
        <w:pStyle w:val="19"/>
        <w:keepNext/>
        <w:keepLines/>
        <w:widowControl w:val="0"/>
        <w:numPr>
          <w:ilvl w:val="0"/>
          <w:numId w:val="1"/>
        </w:numPr>
        <w:shd w:val="clear" w:color="auto" w:fill="auto"/>
        <w:tabs>
          <w:tab w:val="left" w:pos="408"/>
        </w:tabs>
        <w:bidi w:val="0"/>
        <w:spacing w:before="0" w:after="60" w:line="240" w:lineRule="auto"/>
        <w:ind w:left="0" w:right="0" w:firstLine="0"/>
        <w:jc w:val="both"/>
      </w:pPr>
      <w:bookmarkStart w:id="16" w:name="bookmark18"/>
      <w:bookmarkEnd w:id="16"/>
      <w:bookmarkStart w:id="17" w:name="bookmark16"/>
      <w:bookmarkStart w:id="18" w:name="bookmark19"/>
      <w:bookmarkStart w:id="19" w:name="bookmark17"/>
      <w:r>
        <w:rPr>
          <w:rFonts w:ascii="Times New Roman" w:hAnsi="Times New Roman" w:eastAsia="Times New Roman" w:cs="Times New Roman"/>
          <w:color w:val="000000"/>
          <w:spacing w:val="0"/>
          <w:w w:val="100"/>
          <w:position w:val="0"/>
          <w:lang w:val="en-US" w:eastAsia="en-US" w:bidi="en-US"/>
        </w:rPr>
        <w:t>Problem Formulation</w:t>
      </w:r>
      <w:bookmarkEnd w:id="17"/>
      <w:bookmarkEnd w:id="18"/>
      <w:bookmarkEnd w:id="19"/>
    </w:p>
    <w:p>
      <w:pPr>
        <w:pStyle w:val="15"/>
        <w:keepNext w:val="0"/>
        <w:keepLines w:val="0"/>
        <w:widowControl w:val="0"/>
        <w:shd w:val="clear" w:color="auto" w:fill="auto"/>
        <w:bidi w:val="0"/>
        <w:spacing w:before="0" w:after="180"/>
        <w:ind w:left="0" w:right="0"/>
        <w:jc w:val="both"/>
      </w:pPr>
      <w:r>
        <w:rPr>
          <w:rFonts w:ascii="Times New Roman" w:hAnsi="Times New Roman" w:eastAsia="Times New Roman" w:cs="Times New Roman"/>
          <w:color w:val="000000"/>
          <w:spacing w:val="0"/>
          <w:w w:val="100"/>
          <w:position w:val="0"/>
          <w:lang w:val="en-US" w:eastAsia="en-US" w:bidi="en-US"/>
        </w:rPr>
        <w:t xml:space="preserve">Given sequence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20"/>
          <w:szCs w:val="20"/>
          <w:lang w:val="en-US" w:eastAsia="en-US" w:bidi="en-US"/>
        </w:rPr>
        <w:t xml:space="preserve"> =</w:t>
      </w:r>
      <w:r>
        <w:rPr>
          <w:rFonts w:ascii="宋体" w:hAnsi="宋体" w:eastAsia="宋体" w:cs="宋体"/>
          <w:color w:val="000000"/>
          <w:spacing w:val="0"/>
          <w:w w:val="100"/>
          <w:position w:val="0"/>
          <w:sz w:val="20"/>
          <w:szCs w:val="20"/>
          <w:lang w:val="zh-TW" w:eastAsia="zh-TW" w:bidi="zh-TW"/>
        </w:rPr>
        <w:t>(们</w:t>
      </w:r>
      <w:r>
        <w:rPr>
          <w:rFonts w:ascii="Times New Roman" w:hAnsi="Times New Roman" w:eastAsia="Times New Roman" w:cs="Times New Roman"/>
          <w:color w:val="000000"/>
          <w:spacing w:val="0"/>
          <w:w w:val="100"/>
          <w:position w:val="0"/>
          <w:lang w:val="zh-TW" w:eastAsia="zh-TW" w:bidi="zh-TW"/>
        </w:rPr>
        <w:t xml:space="preserve">, </w:t>
      </w:r>
      <w:r>
        <w:rPr>
          <w:rFonts w:ascii="宋体" w:hAnsi="宋体" w:eastAsia="宋体" w:cs="宋体"/>
          <w:i/>
          <w:iCs/>
          <w:color w:val="000000"/>
          <w:spacing w:val="0"/>
          <w:w w:val="100"/>
          <w:position w:val="0"/>
          <w:sz w:val="20"/>
          <w:szCs w:val="20"/>
          <w:lang w:val="zh-TW" w:eastAsia="zh-TW" w:bidi="zh-TW"/>
        </w:rPr>
        <w:t>叽</w:t>
      </w:r>
      <w:r>
        <w:rPr>
          <w:rFonts w:ascii="Times New Roman" w:hAnsi="Times New Roman" w:eastAsia="Times New Roman" w:cs="Times New Roman"/>
          <w:i/>
          <w:iCs/>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n</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an increasing subsequence </w:t>
      </w:r>
      <w:r>
        <w:rPr>
          <w:rFonts w:ascii="Times New Roman" w:hAnsi="Times New Roman" w:eastAsia="Times New Roman" w:cs="Times New Roman"/>
          <w:i/>
          <w:iCs/>
          <w:color w:val="000000"/>
          <w:spacing w:val="0"/>
          <w:w w:val="100"/>
          <w:position w:val="0"/>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is a subsequence whose elements are sorted in order from the smallest to the biggest. An increasing subsequence </w:t>
      </w:r>
      <w:r>
        <w:rPr>
          <w:rFonts w:ascii="Times New Roman" w:hAnsi="Times New Roman" w:eastAsia="Times New Roman" w:cs="Times New Roman"/>
          <w:i/>
          <w:iCs/>
          <w:color w:val="000000"/>
          <w:spacing w:val="0"/>
          <w:w w:val="100"/>
          <w:position w:val="0"/>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is called a Longest Increasing Subsequence (LIS) if there is no other increasing subse</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 xml:space="preserve">quence </w:t>
      </w:r>
      <w:r>
        <w:rPr>
          <w:rFonts w:ascii="Times New Roman" w:hAnsi="Times New Roman" w:eastAsia="Times New Roman" w:cs="Times New Roman"/>
          <w:i/>
          <w:iCs/>
          <w:color w:val="000000"/>
          <w:spacing w:val="0"/>
          <w:w w:val="100"/>
          <w:position w:val="0"/>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with |</w:t>
      </w:r>
      <w:r>
        <w:rPr>
          <w:rFonts w:ascii="Times New Roman" w:hAnsi="Times New Roman" w:eastAsia="Times New Roman" w:cs="Times New Roman"/>
          <w:i/>
          <w:iCs/>
          <w:color w:val="000000"/>
          <w:spacing w:val="0"/>
          <w:w w:val="100"/>
          <w:position w:val="0"/>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lang w:val="en-US" w:eastAsia="en-US" w:bidi="en-US"/>
        </w:rPr>
        <w:t xml:space="preserve">&lt;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s</w:t>
      </w:r>
      <w:r>
        <w:rPr>
          <w:rFonts w:ascii="Times New Roman" w:hAnsi="Times New Roman" w:eastAsia="Times New Roman" w:cs="Times New Roman"/>
          <w:color w:val="000000"/>
          <w:spacing w:val="0"/>
          <w:w w:val="100"/>
          <w:position w:val="0"/>
          <w:vertAlign w:val="super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A sequence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may contain multiple LIS, all of which have the same length. We denote the set</w:t>
      </w:r>
    </w:p>
    <w:p>
      <w:pPr>
        <w:pStyle w:val="15"/>
        <w:keepNext w:val="0"/>
        <w:keepLines w:val="0"/>
        <w:widowControl w:val="0"/>
        <w:numPr>
          <w:ilvl w:val="0"/>
          <w:numId w:val="5"/>
        </w:numPr>
        <w:shd w:val="clear" w:color="auto" w:fill="auto"/>
        <w:tabs>
          <w:tab w:val="left" w:pos="408"/>
        </w:tabs>
        <w:bidi w:val="0"/>
        <w:spacing w:before="0" w:after="60" w:line="233" w:lineRule="auto"/>
        <w:ind w:left="0" w:right="0" w:firstLine="160"/>
        <w:jc w:val="both"/>
        <w:rPr>
          <w:sz w:val="18"/>
          <w:szCs w:val="18"/>
        </w:rPr>
        <w:sectPr>
          <w:footnotePr>
            <w:numFmt w:val="upperRoman"/>
          </w:footnotePr>
          <w:type w:val="continuous"/>
          <w:pgSz w:w="11342" w:h="15665"/>
          <w:pgMar w:top="659" w:right="782" w:bottom="558" w:left="691" w:header="0" w:footer="3" w:gutter="0"/>
          <w:cols w:space="173" w:num="2"/>
          <w:rtlGutter w:val="0"/>
          <w:docGrid w:linePitch="360" w:charSpace="0"/>
        </w:sectPr>
      </w:pPr>
      <w:bookmarkStart w:id="20" w:name="bookmark20"/>
      <w:bookmarkEnd w:id="20"/>
      <w:r>
        <w:rPr>
          <w:rFonts w:ascii="Times New Roman" w:hAnsi="Times New Roman" w:eastAsia="Times New Roman" w:cs="Times New Roman"/>
          <w:color w:val="000000"/>
          <w:spacing w:val="0"/>
          <w:w w:val="100"/>
          <w:position w:val="0"/>
          <w:sz w:val="18"/>
          <w:szCs w:val="18"/>
          <w:lang w:val="en-US" w:eastAsia="en-US" w:bidi="en-US"/>
        </w:rPr>
        <w:t>The algorithm time complexity is linear to the corresponding output size.</w:t>
      </w:r>
    </w:p>
    <w:p>
      <w:pPr>
        <w:pStyle w:val="7"/>
        <w:keepNext w:val="0"/>
        <w:keepLines w:val="0"/>
        <w:widowControl w:val="0"/>
        <w:shd w:val="clear" w:color="auto" w:fill="auto"/>
        <w:bidi w:val="0"/>
        <w:spacing w:before="0" w:after="0" w:line="240" w:lineRule="auto"/>
        <w:ind w:left="0" w:right="0" w:firstLine="0"/>
        <w:jc w:val="left"/>
        <w:sectPr>
          <w:footnotePr>
            <w:numFmt w:val="upperRoman"/>
          </w:footnotePr>
          <w:pgSz w:w="11342" w:h="15665"/>
          <w:pgMar w:top="659" w:right="787" w:bottom="520" w:left="677"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IEEE TRANSACTIONS ON KNOWLEDGE AND DATA ENGINEERING</w:t>
      </w:r>
    </w:p>
    <w:p>
      <w:pPr>
        <w:widowControl w:val="0"/>
        <w:spacing w:line="224" w:lineRule="exact"/>
        <w:rPr>
          <w:sz w:val="18"/>
          <w:szCs w:val="18"/>
        </w:rPr>
      </w:pPr>
    </w:p>
    <w:p>
      <w:pPr>
        <w:widowControl w:val="0"/>
        <w:spacing w:line="1" w:lineRule="exact"/>
        <w:sectPr>
          <w:footnotePr>
            <w:numFmt w:val="upperRoman"/>
          </w:footnotePr>
          <w:type w:val="continuous"/>
          <w:pgSz w:w="11342" w:h="15665"/>
          <w:pgMar w:top="659" w:right="0" w:bottom="520" w:left="0" w:header="0" w:footer="3" w:gutter="0"/>
          <w:cols w:space="720" w:num="1"/>
          <w:rtlGutter w:val="0"/>
          <w:docGrid w:linePitch="360" w:charSpace="0"/>
        </w:sectPr>
      </w:pPr>
    </w:p>
    <w:p>
      <w:pPr>
        <w:pStyle w:val="15"/>
        <w:keepNext w:val="0"/>
        <w:keepLines w:val="0"/>
        <w:widowControl w:val="0"/>
        <w:shd w:val="clear" w:color="auto" w:fill="auto"/>
        <w:bidi w:val="0"/>
        <w:spacing w:before="0" w:after="380" w:line="240" w:lineRule="exact"/>
        <w:ind w:left="0" w:right="0" w:firstLine="0"/>
        <w:jc w:val="both"/>
      </w:pPr>
      <w:r>
        <w:rPr>
          <w:rFonts w:ascii="Times New Roman" w:hAnsi="Times New Roman" w:eastAsia="Times New Roman" w:cs="Times New Roman"/>
          <w:color w:val="000000"/>
          <w:spacing w:val="0"/>
          <w:w w:val="100"/>
          <w:position w:val="0"/>
          <w:lang w:val="en-US" w:eastAsia="en-US" w:bidi="en-US"/>
        </w:rPr>
        <w:t xml:space="preserve">of LIS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by </w:t>
      </w:r>
      <w:r>
        <w:rPr>
          <w:rFonts w:ascii="Times New Roman" w:hAnsi="Times New Roman" w:eastAsia="Times New Roman" w:cs="Times New Roman"/>
          <w:i/>
          <w:iCs/>
          <w:color w:val="000000"/>
          <w:spacing w:val="0"/>
          <w:w w:val="100"/>
          <w:position w:val="0"/>
          <w:lang w:val="en-US" w:eastAsia="en-US" w:bidi="en-US"/>
        </w:rPr>
        <w:t>LIS</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For a sequence </w:t>
      </w:r>
      <w:r>
        <w:rPr>
          <w:rFonts w:ascii="Times New Roman" w:hAnsi="Times New Roman" w:eastAsia="Times New Roman" w:cs="Times New Roman"/>
          <w:i/>
          <w:iCs/>
          <w:color w:val="000000"/>
          <w:spacing w:val="0"/>
          <w:w w:val="100"/>
          <w:position w:val="0"/>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the head and tail item of </w:t>
      </w:r>
      <w:r>
        <w:rPr>
          <w:rFonts w:ascii="Times New Roman" w:hAnsi="Times New Roman" w:eastAsia="Times New Roman" w:cs="Times New Roman"/>
          <w:i/>
          <w:iCs/>
          <w:color w:val="000000"/>
          <w:spacing w:val="0"/>
          <w:w w:val="100"/>
          <w:position w:val="0"/>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are denoted as </w:t>
      </w:r>
      <w:r>
        <w:rPr>
          <w:rFonts w:ascii="Times New Roman" w:hAnsi="Times New Roman" w:eastAsia="Times New Roman" w:cs="Times New Roman"/>
          <w:i/>
          <w:iCs/>
          <w:color w:val="000000"/>
          <w:spacing w:val="0"/>
          <w:w w:val="100"/>
          <w:position w:val="0"/>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i/>
          <w:iCs/>
          <w:color w:val="000000"/>
          <w:spacing w:val="0"/>
          <w:w w:val="100"/>
          <w:position w:val="0"/>
          <w:lang w:val="en-US" w:eastAsia="en-US" w:bidi="en-US"/>
        </w:rPr>
        <w:t>S</w:t>
      </w:r>
      <w:r>
        <w:rPr>
          <w:rFonts w:ascii="Times New Roman" w:hAnsi="Times New Roman" w:eastAsia="Times New Roman" w:cs="Times New Roman"/>
          <w:color w:val="000000"/>
          <w:spacing w:val="0"/>
          <w:w w:val="100"/>
          <w:position w:val="0"/>
          <w:lang w:val="en-US" w:eastAsia="en-US" w:bidi="en-US"/>
        </w:rPr>
        <w:t>, respectively. We use |</w:t>
      </w:r>
      <w:r>
        <w:rPr>
          <w:rFonts w:ascii="Times New Roman" w:hAnsi="Times New Roman" w:eastAsia="Times New Roman" w:cs="Times New Roman"/>
          <w:i/>
          <w:iCs/>
          <w:color w:val="000000"/>
          <w:spacing w:val="0"/>
          <w:w w:val="100"/>
          <w:position w:val="0"/>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to denote the length of </w:t>
      </w:r>
      <w:r>
        <w:rPr>
          <w:rFonts w:ascii="Times New Roman" w:hAnsi="Times New Roman" w:eastAsia="Times New Roman" w:cs="Times New Roman"/>
          <w:i/>
          <w:iCs/>
          <w:color w:val="000000"/>
          <w:spacing w:val="0"/>
          <w:w w:val="100"/>
          <w:position w:val="0"/>
          <w:lang w:val="en-US" w:eastAsia="en-US" w:bidi="en-US"/>
        </w:rPr>
        <w:t>s</w:t>
      </w:r>
    </w:p>
    <w:p>
      <w:pPr>
        <w:pStyle w:val="25"/>
        <w:keepNext w:val="0"/>
        <w:keepLines w:val="0"/>
        <w:widowControl w:val="0"/>
        <w:shd w:val="clear" w:color="auto" w:fill="auto"/>
        <w:tabs>
          <w:tab w:val="right" w:pos="518"/>
          <w:tab w:val="left" w:pos="663"/>
          <w:tab w:val="right" w:pos="2203"/>
        </w:tabs>
        <w:bidi w:val="0"/>
        <w:spacing w:before="0" w:after="0" w:line="240" w:lineRule="auto"/>
        <w:ind w:left="0" w:right="0" w:firstLine="0"/>
        <w:jc w:val="center"/>
      </w:pPr>
      <w:r>
        <w:fldChar w:fldCharType="begin"/>
      </w:r>
      <w:r>
        <w:instrText xml:space="preserve"> TOC \o "1-5" \h \z </w:instrText>
      </w:r>
      <w:r>
        <w:fldChar w:fldCharType="separate"/>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0"/>
          <w:szCs w:val="10"/>
          <w:lang w:val="en-US" w:eastAsia="en-US" w:bidi="en-US"/>
        </w:rPr>
        <w:t>i</w:t>
      </w:r>
      <w:r>
        <w:rPr>
          <w:rFonts w:ascii="Times New Roman" w:hAnsi="Times New Roman" w:eastAsia="Times New Roman" w:cs="Times New Roman"/>
          <w:i/>
          <w:iCs/>
          <w:color w:val="000000"/>
          <w:spacing w:val="0"/>
          <w:w w:val="100"/>
          <w:position w:val="0"/>
          <w:sz w:val="10"/>
          <w:szCs w:val="10"/>
          <w:lang w:val="en-US" w:eastAsia="en-US" w:bidi="en-US"/>
        </w:rPr>
        <w:tab/>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0"/>
          <w:szCs w:val="10"/>
          <w:lang w:val="en-US" w:eastAsia="en-US" w:bidi="en-US"/>
        </w:rPr>
        <w:t>2</w:t>
      </w:r>
      <w:r>
        <w:rPr>
          <w:rFonts w:ascii="Times New Roman" w:hAnsi="Times New Roman" w:eastAsia="Times New Roman" w:cs="Times New Roman"/>
          <w:i/>
          <w:iCs/>
          <w:color w:val="000000"/>
          <w:spacing w:val="0"/>
          <w:w w:val="100"/>
          <w:position w:val="0"/>
          <w:sz w:val="10"/>
          <w:szCs w:val="10"/>
          <w:lang w:val="en-US" w:eastAsia="en-US" w:bidi="en-US"/>
        </w:rPr>
        <w:tab/>
      </w:r>
      <w:r>
        <w:rPr>
          <w:rFonts w:ascii="Times New Roman" w:hAnsi="Times New Roman" w:eastAsia="Times New Roman" w:cs="Times New Roman"/>
          <w:i/>
          <w:iCs/>
          <w:color w:val="000000"/>
          <w:spacing w:val="0"/>
          <w:w w:val="100"/>
          <w:position w:val="0"/>
          <w:lang w:val="en-US" w:eastAsia="en-US" w:bidi="en-US"/>
        </w:rPr>
        <w:t>a a.</w:t>
      </w:r>
      <w:r>
        <w:rPr>
          <w:rFonts w:ascii="Times New Roman" w:hAnsi="Times New Roman" w:eastAsia="Times New Roman" w:cs="Times New Roman"/>
          <w:i/>
          <w:iCs/>
          <w:color w:val="000000"/>
          <w:spacing w:val="0"/>
          <w:w w:val="100"/>
          <w:position w:val="0"/>
          <w:sz w:val="10"/>
          <w:szCs w:val="10"/>
          <w:lang w:val="en-US" w:eastAsia="en-US" w:bidi="en-US"/>
        </w:rPr>
        <w:t xml:space="preserve">4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lang w:val="en-US" w:eastAsia="en-US" w:bidi="en-US"/>
        </w:rPr>
        <w:tab/>
      </w:r>
      <w:r>
        <w:rPr>
          <w:rFonts w:ascii="Times New Roman" w:hAnsi="Times New Roman" w:eastAsia="Times New Roman" w:cs="Times New Roman"/>
          <w:i/>
          <w:iCs/>
          <w:color w:val="000000"/>
          <w:spacing w:val="0"/>
          <w:w w:val="100"/>
          <w:position w:val="0"/>
          <w:lang w:val="en-US" w:eastAsia="en-US" w:bidi="en-US"/>
        </w:rPr>
        <w:t>a</w:t>
      </w:r>
    </w:p>
    <w:p>
      <w:pPr>
        <w:pStyle w:val="25"/>
        <w:keepNext w:val="0"/>
        <w:keepLines w:val="0"/>
        <w:widowControl w:val="0"/>
        <w:pBdr>
          <w:bottom w:val="single" w:color="auto" w:sz="4" w:space="0"/>
        </w:pBdr>
        <w:shd w:val="clear" w:color="auto" w:fill="auto"/>
        <w:tabs>
          <w:tab w:val="right" w:pos="682"/>
          <w:tab w:val="left" w:pos="826"/>
          <w:tab w:val="left" w:pos="1229"/>
          <w:tab w:val="right" w:pos="1642"/>
          <w:tab w:val="left" w:pos="1872"/>
          <w:tab w:val="right" w:pos="2470"/>
        </w:tabs>
        <w:bidi w:val="0"/>
        <w:spacing w:before="0" w:after="200" w:line="233" w:lineRule="auto"/>
        <w:ind w:left="0" w:right="0" w:firstLine="0"/>
        <w:jc w:val="center"/>
      </w:pPr>
      <w:r>
        <w:rPr>
          <w:rFonts w:ascii="Times New Roman" w:hAnsi="Times New Roman" w:eastAsia="Times New Roman" w:cs="Times New Roman"/>
          <w:color w:val="000000"/>
          <w:spacing w:val="0"/>
          <w:w w:val="100"/>
          <w:position w:val="0"/>
          <w:lang w:val="en-US" w:eastAsia="en-US" w:bidi="en-US"/>
        </w:rPr>
        <w:t>[3</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9</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6</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2</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8</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5</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7]</w:t>
      </w:r>
    </w:p>
    <w:p>
      <w:pPr>
        <w:pStyle w:val="25"/>
        <w:keepNext w:val="0"/>
        <w:keepLines w:val="0"/>
        <w:widowControl w:val="0"/>
        <w:shd w:val="clear" w:color="auto" w:fill="auto"/>
        <w:tabs>
          <w:tab w:val="left" w:leader="hyphen" w:pos="816"/>
          <w:tab w:val="right" w:leader="hyphen" w:pos="2470"/>
        </w:tabs>
        <w:bidi w:val="0"/>
        <w:spacing w:before="0" w:after="0" w:line="240" w:lineRule="auto"/>
        <w:ind w:left="0" w:right="0" w:firstLine="0"/>
        <w:jc w:val="center"/>
        <w:rPr>
          <w:sz w:val="19"/>
          <w:szCs w:val="19"/>
        </w:rPr>
      </w:pPr>
      <w:r>
        <w:rPr>
          <w:rFonts w:ascii="Times New Roman" w:hAnsi="Times New Roman" w:eastAsia="Times New Roman" w:cs="Times New Roman"/>
          <w:b/>
          <w:bCs/>
          <w:color w:val="000000"/>
          <w:spacing w:val="0"/>
          <w:w w:val="100"/>
          <w:position w:val="0"/>
          <w:sz w:val="19"/>
          <w:szCs w:val="19"/>
          <w:lang w:val="en-US" w:eastAsia="en-US" w:bidi="en-US"/>
        </w:rPr>
        <w:t>I*</w:t>
      </w:r>
      <w:r>
        <w:rPr>
          <w:rFonts w:ascii="Times New Roman" w:hAnsi="Times New Roman" w:eastAsia="Times New Roman" w:cs="Times New Roman"/>
          <w:b/>
          <w:bCs/>
          <w:color w:val="000000"/>
          <w:spacing w:val="0"/>
          <w:w w:val="100"/>
          <w:position w:val="0"/>
          <w:sz w:val="19"/>
          <w:szCs w:val="19"/>
          <w:lang w:val="zh-TW" w:eastAsia="zh-TW" w:bidi="zh-TW"/>
        </w:rPr>
        <w:tab/>
      </w:r>
      <w:r>
        <w:rPr>
          <w:rFonts w:ascii="Times New Roman" w:hAnsi="Times New Roman" w:eastAsia="Times New Roman" w:cs="Times New Roman"/>
          <w:color w:val="000000"/>
          <w:spacing w:val="0"/>
          <w:w w:val="100"/>
          <w:position w:val="0"/>
          <w:sz w:val="12"/>
          <w:szCs w:val="12"/>
          <w:lang w:val="en-US" w:eastAsia="en-US" w:bidi="en-US"/>
        </w:rPr>
        <w:t>Time Window</w:t>
      </w:r>
      <w:r>
        <w:rPr>
          <w:rFonts w:ascii="Times New Roman" w:hAnsi="Times New Roman" w:eastAsia="Times New Roman" w:cs="Times New Roman"/>
          <w:color w:val="000000"/>
          <w:spacing w:val="0"/>
          <w:w w:val="100"/>
          <w:position w:val="0"/>
          <w:sz w:val="12"/>
          <w:szCs w:val="12"/>
          <w:lang w:val="zh-TW" w:eastAsia="zh-TW" w:bidi="zh-TW"/>
        </w:rPr>
        <w:tab/>
      </w:r>
      <w:r>
        <w:rPr>
          <w:rFonts w:ascii="Times New Roman" w:hAnsi="Times New Roman" w:eastAsia="Times New Roman" w:cs="Times New Roman"/>
          <w:b/>
          <w:bCs/>
          <w:color w:val="000000"/>
          <w:spacing w:val="0"/>
          <w:w w:val="100"/>
          <w:position w:val="0"/>
          <w:sz w:val="19"/>
          <w:szCs w:val="19"/>
          <w:lang w:val="en-US" w:eastAsia="en-US" w:bidi="en-US"/>
        </w:rPr>
        <w:t>J</w:t>
      </w:r>
    </w:p>
    <w:p>
      <w:pPr>
        <w:pStyle w:val="25"/>
        <w:keepNext w:val="0"/>
        <w:keepLines w:val="0"/>
        <w:widowControl w:val="0"/>
        <w:shd w:val="clear" w:color="auto" w:fill="auto"/>
        <w:tabs>
          <w:tab w:val="right" w:pos="4658"/>
        </w:tabs>
        <w:bidi w:val="0"/>
        <w:spacing w:before="0" w:after="0" w:line="295" w:lineRule="auto"/>
        <w:ind w:left="180" w:right="0" w:firstLine="0"/>
        <w:jc w:val="both"/>
      </w:pPr>
      <w:r>
        <w:rPr>
          <w:rFonts w:ascii="Times New Roman" w:hAnsi="Times New Roman" w:eastAsia="Times New Roman" w:cs="Times New Roman"/>
          <w:color w:val="000000"/>
          <w:spacing w:val="0"/>
          <w:w w:val="100"/>
          <w:position w:val="0"/>
          <w:lang w:val="en-US" w:eastAsia="en-US" w:bidi="en-US"/>
        </w:rPr>
        <w:t>Slope-constrainedLIS(</w:t>
      </w:r>
      <w:r>
        <w:rPr>
          <w:rFonts w:ascii="Times New Roman" w:hAnsi="Times New Roman" w:eastAsia="Times New Roman" w:cs="Times New Roman"/>
          <w:i/>
          <w:iCs/>
          <w:color w:val="000000"/>
          <w:spacing w:val="0"/>
          <w:w w:val="100"/>
          <w:position w:val="0"/>
          <w:lang w:val="en-US" w:eastAsia="en-US" w:bidi="en-US"/>
        </w:rPr>
        <w:t>p</w:t>
      </w:r>
      <w:r>
        <w:rPr>
          <w:rFonts w:ascii="宋体" w:hAnsi="宋体" w:eastAsia="宋体" w:cs="宋体"/>
          <w:color w:val="000000"/>
          <w:spacing w:val="0"/>
          <w:w w:val="100"/>
          <w:position w:val="0"/>
          <w:lang w:val="en-US" w:eastAsia="en-US" w:bidi="en-US"/>
        </w:rPr>
        <w:t xml:space="preserve"> = </w:t>
      </w:r>
      <w:r>
        <w:rPr>
          <w:rFonts w:ascii="Times New Roman" w:hAnsi="Times New Roman" w:eastAsia="Times New Roman" w:cs="Times New Roman"/>
          <w:color w:val="000000"/>
          <w:spacing w:val="0"/>
          <w:w w:val="100"/>
          <w:position w:val="0"/>
          <w:lang w:val="en-US" w:eastAsia="en-US" w:bidi="en-US"/>
        </w:rPr>
        <w:t xml:space="preserve">1.5):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vertAlign w:val="subscript"/>
          <w:lang w:val="en-US" w:eastAsia="en-US" w:bidi="en-US"/>
        </w:rPr>
        <w:t>4</w:t>
      </w:r>
      <w:r>
        <w:rPr>
          <w:rFonts w:ascii="Times New Roman" w:hAnsi="Times New Roman" w:eastAsia="Times New Roman" w:cs="Times New Roman"/>
          <w:i/>
          <w:iCs/>
          <w:color w:val="000000"/>
          <w:spacing w:val="0"/>
          <w:w w:val="100"/>
          <w:position w:val="0"/>
          <w:lang w:val="en-US" w:eastAsia="en-US" w:bidi="en-US"/>
        </w:rPr>
        <w:t xml:space="preserve"> = 2,a</w:t>
      </w:r>
      <w:r>
        <w:rPr>
          <w:rFonts w:ascii="Times New Roman" w:hAnsi="Times New Roman" w:eastAsia="Times New Roman" w:cs="Times New Roman"/>
          <w:i/>
          <w:iCs/>
          <w:color w:val="000000"/>
          <w:spacing w:val="0"/>
          <w:w w:val="100"/>
          <w:position w:val="0"/>
          <w:sz w:val="10"/>
          <w:szCs w:val="1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5, </w:t>
      </w:r>
      <w:r>
        <w:rPr>
          <w:rFonts w:ascii="Times New Roman" w:hAnsi="Times New Roman" w:eastAsia="Times New Roman" w:cs="Times New Roman"/>
          <w:i/>
          <w:iCs/>
          <w:color w:val="000000"/>
          <w:spacing w:val="0"/>
          <w:w w:val="100"/>
          <w:position w:val="0"/>
          <w:lang w:val="en-US" w:eastAsia="en-US" w:bidi="en-US"/>
        </w:rPr>
        <w:t>a =</w:t>
      </w:r>
      <w:r>
        <w:rPr>
          <w:rFonts w:ascii="Times New Roman" w:hAnsi="Times New Roman" w:eastAsia="Times New Roman" w:cs="Times New Roman"/>
          <w:color w:val="000000"/>
          <w:spacing w:val="0"/>
          <w:w w:val="100"/>
          <w:position w:val="0"/>
          <w:lang w:val="en-US" w:eastAsia="en-US" w:bidi="en-US"/>
        </w:rPr>
        <w:t xml:space="preserve"> 7} Range-constrainedLIS( </w:t>
      </w:r>
      <w:r>
        <w:rPr>
          <w:rFonts w:ascii="Times New Roman" w:hAnsi="Times New Roman" w:eastAsia="Times New Roman" w:cs="Times New Roman"/>
          <w:i/>
          <w:iCs/>
          <w:color w:val="000000"/>
          <w:spacing w:val="0"/>
          <w:w w:val="100"/>
          <w:position w:val="0"/>
          <w:sz w:val="12"/>
          <w:szCs w:val="12"/>
          <w:lang w:val="en-US" w:eastAsia="en-US" w:bidi="en-US"/>
        </w:rPr>
        <w:t xml:space="preserve">L </w:t>
      </w:r>
      <w:r>
        <w:rPr>
          <w:rFonts w:ascii="Times New Roman" w:hAnsi="Times New Roman" w:eastAsia="Times New Roman" w:cs="Times New Roman"/>
          <w:i/>
          <w:iCs/>
          <w:color w:val="000000"/>
          <w:spacing w:val="0"/>
          <w:w w:val="100"/>
          <w:position w:val="0"/>
          <w:sz w:val="17"/>
          <w:szCs w:val="17"/>
          <w:lang w:val="en-US" w:eastAsia="en-US" w:bidi="en-US"/>
        </w:rPr>
        <w:t xml:space="preserve">= </w:t>
      </w:r>
      <w:r>
        <w:rPr>
          <w:rFonts w:ascii="Times New Roman" w:hAnsi="Times New Roman" w:eastAsia="Times New Roman" w:cs="Times New Roman"/>
          <w:i/>
          <w:iCs/>
          <w:color w:val="000000"/>
          <w:spacing w:val="0"/>
          <w:w w:val="100"/>
          <w:position w:val="0"/>
          <w:sz w:val="12"/>
          <w:szCs w:val="12"/>
          <w:lang w:val="en-US" w:eastAsia="en-US" w:bidi="en-US"/>
        </w:rPr>
        <w:t xml:space="preserve">2,U </w:t>
      </w:r>
      <w:r>
        <w:rPr>
          <w:rFonts w:ascii="Times New Roman" w:hAnsi="Times New Roman" w:eastAsia="Times New Roman" w:cs="Times New Roman"/>
          <w:i/>
          <w:iCs/>
          <w:color w:val="000000"/>
          <w:spacing w:val="0"/>
          <w:w w:val="100"/>
          <w:position w:val="0"/>
          <w:sz w:val="17"/>
          <w:szCs w:val="17"/>
          <w:lang w:val="en-US" w:eastAsia="en-US" w:bidi="en-US"/>
        </w:rPr>
        <w:t xml:space="preserve">= </w:t>
      </w:r>
      <w:r>
        <w:rPr>
          <w:rFonts w:ascii="Times New Roman" w:hAnsi="Times New Roman" w:eastAsia="Times New Roman" w:cs="Times New Roman"/>
          <w:i/>
          <w:iCs/>
          <w:color w:val="000000"/>
          <w:spacing w:val="0"/>
          <w:w w:val="100"/>
          <w:position w:val="0"/>
          <w:sz w:val="12"/>
          <w:szCs w:val="12"/>
          <w:lang w:val="en-US" w:eastAsia="en-US" w:bidi="en-US"/>
        </w:rPr>
        <w:t>3,L</w:t>
      </w:r>
      <w:r>
        <w:rPr>
          <w:rFonts w:ascii="Times New Roman" w:hAnsi="Times New Roman" w:eastAsia="Times New Roman" w:cs="Times New Roman"/>
          <w:i/>
          <w:iCs/>
          <w:color w:val="000000"/>
          <w:spacing w:val="0"/>
          <w:w w:val="100"/>
          <w:position w:val="0"/>
          <w:sz w:val="12"/>
          <w:szCs w:val="12"/>
          <w:vertAlign w:val="subscript"/>
          <w:lang w:val="en-US" w:eastAsia="en-US" w:bidi="en-US"/>
        </w:rPr>
        <w:t>v</w:t>
      </w:r>
      <w:r>
        <w:rPr>
          <w:rFonts w:ascii="Times New Roman" w:hAnsi="Times New Roman" w:eastAsia="Times New Roman" w:cs="Times New Roman"/>
          <w:i/>
          <w:iCs/>
          <w:color w:val="000000"/>
          <w:spacing w:val="0"/>
          <w:w w:val="100"/>
          <w:position w:val="0"/>
          <w:sz w:val="12"/>
          <w:szCs w:val="12"/>
          <w:lang w:val="en-US" w:eastAsia="en-US" w:bidi="en-US"/>
        </w:rPr>
        <w:t xml:space="preserve"> </w:t>
      </w:r>
      <w:r>
        <w:rPr>
          <w:rFonts w:ascii="Times New Roman" w:hAnsi="Times New Roman" w:eastAsia="Times New Roman" w:cs="Times New Roman"/>
          <w:i/>
          <w:iCs/>
          <w:color w:val="000000"/>
          <w:spacing w:val="0"/>
          <w:w w:val="100"/>
          <w:position w:val="0"/>
          <w:sz w:val="17"/>
          <w:szCs w:val="17"/>
          <w:lang w:val="en-US" w:eastAsia="en-US" w:bidi="en-US"/>
        </w:rPr>
        <w:t xml:space="preserve">= </w:t>
      </w:r>
      <w:r>
        <w:rPr>
          <w:rFonts w:ascii="Times New Roman" w:hAnsi="Times New Roman" w:eastAsia="Times New Roman" w:cs="Times New Roman"/>
          <w:i/>
          <w:iCs/>
          <w:color w:val="000000"/>
          <w:spacing w:val="0"/>
          <w:w w:val="100"/>
          <w:position w:val="0"/>
          <w:sz w:val="12"/>
          <w:szCs w:val="12"/>
          <w:lang w:val="en-US" w:eastAsia="en-US" w:bidi="en-US"/>
        </w:rPr>
        <w:t>1,U</w:t>
      </w:r>
      <w:r>
        <w:rPr>
          <w:rFonts w:ascii="Times New Roman" w:hAnsi="Times New Roman" w:eastAsia="Times New Roman" w:cs="Times New Roman"/>
          <w:i/>
          <w:iCs/>
          <w:color w:val="000000"/>
          <w:spacing w:val="0"/>
          <w:w w:val="100"/>
          <w:position w:val="0"/>
          <w:sz w:val="12"/>
          <w:szCs w:val="12"/>
          <w:vertAlign w:val="subscript"/>
          <w:lang w:val="en-US" w:eastAsia="en-US" w:bidi="en-US"/>
        </w:rPr>
        <w:t>v</w:t>
      </w:r>
      <w:r>
        <w:rPr>
          <w:rFonts w:ascii="Times New Roman" w:hAnsi="Times New Roman" w:eastAsia="Times New Roman" w:cs="Times New Roman"/>
          <w:i/>
          <w:iCs/>
          <w:color w:val="000000"/>
          <w:spacing w:val="0"/>
          <w:w w:val="100"/>
          <w:position w:val="0"/>
          <w:sz w:val="12"/>
          <w:szCs w:val="12"/>
          <w:lang w:val="en-US" w:eastAsia="en-US" w:bidi="en-US"/>
        </w:rPr>
        <w:t xml:space="preserve"> </w:t>
      </w:r>
      <w:r>
        <w:rPr>
          <w:rFonts w:ascii="Times New Roman" w:hAnsi="Times New Roman" w:eastAsia="Times New Roman" w:cs="Times New Roman"/>
          <w:i/>
          <w:iCs/>
          <w:color w:val="000000"/>
          <w:spacing w:val="0"/>
          <w:w w:val="100"/>
          <w:position w:val="0"/>
          <w:sz w:val="17"/>
          <w:szCs w:val="17"/>
          <w:lang w:val="en-US" w:eastAsia="en-US" w:bidi="en-US"/>
        </w:rPr>
        <w:t xml:space="preserve">= </w:t>
      </w:r>
      <w:r>
        <w:rPr>
          <w:rFonts w:ascii="Times New Roman" w:hAnsi="Times New Roman" w:eastAsia="Times New Roman" w:cs="Times New Roman"/>
          <w:i/>
          <w:iCs/>
          <w:color w:val="000000"/>
          <w:spacing w:val="0"/>
          <w:w w:val="100"/>
          <w:position w:val="0"/>
          <w:sz w:val="12"/>
          <w:szCs w:val="12"/>
          <w:lang w:val="en-US" w:eastAsia="en-US" w:bidi="en-US"/>
        </w:rPr>
        <w:t>3</w:t>
      </w:r>
      <w:r>
        <w:rPr>
          <w:rFonts w:ascii="Times New Roman" w:hAnsi="Times New Roman" w:eastAsia="Times New Roman" w:cs="Times New Roman"/>
          <w:color w:val="000000"/>
          <w:spacing w:val="0"/>
          <w:w w:val="100"/>
          <w:position w:val="0"/>
          <w:lang w:val="en-US" w:eastAsia="en-US" w:bidi="en-US"/>
        </w:rPr>
        <w:t xml:space="preserve"> ):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8"/>
          <w:szCs w:val="8"/>
          <w:lang w:val="en-US" w:eastAsia="en-US" w:bidi="en-US"/>
        </w:rPr>
        <w:t>】</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3</w:t>
      </w:r>
      <w:r>
        <w:rPr>
          <w:rFonts w:ascii="宋体" w:hAnsi="宋体" w:eastAsia="宋体" w:cs="宋体"/>
          <w:color w:val="000000"/>
          <w:spacing w:val="0"/>
          <w:w w:val="100"/>
          <w:position w:val="0"/>
          <w:lang w:val="zh-TW" w:eastAsia="zh-TW" w:bidi="zh-TW"/>
        </w:rPr>
        <w:t>死</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6,</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8}</w:t>
      </w:r>
      <w:r>
        <w:fldChar w:fldCharType="end"/>
      </w:r>
    </w:p>
    <w:p>
      <w:pPr>
        <w:pStyle w:val="7"/>
        <w:keepNext w:val="0"/>
        <w:keepLines w:val="0"/>
        <w:widowControl w:val="0"/>
        <w:shd w:val="clear" w:color="auto" w:fill="auto"/>
        <w:bidi w:val="0"/>
        <w:spacing w:before="0" w:after="0" w:line="295" w:lineRule="auto"/>
        <w:ind w:left="180" w:right="0" w:firstLine="0"/>
        <w:jc w:val="both"/>
        <w:rPr>
          <w:sz w:val="15"/>
          <w:szCs w:val="15"/>
        </w:rPr>
      </w:pPr>
      <w:r>
        <w:rPr>
          <w:rFonts w:ascii="Times New Roman" w:hAnsi="Times New Roman" w:eastAsia="Times New Roman" w:cs="Times New Roman"/>
          <w:color w:val="000000"/>
          <w:spacing w:val="0"/>
          <w:w w:val="100"/>
          <w:position w:val="0"/>
          <w:sz w:val="15"/>
          <w:szCs w:val="15"/>
          <w:lang w:val="en-US" w:eastAsia="en-US" w:bidi="en-US"/>
        </w:rPr>
        <w:t>LIS with Maximum Gap: {</w:t>
      </w:r>
      <w:r>
        <w:rPr>
          <w:rFonts w:ascii="Times New Roman" w:hAnsi="Times New Roman" w:eastAsia="Times New Roman" w:cs="Times New Roman"/>
          <w:i/>
          <w:iCs/>
          <w:color w:val="000000"/>
          <w:spacing w:val="0"/>
          <w:w w:val="100"/>
          <w:position w:val="0"/>
          <w:sz w:val="15"/>
          <w:szCs w:val="15"/>
          <w:lang w:val="en-US" w:eastAsia="en-US" w:bidi="en-US"/>
        </w:rPr>
        <w:t>a</w:t>
      </w:r>
      <w:r>
        <w:rPr>
          <w:rFonts w:ascii="宋体" w:hAnsi="宋体" w:eastAsia="宋体" w:cs="宋体"/>
          <w:color w:val="000000"/>
          <w:spacing w:val="0"/>
          <w:w w:val="100"/>
          <w:position w:val="0"/>
          <w:sz w:val="8"/>
          <w:szCs w:val="8"/>
          <w:lang w:val="en-US" w:eastAsia="en-US" w:bidi="en-US"/>
        </w:rPr>
        <w:t>】</w:t>
      </w:r>
      <w:r>
        <w:rPr>
          <w:rFonts w:ascii="宋体" w:hAnsi="宋体" w:eastAsia="宋体" w:cs="宋体"/>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sz w:val="15"/>
          <w:szCs w:val="15"/>
          <w:lang w:val="en-US" w:eastAsia="en-US" w:bidi="en-US"/>
        </w:rPr>
        <w:t>3,</w:t>
      </w:r>
      <w:r>
        <w:rPr>
          <w:rFonts w:ascii="Times New Roman" w:hAnsi="Times New Roman" w:eastAsia="Times New Roman" w:cs="Times New Roman"/>
          <w:i/>
          <w:iCs/>
          <w:color w:val="000000"/>
          <w:spacing w:val="0"/>
          <w:w w:val="100"/>
          <w:position w:val="0"/>
          <w:sz w:val="15"/>
          <w:szCs w:val="15"/>
          <w:lang w:val="en-US" w:eastAsia="en-US" w:bidi="en-US"/>
        </w:rPr>
        <w:t>a</w:t>
      </w:r>
      <w:r>
        <w:rPr>
          <w:rFonts w:ascii="Times New Roman" w:hAnsi="Times New Roman" w:eastAsia="Times New Roman" w:cs="Times New Roman"/>
          <w:color w:val="000000"/>
          <w:spacing w:val="0"/>
          <w:w w:val="100"/>
          <w:position w:val="0"/>
          <w:sz w:val="10"/>
          <w:szCs w:val="10"/>
          <w:lang w:val="en-US" w:eastAsia="en-US" w:bidi="en-US"/>
        </w:rPr>
        <w:t xml:space="preserve">3 </w:t>
      </w:r>
      <w:r>
        <w:rPr>
          <w:rFonts w:ascii="宋体" w:hAnsi="宋体" w:eastAsia="宋体" w:cs="宋体"/>
          <w:color w:val="000000"/>
          <w:spacing w:val="0"/>
          <w:w w:val="100"/>
          <w:position w:val="0"/>
          <w:sz w:val="15"/>
          <w:szCs w:val="15"/>
          <w:lang w:val="en-US" w:eastAsia="en-US" w:bidi="en-US"/>
        </w:rPr>
        <w:t xml:space="preserve">= </w:t>
      </w:r>
      <w:r>
        <w:rPr>
          <w:rFonts w:ascii="Times New Roman" w:hAnsi="Times New Roman" w:eastAsia="Times New Roman" w:cs="Times New Roman"/>
          <w:color w:val="000000"/>
          <w:spacing w:val="0"/>
          <w:w w:val="100"/>
          <w:position w:val="0"/>
          <w:sz w:val="15"/>
          <w:szCs w:val="15"/>
          <w:lang w:val="en-US" w:eastAsia="en-US" w:bidi="en-US"/>
        </w:rPr>
        <w:t xml:space="preserve">6, </w:t>
      </w:r>
      <w:r>
        <w:rPr>
          <w:rFonts w:ascii="Times New Roman" w:hAnsi="Times New Roman" w:eastAsia="Times New Roman" w:cs="Times New Roman"/>
          <w:i/>
          <w:iCs/>
          <w:color w:val="000000"/>
          <w:spacing w:val="0"/>
          <w:w w:val="100"/>
          <w:position w:val="0"/>
          <w:sz w:val="15"/>
          <w:szCs w:val="15"/>
          <w:lang w:val="en-US" w:eastAsia="en-US" w:bidi="en-US"/>
        </w:rPr>
        <w:t>a</w:t>
      </w:r>
      <w:r>
        <w:rPr>
          <w:rFonts w:ascii="Times New Roman" w:hAnsi="Times New Roman" w:eastAsia="Times New Roman" w:cs="Times New Roman"/>
          <w:i/>
          <w:iCs/>
          <w:color w:val="000000"/>
          <w:spacing w:val="0"/>
          <w:w w:val="100"/>
          <w:position w:val="0"/>
          <w:sz w:val="10"/>
          <w:szCs w:val="10"/>
          <w:lang w:val="en-US" w:eastAsia="en-US" w:bidi="en-US"/>
        </w:rPr>
        <w:t xml:space="preserve">$ </w:t>
      </w:r>
      <w:r>
        <w:rPr>
          <w:rFonts w:ascii="Times New Roman" w:hAnsi="Times New Roman" w:eastAsia="Times New Roman" w:cs="Times New Roman"/>
          <w:i/>
          <w:iCs/>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sz w:val="15"/>
          <w:szCs w:val="15"/>
          <w:lang w:val="en-US" w:eastAsia="en-US" w:bidi="en-US"/>
        </w:rPr>
        <w:t xml:space="preserve"> 8},{</w:t>
      </w:r>
      <w:r>
        <w:rPr>
          <w:rFonts w:ascii="Times New Roman" w:hAnsi="Times New Roman" w:eastAsia="Times New Roman" w:cs="Times New Roman"/>
          <w:i/>
          <w:iCs/>
          <w:color w:val="000000"/>
          <w:spacing w:val="0"/>
          <w:w w:val="100"/>
          <w:position w:val="0"/>
          <w:sz w:val="15"/>
          <w:szCs w:val="15"/>
          <w:lang w:val="en-US" w:eastAsia="en-US" w:bidi="en-US"/>
        </w:rPr>
        <w:t>a</w:t>
      </w:r>
      <w:r>
        <w:rPr>
          <w:rFonts w:ascii="Times New Roman" w:hAnsi="Times New Roman" w:eastAsia="Times New Roman" w:cs="Times New Roman"/>
          <w:color w:val="000000"/>
          <w:spacing w:val="0"/>
          <w:w w:val="100"/>
          <w:position w:val="0"/>
          <w:sz w:val="10"/>
          <w:szCs w:val="10"/>
          <w:lang w:val="en-US" w:eastAsia="en-US" w:bidi="en-US"/>
        </w:rPr>
        <w:t xml:space="preserve">4 </w:t>
      </w:r>
      <w:r>
        <w:rPr>
          <w:rFonts w:ascii="宋体" w:hAnsi="宋体" w:eastAsia="宋体" w:cs="宋体"/>
          <w:color w:val="000000"/>
          <w:spacing w:val="0"/>
          <w:w w:val="100"/>
          <w:position w:val="0"/>
          <w:sz w:val="15"/>
          <w:szCs w:val="15"/>
          <w:lang w:val="en-US" w:eastAsia="en-US" w:bidi="en-US"/>
        </w:rPr>
        <w:t xml:space="preserve">= </w:t>
      </w:r>
      <w:r>
        <w:rPr>
          <w:rFonts w:ascii="Times New Roman" w:hAnsi="Times New Roman" w:eastAsia="Times New Roman" w:cs="Times New Roman"/>
          <w:i/>
          <w:iCs/>
          <w:color w:val="000000"/>
          <w:spacing w:val="0"/>
          <w:w w:val="100"/>
          <w:position w:val="0"/>
          <w:sz w:val="15"/>
          <w:szCs w:val="15"/>
          <w:lang w:val="en-US" w:eastAsia="en-US" w:bidi="en-US"/>
        </w:rPr>
        <w:t>2a =</w:t>
      </w:r>
      <w:r>
        <w:rPr>
          <w:rFonts w:ascii="Times New Roman" w:hAnsi="Times New Roman" w:eastAsia="Times New Roman" w:cs="Times New Roman"/>
          <w:color w:val="000000"/>
          <w:spacing w:val="0"/>
          <w:w w:val="100"/>
          <w:position w:val="0"/>
          <w:sz w:val="15"/>
          <w:szCs w:val="15"/>
          <w:lang w:val="en-US" w:eastAsia="en-US" w:bidi="en-US"/>
        </w:rPr>
        <w:t xml:space="preserve"> 5, </w:t>
      </w:r>
      <w:r>
        <w:rPr>
          <w:rFonts w:ascii="Times New Roman" w:hAnsi="Times New Roman" w:eastAsia="Times New Roman" w:cs="Times New Roman"/>
          <w:i/>
          <w:iCs/>
          <w:color w:val="000000"/>
          <w:spacing w:val="0"/>
          <w:w w:val="100"/>
          <w:position w:val="0"/>
          <w:sz w:val="15"/>
          <w:szCs w:val="15"/>
          <w:lang w:val="en-US" w:eastAsia="en-US" w:bidi="en-US"/>
        </w:rPr>
        <w:t>aq =</w:t>
      </w:r>
      <w:r>
        <w:rPr>
          <w:rFonts w:ascii="Times New Roman" w:hAnsi="Times New Roman" w:eastAsia="Times New Roman" w:cs="Times New Roman"/>
          <w:color w:val="000000"/>
          <w:spacing w:val="0"/>
          <w:w w:val="100"/>
          <w:position w:val="0"/>
          <w:sz w:val="15"/>
          <w:szCs w:val="15"/>
          <w:lang w:val="en-US" w:eastAsia="en-US" w:bidi="en-US"/>
        </w:rPr>
        <w:t xml:space="preserve"> 7} LIS with Minimum Gap: {</w:t>
      </w:r>
      <w:r>
        <w:rPr>
          <w:rFonts w:ascii="Times New Roman" w:hAnsi="Times New Roman" w:eastAsia="Times New Roman" w:cs="Times New Roman"/>
          <w:i/>
          <w:iCs/>
          <w:color w:val="000000"/>
          <w:spacing w:val="0"/>
          <w:w w:val="100"/>
          <w:position w:val="0"/>
          <w:sz w:val="15"/>
          <w:szCs w:val="15"/>
          <w:lang w:val="en-US" w:eastAsia="en-US" w:bidi="en-US"/>
        </w:rPr>
        <w:t>a</w:t>
      </w:r>
      <w:r>
        <w:rPr>
          <w:rFonts w:ascii="Times New Roman" w:hAnsi="Times New Roman" w:eastAsia="Times New Roman" w:cs="Times New Roman"/>
          <w:color w:val="000000"/>
          <w:spacing w:val="0"/>
          <w:w w:val="100"/>
          <w:position w:val="0"/>
          <w:sz w:val="10"/>
          <w:szCs w:val="10"/>
          <w:lang w:val="en-US" w:eastAsia="en-US" w:bidi="en-US"/>
        </w:rPr>
        <w:t xml:space="preserve">1 </w:t>
      </w:r>
      <w:r>
        <w:rPr>
          <w:rFonts w:ascii="Times New Roman" w:hAnsi="Times New Roman" w:eastAsia="Times New Roman" w:cs="Times New Roman"/>
          <w:i/>
          <w:iCs/>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sz w:val="15"/>
          <w:szCs w:val="15"/>
          <w:lang w:val="en-US" w:eastAsia="en-US" w:bidi="en-US"/>
        </w:rPr>
        <w:t xml:space="preserve"> 3,</w:t>
      </w:r>
      <w:r>
        <w:rPr>
          <w:rFonts w:ascii="Times New Roman" w:hAnsi="Times New Roman" w:eastAsia="Times New Roman" w:cs="Times New Roman"/>
          <w:i/>
          <w:iCs/>
          <w:color w:val="000000"/>
          <w:spacing w:val="0"/>
          <w:w w:val="100"/>
          <w:position w:val="0"/>
          <w:sz w:val="15"/>
          <w:szCs w:val="15"/>
          <w:lang w:val="en-US" w:eastAsia="en-US" w:bidi="en-US"/>
        </w:rPr>
        <w:t>a</w:t>
      </w:r>
      <w:r>
        <w:rPr>
          <w:rFonts w:ascii="Times New Roman" w:hAnsi="Times New Roman" w:eastAsia="Times New Roman" w:cs="Times New Roman"/>
          <w:color w:val="000000"/>
          <w:spacing w:val="0"/>
          <w:w w:val="100"/>
          <w:position w:val="0"/>
          <w:sz w:val="10"/>
          <w:szCs w:val="10"/>
          <w:lang w:val="en-US" w:eastAsia="en-US" w:bidi="en-US"/>
        </w:rPr>
        <w:t xml:space="preserve">6 </w:t>
      </w:r>
      <w:r>
        <w:rPr>
          <w:rFonts w:ascii="Times New Roman" w:hAnsi="Times New Roman" w:eastAsia="Times New Roman" w:cs="Times New Roman"/>
          <w:i/>
          <w:iCs/>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sz w:val="15"/>
          <w:szCs w:val="15"/>
          <w:lang w:val="en-US" w:eastAsia="en-US" w:bidi="en-US"/>
        </w:rPr>
        <w:t xml:space="preserve"> 5, </w:t>
      </w:r>
      <w:r>
        <w:rPr>
          <w:rFonts w:ascii="Times New Roman" w:hAnsi="Times New Roman" w:eastAsia="Times New Roman" w:cs="Times New Roman"/>
          <w:i/>
          <w:iCs/>
          <w:color w:val="000000"/>
          <w:spacing w:val="0"/>
          <w:w w:val="100"/>
          <w:position w:val="0"/>
          <w:sz w:val="15"/>
          <w:szCs w:val="15"/>
          <w:lang w:val="en-US" w:eastAsia="en-US" w:bidi="en-US"/>
        </w:rPr>
        <w:t>a</w:t>
      </w:r>
      <w:r>
        <w:rPr>
          <w:rFonts w:ascii="Times New Roman" w:hAnsi="Times New Roman" w:eastAsia="Times New Roman" w:cs="Times New Roman"/>
          <w:color w:val="000000"/>
          <w:spacing w:val="0"/>
          <w:w w:val="100"/>
          <w:position w:val="0"/>
          <w:sz w:val="10"/>
          <w:szCs w:val="10"/>
          <w:lang w:val="en-US" w:eastAsia="en-US" w:bidi="en-US"/>
        </w:rPr>
        <w:t xml:space="preserve">7 </w:t>
      </w:r>
      <w:r>
        <w:rPr>
          <w:rFonts w:ascii="Times New Roman" w:hAnsi="Times New Roman" w:eastAsia="Times New Roman" w:cs="Times New Roman"/>
          <w:i/>
          <w:iCs/>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sz w:val="15"/>
          <w:szCs w:val="15"/>
          <w:lang w:val="en-US" w:eastAsia="en-US" w:bidi="en-US"/>
        </w:rPr>
        <w:t xml:space="preserve"> 7},{</w:t>
      </w:r>
      <w:r>
        <w:rPr>
          <w:rFonts w:ascii="Times New Roman" w:hAnsi="Times New Roman" w:eastAsia="Times New Roman" w:cs="Times New Roman"/>
          <w:i/>
          <w:iCs/>
          <w:color w:val="000000"/>
          <w:spacing w:val="0"/>
          <w:w w:val="100"/>
          <w:position w:val="0"/>
          <w:sz w:val="15"/>
          <w:szCs w:val="15"/>
          <w:lang w:val="en-US" w:eastAsia="en-US" w:bidi="en-US"/>
        </w:rPr>
        <w:t>a</w:t>
      </w:r>
      <w:r>
        <w:rPr>
          <w:rFonts w:ascii="Times New Roman" w:hAnsi="Times New Roman" w:eastAsia="Times New Roman" w:cs="Times New Roman"/>
          <w:color w:val="000000"/>
          <w:spacing w:val="0"/>
          <w:w w:val="100"/>
          <w:position w:val="0"/>
          <w:sz w:val="10"/>
          <w:szCs w:val="10"/>
          <w:lang w:val="en-US" w:eastAsia="en-US" w:bidi="en-US"/>
        </w:rPr>
        <w:t xml:space="preserve">1 </w:t>
      </w:r>
      <w:r>
        <w:rPr>
          <w:rFonts w:ascii="Times New Roman" w:hAnsi="Times New Roman" w:eastAsia="Times New Roman" w:cs="Times New Roman"/>
          <w:i/>
          <w:iCs/>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sz w:val="15"/>
          <w:szCs w:val="15"/>
          <w:lang w:val="en-US" w:eastAsia="en-US" w:bidi="en-US"/>
        </w:rPr>
        <w:t xml:space="preserve"> 3,</w:t>
      </w:r>
      <w:r>
        <w:rPr>
          <w:rFonts w:ascii="Times New Roman" w:hAnsi="Times New Roman" w:eastAsia="Times New Roman" w:cs="Times New Roman"/>
          <w:i/>
          <w:iCs/>
          <w:color w:val="000000"/>
          <w:spacing w:val="0"/>
          <w:w w:val="100"/>
          <w:position w:val="0"/>
          <w:sz w:val="15"/>
          <w:szCs w:val="15"/>
          <w:lang w:val="en-US" w:eastAsia="en-US" w:bidi="en-US"/>
        </w:rPr>
        <w:t>a</w:t>
      </w:r>
      <w:r>
        <w:rPr>
          <w:rFonts w:ascii="Times New Roman" w:hAnsi="Times New Roman" w:eastAsia="Times New Roman" w:cs="Times New Roman"/>
          <w:color w:val="000000"/>
          <w:spacing w:val="0"/>
          <w:w w:val="100"/>
          <w:position w:val="0"/>
          <w:sz w:val="10"/>
          <w:szCs w:val="10"/>
          <w:lang w:val="en-US" w:eastAsia="en-US" w:bidi="en-US"/>
        </w:rPr>
        <w:t xml:space="preserve">3 </w:t>
      </w:r>
      <w:r>
        <w:rPr>
          <w:rFonts w:ascii="Times New Roman" w:hAnsi="Times New Roman" w:eastAsia="Times New Roman" w:cs="Times New Roman"/>
          <w:i/>
          <w:iCs/>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sz w:val="15"/>
          <w:szCs w:val="15"/>
          <w:lang w:val="en-US" w:eastAsia="en-US" w:bidi="en-US"/>
        </w:rPr>
        <w:t xml:space="preserve"> 6, </w:t>
      </w:r>
      <w:r>
        <w:rPr>
          <w:rFonts w:ascii="Times New Roman" w:hAnsi="Times New Roman" w:eastAsia="Times New Roman" w:cs="Times New Roman"/>
          <w:i/>
          <w:iCs/>
          <w:color w:val="000000"/>
          <w:spacing w:val="0"/>
          <w:w w:val="100"/>
          <w:position w:val="0"/>
          <w:sz w:val="15"/>
          <w:szCs w:val="15"/>
          <w:lang w:val="en-US" w:eastAsia="en-US" w:bidi="en-US"/>
        </w:rPr>
        <w:t>a</w:t>
      </w:r>
      <w:r>
        <w:rPr>
          <w:rFonts w:ascii="Times New Roman" w:hAnsi="Times New Roman" w:eastAsia="Times New Roman" w:cs="Times New Roman"/>
          <w:color w:val="000000"/>
          <w:spacing w:val="0"/>
          <w:w w:val="100"/>
          <w:position w:val="0"/>
          <w:sz w:val="10"/>
          <w:szCs w:val="10"/>
          <w:lang w:val="en-US" w:eastAsia="en-US" w:bidi="en-US"/>
        </w:rPr>
        <w:t xml:space="preserve">7 </w:t>
      </w:r>
      <w:r>
        <w:rPr>
          <w:rFonts w:ascii="Times New Roman" w:hAnsi="Times New Roman" w:eastAsia="Times New Roman" w:cs="Times New Roman"/>
          <w:i/>
          <w:iCs/>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sz w:val="15"/>
          <w:szCs w:val="15"/>
          <w:lang w:val="en-US" w:eastAsia="en-US" w:bidi="en-US"/>
        </w:rPr>
        <w:t xml:space="preserve"> 7}</w:t>
      </w:r>
    </w:p>
    <w:p>
      <w:pPr>
        <w:pStyle w:val="15"/>
        <w:keepNext w:val="0"/>
        <w:keepLines w:val="0"/>
        <w:widowControl w:val="0"/>
        <w:shd w:val="clear" w:color="auto" w:fill="auto"/>
        <w:bidi w:val="0"/>
        <w:spacing w:before="0" w:after="200" w:line="264" w:lineRule="auto"/>
        <w:ind w:left="0" w:right="0"/>
        <w:jc w:val="both"/>
      </w:pPr>
      <w:r>
        <w:rPr>
          <w:rFonts w:ascii="Times New Roman" w:hAnsi="Times New Roman" w:eastAsia="Times New Roman" w:cs="Times New Roman"/>
          <w:b/>
          <w:bCs/>
          <w:color w:val="000000"/>
          <w:spacing w:val="0"/>
          <w:w w:val="100"/>
          <w:position w:val="0"/>
          <w:lang w:val="en-US" w:eastAsia="en-US" w:bidi="en-US"/>
        </w:rPr>
        <w:t>Fig. 3: LIS with constraints in data stream model</w:t>
      </w:r>
    </w:p>
    <w:p>
      <w:pPr>
        <w:pStyle w:val="15"/>
        <w:keepNext w:val="0"/>
        <w:keepLines w:val="0"/>
        <w:widowControl w:val="0"/>
        <w:shd w:val="clear" w:color="auto" w:fill="auto"/>
        <w:bidi w:val="0"/>
        <w:spacing w:before="0" w:after="0" w:line="239" w:lineRule="exact"/>
        <w:ind w:left="0" w:right="0"/>
        <w:jc w:val="both"/>
      </w:pPr>
      <w:r>
        <w:rPr>
          <w:rFonts w:ascii="Times New Roman" w:hAnsi="Times New Roman" w:eastAsia="Times New Roman" w:cs="Times New Roman"/>
          <w:color w:val="000000"/>
          <w:spacing w:val="0"/>
          <w:w w:val="100"/>
          <w:position w:val="0"/>
          <w:lang w:val="en-US" w:eastAsia="en-US" w:bidi="en-US"/>
        </w:rPr>
        <w:t xml:space="preserve">Consider an infinite time-evolving sequence </w:t>
      </w:r>
      <w:r>
        <w:rPr>
          <w:rFonts w:ascii="宋体" w:hAnsi="宋体" w:eastAsia="宋体" w:cs="宋体"/>
          <w:color w:val="000000"/>
          <w:spacing w:val="0"/>
          <w:w w:val="100"/>
          <w:position w:val="0"/>
          <w:lang w:val="en-US" w:eastAsia="en-US" w:bidi="en-US"/>
        </w:rPr>
        <w:t>a</w:t>
      </w:r>
      <w:r>
        <w:rPr>
          <w:rFonts w:ascii="Times New Roman" w:hAnsi="Times New Roman" w:eastAsia="Times New Roman" w:cs="Times New Roman"/>
          <w:color w:val="000000"/>
          <w:spacing w:val="0"/>
          <w:w w:val="100"/>
          <w:position w:val="0"/>
          <w:sz w:val="14"/>
          <w:szCs w:val="14"/>
          <w:vertAlign w:val="subscript"/>
          <w:lang w:val="en-US" w:eastAsia="en-US" w:bidi="en-US"/>
        </w:rPr>
        <w:t>TO</w:t>
      </w:r>
      <w:r>
        <w:rPr>
          <w:rFonts w:ascii="Times New Roman" w:hAnsi="Times New Roman" w:eastAsia="Times New Roman" w:cs="Times New Roman"/>
          <w:color w:val="000000"/>
          <w:spacing w:val="0"/>
          <w:w w:val="100"/>
          <w:position w:val="0"/>
          <w:sz w:val="14"/>
          <w:szCs w:val="14"/>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i</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14"/>
          <w:szCs w:val="14"/>
          <w:lang w:val="zh-TW" w:eastAsia="zh-TW" w:bidi="zh-TW"/>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i/>
          <w:iCs/>
          <w:color w:val="000000"/>
          <w:spacing w:val="0"/>
          <w:w w:val="100"/>
          <w:position w:val="0"/>
          <w:lang w:val="en-US" w:eastAsia="en-US" w:bidi="en-US"/>
        </w:rPr>
        <w:t>} (a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e R). In the sequence </w:t>
      </w:r>
      <w:r>
        <w:rPr>
          <w:rFonts w:ascii="宋体" w:hAnsi="宋体" w:eastAsia="宋体" w:cs="宋体"/>
          <w:color w:val="000000"/>
          <w:spacing w:val="0"/>
          <w:w w:val="100"/>
          <w:position w:val="0"/>
          <w:lang w:val="en-US" w:eastAsia="en-US" w:bidi="en-US"/>
        </w:rPr>
        <w:t>a</w:t>
      </w:r>
      <w:r>
        <w:rPr>
          <w:rFonts w:ascii="Times New Roman" w:hAnsi="Times New Roman" w:eastAsia="Times New Roman" w:cs="Times New Roman"/>
          <w:color w:val="000000"/>
          <w:spacing w:val="0"/>
          <w:w w:val="100"/>
          <w:position w:val="0"/>
          <w:sz w:val="14"/>
          <w:szCs w:val="14"/>
          <w:vertAlign w:val="subscript"/>
          <w:lang w:val="en-US" w:eastAsia="en-US" w:bidi="en-US"/>
        </w:rPr>
        <w:t>TO</w:t>
      </w:r>
      <w:r>
        <w:rPr>
          <w:rFonts w:ascii="Times New Roman" w:hAnsi="Times New Roman" w:eastAsia="Times New Roman" w:cs="Times New Roman"/>
          <w:color w:val="000000"/>
          <w:spacing w:val="0"/>
          <w:w w:val="100"/>
          <w:position w:val="0"/>
          <w:lang w:val="en-US" w:eastAsia="en-US" w:bidi="en-US"/>
        </w:rPr>
        <w:t xml:space="preserve">, each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has a unique position </w:t>
      </w:r>
      <w:r>
        <w:rPr>
          <w:rFonts w:ascii="Times New Roman" w:hAnsi="Times New Roman" w:eastAsia="Times New Roman" w:cs="Times New Roman"/>
          <w:i/>
          <w:iCs/>
          <w:color w:val="000000"/>
          <w:spacing w:val="0"/>
          <w:w w:val="100"/>
          <w:position w:val="0"/>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occurs at a corresponding time point </w:t>
      </w:r>
      <w:r>
        <w:rPr>
          <w:rFonts w:ascii="Times New Roman" w:hAnsi="Times New Roman" w:eastAsia="Times New Roman" w:cs="Times New Roman"/>
          <w:i/>
          <w:iCs/>
          <w:color w:val="000000"/>
          <w:spacing w:val="0"/>
          <w:w w:val="100"/>
          <w:position w:val="0"/>
          <w:lang w:val="en-US" w:eastAsia="en-US" w:bidi="en-US"/>
        </w:rPr>
        <w:t>t</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where </w:t>
      </w:r>
      <w:r>
        <w:rPr>
          <w:rFonts w:ascii="Times New Roman" w:hAnsi="Times New Roman" w:eastAsia="Times New Roman" w:cs="Times New Roman"/>
          <w:i/>
          <w:iCs/>
          <w:color w:val="000000"/>
          <w:spacing w:val="0"/>
          <w:w w:val="100"/>
          <w:position w:val="0"/>
          <w:lang w:val="en-US" w:eastAsia="en-US" w:bidi="en-US"/>
        </w:rPr>
        <w:t>" &lt; t</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when 0 </w:t>
      </w:r>
      <w:r>
        <w:rPr>
          <w:rFonts w:ascii="宋体" w:hAnsi="宋体" w:eastAsia="宋体" w:cs="宋体"/>
          <w:color w:val="000000"/>
          <w:spacing w:val="0"/>
          <w:w w:val="100"/>
          <w:position w:val="0"/>
          <w:lang w:val="en-US" w:eastAsia="en-US" w:bidi="en-US"/>
        </w:rPr>
        <w:t xml:space="preserve">&lt; </w:t>
      </w:r>
      <w:r>
        <w:rPr>
          <w:rFonts w:ascii="Times New Roman" w:hAnsi="Times New Roman" w:eastAsia="Times New Roman" w:cs="Times New Roman"/>
          <w:i/>
          <w:iCs/>
          <w:color w:val="000000"/>
          <w:spacing w:val="0"/>
          <w:w w:val="100"/>
          <w:position w:val="0"/>
          <w:lang w:val="en-US" w:eastAsia="en-US" w:bidi="en-US"/>
        </w:rPr>
        <w:t>i &lt; j.</w:t>
      </w:r>
      <w:r>
        <w:rPr>
          <w:rFonts w:ascii="Times New Roman" w:hAnsi="Times New Roman" w:eastAsia="Times New Roman" w:cs="Times New Roman"/>
          <w:color w:val="000000"/>
          <w:spacing w:val="0"/>
          <w:w w:val="100"/>
          <w:position w:val="0"/>
          <w:lang w:val="en-US" w:eastAsia="en-US" w:bidi="en-US"/>
        </w:rPr>
        <w:t xml:space="preserve"> We exploit the </w:t>
      </w:r>
      <w:r>
        <w:rPr>
          <w:rFonts w:ascii="Times New Roman" w:hAnsi="Times New Roman" w:eastAsia="Times New Roman" w:cs="Times New Roman"/>
          <w:i/>
          <w:iCs/>
          <w:color w:val="000000"/>
          <w:spacing w:val="0"/>
          <w:w w:val="100"/>
          <w:position w:val="0"/>
          <w:lang w:val="en-US" w:eastAsia="en-US" w:bidi="en-US"/>
        </w:rPr>
        <w:t>tuple-basis</w:t>
      </w:r>
      <w:r>
        <w:rPr>
          <w:rFonts w:ascii="Times New Roman" w:hAnsi="Times New Roman" w:eastAsia="Times New Roman" w:cs="Times New Roman"/>
          <w:color w:val="000000"/>
          <w:spacing w:val="0"/>
          <w:w w:val="100"/>
          <w:position w:val="0"/>
          <w:lang w:val="en-US" w:eastAsia="en-US" w:bidi="en-US"/>
        </w:rPr>
        <w:t xml:space="preserve"> sliding window model [11] in this work. There is an internal </w:t>
      </w:r>
      <w:r>
        <w:rPr>
          <w:rFonts w:ascii="Times New Roman" w:hAnsi="Times New Roman" w:eastAsia="Times New Roman" w:cs="Times New Roman"/>
          <w:i/>
          <w:iCs/>
          <w:color w:val="000000"/>
          <w:spacing w:val="0"/>
          <w:w w:val="100"/>
          <w:position w:val="0"/>
          <w:lang w:val="en-US" w:eastAsia="en-US" w:bidi="en-US"/>
        </w:rPr>
        <w:t>position</w:t>
      </w:r>
      <w:r>
        <w:rPr>
          <w:rFonts w:ascii="Times New Roman" w:hAnsi="Times New Roman" w:eastAsia="Times New Roman" w:cs="Times New Roman"/>
          <w:color w:val="000000"/>
          <w:spacing w:val="0"/>
          <w:w w:val="100"/>
          <w:position w:val="0"/>
          <w:lang w:val="en-US" w:eastAsia="en-US" w:bidi="en-US"/>
        </w:rPr>
        <w:t xml:space="preserve"> to tuples based on their arrival order to the system, ensuring that an input tuple is processed as far as possible before another input tuple with a higher </w:t>
      </w:r>
      <w:r>
        <w:rPr>
          <w:rFonts w:ascii="Times New Roman" w:hAnsi="Times New Roman" w:eastAsia="Times New Roman" w:cs="Times New Roman"/>
          <w:i/>
          <w:iCs/>
          <w:color w:val="000000"/>
          <w:spacing w:val="0"/>
          <w:w w:val="100"/>
          <w:position w:val="0"/>
          <w:lang w:val="en-US" w:eastAsia="en-US" w:bidi="en-US"/>
        </w:rPr>
        <w:t>position.</w:t>
      </w:r>
      <w:r>
        <w:rPr>
          <w:rFonts w:ascii="Times New Roman" w:hAnsi="Times New Roman" w:eastAsia="Times New Roman" w:cs="Times New Roman"/>
          <w:color w:val="000000"/>
          <w:spacing w:val="0"/>
          <w:w w:val="100"/>
          <w:position w:val="0"/>
          <w:lang w:val="en-US" w:eastAsia="en-US" w:bidi="en-US"/>
        </w:rPr>
        <w:t xml:space="preserve"> A sliding window </w:t>
      </w:r>
      <w:r>
        <w:rPr>
          <w:rFonts w:ascii="Times New Roman" w:hAnsi="Times New Roman" w:eastAsia="Times New Roman" w:cs="Times New Roman"/>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contains a consecutive block of items in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i</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CN" w:eastAsia="zh-CN" w:bidi="zh-CN"/>
        </w:rPr>
        <w:t xml:space="preserve">- - - </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sz w:val="14"/>
          <w:szCs w:val="14"/>
          <w:vertAlign w:val="subscript"/>
          <w:lang w:val="en-US" w:eastAsia="en-US" w:bidi="en-US"/>
        </w:rPr>
        <w:t>TO</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slides a single unit of position per move towards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sz w:val="14"/>
          <w:szCs w:val="14"/>
          <w:vertAlign w:val="subscript"/>
          <w:lang w:val="en-US" w:eastAsia="en-US" w:bidi="en-US"/>
        </w:rPr>
        <w:t>TO</w:t>
      </w:r>
      <w:r>
        <w:rPr>
          <w:rFonts w:ascii="Times New Roman" w:hAnsi="Times New Roman" w:eastAsia="Times New Roman" w:cs="Times New Roman"/>
          <w:color w:val="000000"/>
          <w:spacing w:val="0"/>
          <w:w w:val="100"/>
          <w:position w:val="0"/>
          <w:sz w:val="14"/>
          <w:szCs w:val="14"/>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continually. We denote the size of the window </w:t>
      </w:r>
      <w:r>
        <w:rPr>
          <w:rFonts w:ascii="Times New Roman" w:hAnsi="Times New Roman" w:eastAsia="Times New Roman" w:cs="Times New Roman"/>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by </w:t>
      </w:r>
      <w:r>
        <w:rPr>
          <w:rFonts w:ascii="Times New Roman" w:hAnsi="Times New Roman" w:eastAsia="Times New Roman" w:cs="Times New Roman"/>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which is the number of items within the window. During the time </w:t>
      </w:r>
      <w:r>
        <w:rPr>
          <w:rFonts w:ascii="Times New Roman" w:hAnsi="Times New Roman" w:eastAsia="Times New Roman" w:cs="Times New Roman"/>
          <w:i/>
          <w:iCs/>
          <w:color w:val="000000"/>
          <w:spacing w:val="0"/>
          <w:w w:val="100"/>
          <w:position w:val="0"/>
          <w:lang w:val="en-US" w:eastAsia="en-US" w:bidi="en-US"/>
        </w:rPr>
        <w:t>[t</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t</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sz w:val="14"/>
          <w:szCs w:val="14"/>
          <w:lang w:val="en-US" w:eastAsia="en-US" w:bidi="en-US"/>
        </w:rPr>
        <w:t>+</w:t>
      </w:r>
      <w:r>
        <w:rPr>
          <w:rFonts w:ascii="宋体" w:hAnsi="宋体" w:eastAsia="宋体" w:cs="宋体"/>
          <w:color w:val="000000"/>
          <w:spacing w:val="0"/>
          <w:w w:val="100"/>
          <w:position w:val="0"/>
          <w:sz w:val="12"/>
          <w:szCs w:val="12"/>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items of </w:t>
      </w:r>
      <w:r>
        <w:rPr>
          <w:rFonts w:ascii="Times New Roman" w:hAnsi="Times New Roman" w:eastAsia="Times New Roman" w:cs="Times New Roman"/>
          <w:i/>
          <w:iCs/>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en-US" w:eastAsia="en-US" w:bidi="en-US"/>
        </w:rPr>
        <w:t xml:space="preserve">within the sliding time window </w:t>
      </w:r>
      <w:r>
        <w:rPr>
          <w:rFonts w:ascii="Times New Roman" w:hAnsi="Times New Roman" w:eastAsia="Times New Roman" w:cs="Times New Roman"/>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induce the sequence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宋体" w:hAnsi="宋体" w:eastAsia="宋体" w:cs="宋体"/>
          <w:color w:val="000000"/>
          <w:spacing w:val="0"/>
          <w:w w:val="100"/>
          <w:position w:val="0"/>
          <w:sz w:val="14"/>
          <w:szCs w:val="14"/>
          <w:lang w:val="en-US" w:eastAsia="en-US" w:bidi="en-US"/>
        </w:rPr>
        <w:t>_</w:t>
      </w:r>
      <w:r>
        <w:rPr>
          <w:rFonts w:ascii="宋体" w:hAnsi="宋体" w:eastAsia="宋体" w:cs="宋体"/>
          <w:color w:val="000000"/>
          <w:spacing w:val="0"/>
          <w:w w:val="100"/>
          <w:position w:val="0"/>
          <w:sz w:val="12"/>
          <w:szCs w:val="12"/>
          <w:lang w:val="en-US" w:eastAsia="en-US" w:bidi="en-US"/>
        </w:rPr>
        <w:t>(</w:t>
      </w:r>
      <w:r>
        <w:rPr>
          <w:rFonts w:ascii="Times New Roman" w:hAnsi="Times New Roman" w:eastAsia="Times New Roman" w:cs="Times New Roman"/>
          <w:i/>
          <w:iCs/>
          <w:color w:val="000000"/>
          <w:spacing w:val="0"/>
          <w:w w:val="100"/>
          <w:position w:val="0"/>
          <w:vertAlign w:val="subscript"/>
          <w:lang w:val="en-US" w:eastAsia="en-US" w:bidi="en-US"/>
        </w:rPr>
        <w:t>w</w:t>
      </w:r>
      <w:r>
        <w:rPr>
          <w:rFonts w:ascii="宋体" w:hAnsi="宋体" w:eastAsia="宋体" w:cs="宋体"/>
          <w:color w:val="000000"/>
          <w:spacing w:val="0"/>
          <w:w w:val="100"/>
          <w:position w:val="0"/>
          <w:sz w:val="14"/>
          <w:szCs w:val="14"/>
          <w:lang w:val="en-US" w:eastAsia="en-US" w:bidi="en-US"/>
        </w:rPr>
        <w:t>_</w:t>
      </w:r>
      <w:r>
        <w:rPr>
          <w:rFonts w:ascii="宋体" w:hAnsi="宋体" w:eastAsia="宋体" w:cs="宋体"/>
          <w:color w:val="000000"/>
          <w:spacing w:val="0"/>
          <w:w w:val="100"/>
          <w:position w:val="0"/>
          <w:sz w:val="12"/>
          <w:szCs w:val="12"/>
          <w:lang w:val="en-US" w:eastAsia="en-US" w:bidi="en-US"/>
        </w:rPr>
        <w:t>i)</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宋体" w:hAnsi="宋体" w:eastAsia="宋体" w:cs="宋体"/>
          <w:color w:val="000000"/>
          <w:spacing w:val="0"/>
          <w:w w:val="100"/>
          <w:position w:val="0"/>
          <w:sz w:val="14"/>
          <w:szCs w:val="14"/>
          <w:lang w:val="en-US" w:eastAsia="en-US" w:bidi="en-US"/>
        </w:rPr>
        <w:t>_</w:t>
      </w:r>
      <w:r>
        <w:rPr>
          <w:rFonts w:ascii="宋体" w:hAnsi="宋体" w:eastAsia="宋体" w:cs="宋体"/>
          <w:color w:val="000000"/>
          <w:spacing w:val="0"/>
          <w:w w:val="100"/>
          <w:position w:val="0"/>
          <w:sz w:val="12"/>
          <w:szCs w:val="12"/>
          <w:lang w:val="en-US" w:eastAsia="en-US" w:bidi="en-US"/>
        </w:rPr>
        <w:t>(</w:t>
      </w:r>
      <w:r>
        <w:rPr>
          <w:rFonts w:ascii="Times New Roman" w:hAnsi="Times New Roman" w:eastAsia="Times New Roman" w:cs="Times New Roman"/>
          <w:i/>
          <w:iCs/>
          <w:color w:val="000000"/>
          <w:spacing w:val="0"/>
          <w:w w:val="100"/>
          <w:position w:val="0"/>
          <w:vertAlign w:val="subscript"/>
          <w:lang w:val="en-US" w:eastAsia="en-US" w:bidi="en-US"/>
        </w:rPr>
        <w:t>w</w:t>
      </w:r>
      <w:r>
        <w:rPr>
          <w:rFonts w:ascii="宋体" w:hAnsi="宋体" w:eastAsia="宋体" w:cs="宋体"/>
          <w:color w:val="000000"/>
          <w:spacing w:val="0"/>
          <w:w w:val="100"/>
          <w:position w:val="0"/>
          <w:sz w:val="14"/>
          <w:szCs w:val="14"/>
          <w:lang w:val="en-US" w:eastAsia="en-US" w:bidi="en-US"/>
        </w:rPr>
        <w:t>_</w:t>
      </w:r>
      <w:r>
        <w:rPr>
          <w:rFonts w:ascii="宋体" w:hAnsi="宋体" w:eastAsia="宋体" w:cs="宋体"/>
          <w:color w:val="000000"/>
          <w:spacing w:val="0"/>
          <w:w w:val="100"/>
          <w:position w:val="0"/>
          <w:sz w:val="12"/>
          <w:szCs w:val="12"/>
          <w:lang w:val="en-US" w:eastAsia="en-US" w:bidi="en-US"/>
        </w:rPr>
        <w:t>2)</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which will be denoted by </w:t>
      </w:r>
      <w:r>
        <w:rPr>
          <w:rFonts w:ascii="Times New Roman" w:hAnsi="Times New Roman" w:eastAsia="Times New Roman" w:cs="Times New Roman"/>
          <w:i/>
          <w:iCs/>
          <w:color w:val="000000"/>
          <w:spacing w:val="0"/>
          <w:w w:val="100"/>
          <w:position w:val="0"/>
          <w:lang w:val="en-US" w:eastAsia="en-US" w:bidi="en-US"/>
        </w:rPr>
        <w:t>a(W, i</w:t>
      </w:r>
      <w:r>
        <w:rPr>
          <w:rFonts w:ascii="Times New Roman" w:hAnsi="Times New Roman" w:eastAsia="Times New Roman" w:cs="Times New Roman"/>
          <w:color w:val="000000"/>
          <w:spacing w:val="0"/>
          <w:w w:val="100"/>
          <w:position w:val="0"/>
          <w:lang w:val="en-US" w:eastAsia="en-US" w:bidi="en-US"/>
        </w:rPr>
        <w:t xml:space="preserve">). Note that, in the sliding window model, as the time window continually shifts towards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sz w:val="14"/>
          <w:szCs w:val="14"/>
          <w:vertAlign w:val="subscript"/>
          <w:lang w:val="en-US" w:eastAsia="en-US" w:bidi="en-US"/>
        </w:rPr>
        <w:t>TO</w:t>
      </w:r>
      <w:r>
        <w:rPr>
          <w:rFonts w:ascii="Times New Roman" w:hAnsi="Times New Roman" w:eastAsia="Times New Roman" w:cs="Times New Roman"/>
          <w:color w:val="000000"/>
          <w:spacing w:val="0"/>
          <w:w w:val="100"/>
          <w:position w:val="0"/>
          <w:lang w:val="en-US" w:eastAsia="en-US" w:bidi="en-US"/>
        </w:rPr>
        <w:t>, at a pace of one unit per move, the sequence formed and the corresponding set of all its LIS will also change accordingly. In the remainder of the paper, all LIS-related problems considered are in the data stream model with sliding windows.</w:t>
      </w:r>
    </w:p>
    <w:p>
      <w:pPr>
        <w:pStyle w:val="15"/>
        <w:keepNext w:val="0"/>
        <w:keepLines w:val="0"/>
        <w:widowControl w:val="0"/>
        <w:shd w:val="clear" w:color="auto" w:fill="auto"/>
        <w:bidi w:val="0"/>
        <w:spacing w:before="0" w:after="0" w:line="240" w:lineRule="exact"/>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Definition 1. </w:t>
      </w:r>
      <w:r>
        <w:rPr>
          <w:rFonts w:ascii="Times New Roman" w:hAnsi="Times New Roman" w:eastAsia="Times New Roman" w:cs="Times New Roman"/>
          <w:b/>
          <w:bCs/>
          <w:i/>
          <w:iCs/>
          <w:color w:val="000000"/>
          <w:spacing w:val="0"/>
          <w:w w:val="100"/>
          <w:position w:val="0"/>
          <w:lang w:val="en-US" w:eastAsia="en-US" w:bidi="en-US"/>
        </w:rPr>
        <w:t>(LIS-enumeration)</w:t>
      </w:r>
      <w:r>
        <w:rPr>
          <w:rFonts w:ascii="Times New Roman" w:hAnsi="Times New Roman" w:eastAsia="Times New Roman" w:cs="Times New Roman"/>
          <w:i/>
          <w:iCs/>
          <w:color w:val="000000"/>
          <w:spacing w:val="0"/>
          <w:w w:val="100"/>
          <w:position w:val="0"/>
          <w:lang w:val="en-US" w:eastAsia="en-US" w:bidi="en-US"/>
        </w:rPr>
        <w:t>. Given a time-evolving sequence</w:t>
      </w:r>
      <w:r>
        <w:rPr>
          <w:rFonts w:ascii="宋体" w:hAnsi="宋体" w:eastAsia="宋体" w:cs="宋体"/>
          <w:color w:val="000000"/>
          <w:spacing w:val="0"/>
          <w:w w:val="100"/>
          <w:position w:val="0"/>
          <w:lang w:val="en-US" w:eastAsia="en-US" w:bidi="en-US"/>
        </w:rPr>
        <w:t xml:space="preserve"> a</w:t>
      </w:r>
      <w:r>
        <w:rPr>
          <w:rFonts w:ascii="Times New Roman" w:hAnsi="Times New Roman" w:eastAsia="Times New Roman" w:cs="Times New Roman"/>
          <w:color w:val="000000"/>
          <w:spacing w:val="0"/>
          <w:w w:val="100"/>
          <w:position w:val="0"/>
          <w:sz w:val="14"/>
          <w:szCs w:val="14"/>
          <w:vertAlign w:val="subscript"/>
          <w:lang w:val="en-US" w:eastAsia="en-US" w:bidi="en-US"/>
        </w:rPr>
        <w:t>TO</w:t>
      </w:r>
      <w:r>
        <w:rPr>
          <w:rFonts w:ascii="Times New Roman" w:hAnsi="Times New Roman" w:eastAsia="Times New Roman" w:cs="Times New Roman"/>
          <w:color w:val="000000"/>
          <w:spacing w:val="0"/>
          <w:w w:val="100"/>
          <w:position w:val="0"/>
          <w:sz w:val="14"/>
          <w:szCs w:val="14"/>
          <w:lang w:val="en-US" w:eastAsia="en-US" w:bidi="en-US"/>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lang w:val="en-US" w:eastAsia="en-US" w:bidi="en-US"/>
        </w:rPr>
        <w:t>i,</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sz w:val="14"/>
          <w:szCs w:val="14"/>
          <w:vertAlign w:val="subscript"/>
          <w:lang w:val="en-US" w:eastAsia="en-US" w:bidi="en-US"/>
        </w:rPr>
        <w:t>TO</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and a time window W of size w,</w:t>
      </w:r>
      <w:r>
        <w:rPr>
          <w:rFonts w:ascii="Times New Roman" w:hAnsi="Times New Roman" w:eastAsia="Times New Roman" w:cs="Times New Roman"/>
          <w:color w:val="000000"/>
          <w:spacing w:val="0"/>
          <w:w w:val="100"/>
          <w:position w:val="0"/>
          <w:lang w:val="en-US" w:eastAsia="en-US" w:bidi="en-US"/>
        </w:rPr>
        <w:t xml:space="preserve"> LIS-enumeration </w:t>
      </w:r>
      <w:r>
        <w:rPr>
          <w:rFonts w:ascii="Times New Roman" w:hAnsi="Times New Roman" w:eastAsia="Times New Roman" w:cs="Times New Roman"/>
          <w:i/>
          <w:iCs/>
          <w:color w:val="000000"/>
          <w:spacing w:val="0"/>
          <w:w w:val="100"/>
          <w:position w:val="0"/>
          <w:lang w:val="en-US" w:eastAsia="en-US" w:bidi="en-US"/>
        </w:rPr>
        <w:t>is to report LIS (a(W, i</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(i.e., all LIS within W) continually as the window W slides. All LIS in the same time window have the same length.</w:t>
      </w:r>
    </w:p>
    <w:p>
      <w:pPr>
        <w:pStyle w:val="15"/>
        <w:keepNext w:val="0"/>
        <w:keepLines w:val="0"/>
        <w:widowControl w:val="0"/>
        <w:shd w:val="clear" w:color="auto" w:fill="auto"/>
        <w:bidi w:val="0"/>
        <w:spacing w:before="0" w:after="0" w:line="264" w:lineRule="auto"/>
        <w:ind w:left="0" w:right="0"/>
        <w:jc w:val="both"/>
      </w:pPr>
      <w:r>
        <w:rPr>
          <w:rFonts w:ascii="Times New Roman" w:hAnsi="Times New Roman" w:eastAsia="Times New Roman" w:cs="Times New Roman"/>
          <w:color w:val="000000"/>
          <w:spacing w:val="0"/>
          <w:w w:val="100"/>
          <w:position w:val="0"/>
          <w:lang w:val="en-US" w:eastAsia="en-US" w:bidi="en-US"/>
        </w:rPr>
        <w:t xml:space="preserve">As mentioned in Introduction, some applications are interested in computing LIS with constraints instead of simply enumerating all of them. So far, eight kinds of constraints for LIS were proposed in the literature [12], [13], [14] and our method can easily support all of them. We study the following constraints over the LIS's </w:t>
      </w:r>
      <w:r>
        <w:rPr>
          <w:rFonts w:ascii="Times New Roman" w:hAnsi="Times New Roman" w:eastAsia="Times New Roman" w:cs="Times New Roman"/>
          <w:i/>
          <w:iCs/>
          <w:color w:val="000000"/>
          <w:spacing w:val="0"/>
          <w:w w:val="100"/>
          <w:position w:val="0"/>
          <w:lang w:val="en-US" w:eastAsia="en-US" w:bidi="en-US"/>
        </w:rPr>
        <w:t xml:space="preserve">weight </w:t>
      </w:r>
      <w:r>
        <w:rPr>
          <w:rFonts w:ascii="Times New Roman" w:hAnsi="Times New Roman" w:eastAsia="Times New Roman" w:cs="Times New Roman"/>
          <w:color w:val="000000"/>
          <w:spacing w:val="0"/>
          <w:w w:val="100"/>
          <w:position w:val="0"/>
          <w:lang w:val="en-US" w:eastAsia="en-US" w:bidi="en-US"/>
        </w:rPr>
        <w:t xml:space="preserve">(Definition 2), </w:t>
      </w:r>
      <w:r>
        <w:rPr>
          <w:rFonts w:ascii="Times New Roman" w:hAnsi="Times New Roman" w:eastAsia="Times New Roman" w:cs="Times New Roman"/>
          <w:i/>
          <w:iCs/>
          <w:color w:val="000000"/>
          <w:spacing w:val="0"/>
          <w:w w:val="100"/>
          <w:position w:val="0"/>
          <w:lang w:val="en-US" w:eastAsia="en-US" w:bidi="en-US"/>
        </w:rPr>
        <w:t>gap</w:t>
      </w:r>
      <w:r>
        <w:rPr>
          <w:rFonts w:ascii="Times New Roman" w:hAnsi="Times New Roman" w:eastAsia="Times New Roman" w:cs="Times New Roman"/>
          <w:color w:val="000000"/>
          <w:spacing w:val="0"/>
          <w:w w:val="100"/>
          <w:position w:val="0"/>
          <w:lang w:val="en-US" w:eastAsia="en-US" w:bidi="en-US"/>
        </w:rPr>
        <w:t xml:space="preserve"> (Definition 3) and </w:t>
      </w:r>
      <w:r>
        <w:rPr>
          <w:rFonts w:ascii="Times New Roman" w:hAnsi="Times New Roman" w:eastAsia="Times New Roman" w:cs="Times New Roman"/>
          <w:i/>
          <w:iCs/>
          <w:color w:val="000000"/>
          <w:spacing w:val="0"/>
          <w:w w:val="100"/>
          <w:position w:val="0"/>
          <w:lang w:val="en-US" w:eastAsia="en-US" w:bidi="en-US"/>
        </w:rPr>
        <w:t>width</w:t>
      </w:r>
      <w:r>
        <w:rPr>
          <w:rFonts w:ascii="Times New Roman" w:hAnsi="Times New Roman" w:eastAsia="Times New Roman" w:cs="Times New Roman"/>
          <w:color w:val="000000"/>
          <w:spacing w:val="0"/>
          <w:w w:val="100"/>
          <w:position w:val="0"/>
          <w:lang w:val="en-US" w:eastAsia="en-US" w:bidi="en-US"/>
        </w:rPr>
        <w:t xml:space="preserve"> (Definition 4), after which we define several problems computing LIS with various constraints (Definition 5).</w:t>
      </w:r>
    </w:p>
    <w:p>
      <w:pPr>
        <w:pStyle w:val="15"/>
        <w:keepNext w:val="0"/>
        <w:keepLines w:val="0"/>
        <w:widowControl w:val="0"/>
        <w:shd w:val="clear" w:color="auto" w:fill="auto"/>
        <w:bidi w:val="0"/>
        <w:spacing w:before="0" w:after="100" w:line="264" w:lineRule="auto"/>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Definition 2. </w:t>
      </w:r>
      <w:r>
        <w:rPr>
          <w:rFonts w:ascii="Times New Roman" w:hAnsi="Times New Roman" w:eastAsia="Times New Roman" w:cs="Times New Roman"/>
          <w:b/>
          <w:bCs/>
          <w:i/>
          <w:iCs/>
          <w:color w:val="000000"/>
          <w:spacing w:val="0"/>
          <w:w w:val="100"/>
          <w:position w:val="0"/>
          <w:lang w:val="en-US" w:eastAsia="en-US" w:bidi="en-US"/>
        </w:rPr>
        <w:t>(Weight)</w:t>
      </w:r>
      <w:r>
        <w:rPr>
          <w:rFonts w:ascii="Times New Roman" w:hAnsi="Times New Roman" w:eastAsia="Times New Roman" w:cs="Times New Roman"/>
          <w:i/>
          <w:iCs/>
          <w:color w:val="000000"/>
          <w:spacing w:val="0"/>
          <w:w w:val="100"/>
          <w:position w:val="0"/>
          <w:lang w:val="en-US" w:eastAsia="en-US" w:bidi="en-US"/>
        </w:rPr>
        <w:t>. Let a be a sequence, s be an LIS in LIS (a). The</w:t>
      </w:r>
      <w:r>
        <w:rPr>
          <w:rFonts w:ascii="Times New Roman" w:hAnsi="Times New Roman" w:eastAsia="Times New Roman" w:cs="Times New Roman"/>
          <w:color w:val="000000"/>
          <w:spacing w:val="0"/>
          <w:w w:val="100"/>
          <w:position w:val="0"/>
          <w:lang w:val="en-US" w:eastAsia="en-US" w:bidi="en-US"/>
        </w:rPr>
        <w:t xml:space="preserve"> weight </w:t>
      </w:r>
      <w:r>
        <w:rPr>
          <w:rFonts w:ascii="Times New Roman" w:hAnsi="Times New Roman" w:eastAsia="Times New Roman" w:cs="Times New Roman"/>
          <w:i/>
          <w:iCs/>
          <w:color w:val="000000"/>
          <w:spacing w:val="0"/>
          <w:w w:val="100"/>
          <w:position w:val="0"/>
          <w:lang w:val="en-US" w:eastAsia="en-US" w:bidi="en-US"/>
        </w:rPr>
        <w:t>of s is defined a^^</w:t>
      </w:r>
      <w:r>
        <w:rPr>
          <w:rFonts w:ascii="Times New Roman" w:hAnsi="Times New Roman" w:eastAsia="Times New Roman" w:cs="Times New Roman"/>
          <w:i/>
          <w:iCs/>
          <w:color w:val="000000"/>
          <w:spacing w:val="0"/>
          <w:w w:val="100"/>
          <w:position w:val="0"/>
          <w:vertAlign w:val="subscript"/>
          <w:lang w:val="en-US" w:eastAsia="en-US" w:bidi="en-US"/>
        </w:rPr>
        <w:t>a</w:t>
      </w:r>
      <w:r>
        <w:rPr>
          <w:rFonts w:ascii="Times New Roman" w:hAnsi="Times New Roman" w:eastAsia="Times New Roman" w:cs="Times New Roman"/>
          <w:i/>
          <w:iCs/>
          <w:color w:val="000000"/>
          <w:spacing w:val="0"/>
          <w:w w:val="100"/>
          <w:position w:val="0"/>
          <w:sz w:val="9"/>
          <w:szCs w:val="9"/>
          <w:lang w:val="en-US" w:eastAsia="en-US" w:bidi="en-US"/>
        </w:rPr>
        <w:t>.</w:t>
      </w:r>
      <w:r>
        <w:rPr>
          <w:rFonts w:ascii="Times New Roman" w:hAnsi="Times New Roman" w:eastAsia="Times New Roman" w:cs="Times New Roman"/>
          <w:i/>
          <w:iCs/>
          <w:color w:val="000000"/>
          <w:spacing w:val="0"/>
          <w:w w:val="100"/>
          <w:position w:val="0"/>
          <w:sz w:val="28"/>
          <w:szCs w:val="28"/>
          <w:vertAlign w:val="subscript"/>
          <w:lang w:val="en-US" w:eastAsia="en-US" w:bidi="en-US"/>
        </w:rPr>
        <w:t>e</w:t>
      </w:r>
      <w:r>
        <w:rPr>
          <w:rFonts w:ascii="Times New Roman" w:hAnsi="Times New Roman" w:eastAsia="Times New Roman" w:cs="Times New Roman"/>
          <w:i/>
          <w:iCs/>
          <w:color w:val="000000"/>
          <w:spacing w:val="0"/>
          <w:w w:val="100"/>
          <w:position w:val="0"/>
          <w:sz w:val="13"/>
          <w:szCs w:val="13"/>
          <w:lang w:val="en-US" w:eastAsia="en-US" w:bidi="en-US"/>
        </w:rPr>
        <w:t xml:space="preserve">s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i.e., the sum of all the items in s, we denote it by weight(s).</w:t>
      </w:r>
    </w:p>
    <w:p>
      <w:pPr>
        <w:pStyle w:val="15"/>
        <w:keepNext w:val="0"/>
        <w:keepLines w:val="0"/>
        <w:widowControl w:val="0"/>
        <w:shd w:val="clear" w:color="auto" w:fill="auto"/>
        <w:bidi w:val="0"/>
        <w:spacing w:before="0" w:after="100" w:line="264" w:lineRule="auto"/>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Definition 3. </w:t>
      </w:r>
      <w:r>
        <w:rPr>
          <w:rFonts w:ascii="Times New Roman" w:hAnsi="Times New Roman" w:eastAsia="Times New Roman" w:cs="Times New Roman"/>
          <w:b/>
          <w:bCs/>
          <w:i/>
          <w:iCs/>
          <w:color w:val="000000"/>
          <w:spacing w:val="0"/>
          <w:w w:val="100"/>
          <w:position w:val="0"/>
          <w:lang w:val="en-US" w:eastAsia="en-US" w:bidi="en-US"/>
        </w:rPr>
        <w:t>(Gap)</w:t>
      </w:r>
      <w:r>
        <w:rPr>
          <w:rFonts w:ascii="Times New Roman" w:hAnsi="Times New Roman" w:eastAsia="Times New Roman" w:cs="Times New Roman"/>
          <w:i/>
          <w:iCs/>
          <w:color w:val="000000"/>
          <w:spacing w:val="0"/>
          <w:w w:val="100"/>
          <w:position w:val="0"/>
          <w:lang w:val="en-US" w:eastAsia="en-US" w:bidi="en-US"/>
        </w:rPr>
        <w:t>. Let a be a sequence, s be an LIS in LIS (a). The</w:t>
      </w:r>
      <w:r>
        <w:rPr>
          <w:rFonts w:ascii="Times New Roman" w:hAnsi="Times New Roman" w:eastAsia="Times New Roman" w:cs="Times New Roman"/>
          <w:color w:val="000000"/>
          <w:spacing w:val="0"/>
          <w:w w:val="100"/>
          <w:position w:val="0"/>
          <w:lang w:val="en-US" w:eastAsia="en-US" w:bidi="en-US"/>
        </w:rPr>
        <w:t xml:space="preserve"> gap </w:t>
      </w:r>
      <w:r>
        <w:rPr>
          <w:rFonts w:ascii="Times New Roman" w:hAnsi="Times New Roman" w:eastAsia="Times New Roman" w:cs="Times New Roman"/>
          <w:i/>
          <w:iCs/>
          <w:color w:val="000000"/>
          <w:spacing w:val="0"/>
          <w:w w:val="100"/>
          <w:position w:val="0"/>
          <w:lang w:val="en-US" w:eastAsia="en-US" w:bidi="en-US"/>
        </w:rPr>
        <w:t>of s is defined as gap(s) = s</w:t>
      </w:r>
      <w:r>
        <w:rPr>
          <w:rFonts w:ascii="宋体" w:hAnsi="宋体" w:eastAsia="宋体" w:cs="宋体"/>
          <w:color w:val="000000"/>
          <w:spacing w:val="0"/>
          <w:w w:val="100"/>
          <w:position w:val="0"/>
          <w:sz w:val="20"/>
          <w:szCs w:val="20"/>
          <w:lang w:val="en-US" w:eastAsia="en-US" w:bidi="en-US"/>
        </w:rPr>
        <w:t xml:space="preserve"> </w:t>
      </w:r>
      <w:r>
        <w:rPr>
          <w:rFonts w:ascii="宋体" w:hAnsi="宋体" w:eastAsia="宋体" w:cs="宋体"/>
          <w:color w:val="000000"/>
          <w:spacing w:val="0"/>
          <w:w w:val="100"/>
          <w:position w:val="0"/>
          <w:sz w:val="20"/>
          <w:szCs w:val="20"/>
          <w:lang w:val="zh-TW" w:eastAsia="zh-TW" w:bidi="zh-TW"/>
        </w:rPr>
        <w:t xml:space="preserve">一 </w:t>
      </w:r>
      <w:r>
        <w:rPr>
          <w:rFonts w:ascii="Times New Roman" w:hAnsi="Times New Roman" w:eastAsia="Times New Roman" w:cs="Times New Roman"/>
          <w:i/>
          <w:iCs/>
          <w:color w:val="000000"/>
          <w:spacing w:val="0"/>
          <w:w w:val="100"/>
          <w:position w:val="0"/>
          <w:lang w:val="en-US" w:eastAsia="en-US" w:bidi="en-US"/>
        </w:rPr>
        <w:t>s”, i.e., the difference between the tail s</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Times New Roman" w:hAnsi="Times New Roman" w:eastAsia="Times New Roman" w:cs="Times New Roman"/>
          <w:i/>
          <w:iCs/>
          <w:color w:val="000000"/>
          <w:spacing w:val="0"/>
          <w:w w:val="100"/>
          <w:position w:val="0"/>
          <w:lang w:val="en-US" w:eastAsia="en-US" w:bidi="en-US"/>
        </w:rPr>
        <w:t xml:space="preserve"> and the head s</w:t>
      </w:r>
      <w:r>
        <w:rPr>
          <w:rFonts w:ascii="Times New Roman" w:hAnsi="Times New Roman" w:eastAsia="Times New Roman" w:cs="Times New Roman"/>
          <w:i/>
          <w:iCs/>
          <w:color w:val="000000"/>
          <w:spacing w:val="0"/>
          <w:w w:val="100"/>
          <w:position w:val="0"/>
          <w:vertAlign w:val="superscript"/>
          <w:lang w:val="en-US" w:eastAsia="en-US" w:bidi="en-US"/>
        </w:rPr>
        <w:t>h</w:t>
      </w:r>
      <w:r>
        <w:rPr>
          <w:rFonts w:ascii="Times New Roman" w:hAnsi="Times New Roman" w:eastAsia="Times New Roman" w:cs="Times New Roman"/>
          <w:i/>
          <w:iCs/>
          <w:color w:val="000000"/>
          <w:spacing w:val="0"/>
          <w:w w:val="100"/>
          <w:position w:val="0"/>
          <w:lang w:val="en-US" w:eastAsia="en-US" w:bidi="en-US"/>
        </w:rPr>
        <w:t xml:space="preserve"> of s.</w:t>
      </w:r>
    </w:p>
    <w:p>
      <w:pPr>
        <w:pStyle w:val="15"/>
        <w:keepNext w:val="0"/>
        <w:keepLines w:val="0"/>
        <w:widowControl w:val="0"/>
        <w:shd w:val="clear" w:color="auto" w:fill="auto"/>
        <w:bidi w:val="0"/>
        <w:spacing w:before="0" w:after="100" w:line="245" w:lineRule="exact"/>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Definition 4. </w:t>
      </w:r>
      <w:r>
        <w:rPr>
          <w:rFonts w:ascii="Times New Roman" w:hAnsi="Times New Roman" w:eastAsia="Times New Roman" w:cs="Times New Roman"/>
          <w:b/>
          <w:bCs/>
          <w:i/>
          <w:iCs/>
          <w:color w:val="000000"/>
          <w:spacing w:val="0"/>
          <w:w w:val="100"/>
          <w:position w:val="0"/>
          <w:lang w:val="en-US" w:eastAsia="en-US" w:bidi="en-US"/>
        </w:rPr>
        <w:t>(Width)</w:t>
      </w:r>
      <w:r>
        <w:rPr>
          <w:rFonts w:ascii="Times New Roman" w:hAnsi="Times New Roman" w:eastAsia="Times New Roman" w:cs="Times New Roman"/>
          <w:i/>
          <w:iCs/>
          <w:color w:val="000000"/>
          <w:spacing w:val="0"/>
          <w:w w:val="100"/>
          <w:position w:val="0"/>
          <w:lang w:val="en-US" w:eastAsia="en-US" w:bidi="en-US"/>
        </w:rPr>
        <w:t xml:space="preserve">[12]. Let a be a sequence, s be an LIS in LIS (a) where s = </w:t>
      </w:r>
      <w:r>
        <w:rPr>
          <w:rFonts w:ascii="宋体" w:hAnsi="宋体" w:eastAsia="宋体" w:cs="宋体"/>
          <w:i/>
          <w:iCs/>
          <w:color w:val="000000"/>
          <w:spacing w:val="0"/>
          <w:w w:val="100"/>
          <w:position w:val="0"/>
          <w:sz w:val="20"/>
          <w:szCs w:val="20"/>
          <w:lang w:val="zh-TW" w:eastAsia="zh-TW" w:bidi="zh-TW"/>
        </w:rPr>
        <w:t>岡</w:t>
      </w:r>
      <w:r>
        <w:rPr>
          <w:rFonts w:ascii="Times New Roman" w:hAnsi="Times New Roman" w:eastAsia="Times New Roman" w:cs="Times New Roman"/>
          <w:i/>
          <w:iCs/>
          <w:color w:val="000000"/>
          <w:spacing w:val="0"/>
          <w:w w:val="100"/>
          <w:position w:val="0"/>
          <w:lang w:val="zh-TW" w:eastAsia="zh-TW" w:bidi="zh-TW"/>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w:t>
      </w:r>
      <w:r>
        <w:rPr>
          <w:rFonts w:ascii="宋体" w:hAnsi="宋体" w:eastAsia="宋体" w:cs="宋体"/>
          <w:i/>
          <w:iCs/>
          <w:color w:val="000000"/>
          <w:spacing w:val="0"/>
          <w:w w:val="100"/>
          <w:position w:val="0"/>
          <w:sz w:val="10"/>
          <w:szCs w:val="10"/>
          <w:lang w:val="en-US" w:eastAsia="en-US" w:bidi="en-US"/>
        </w:rPr>
        <w:t>：</w:t>
      </w:r>
      <w:r>
        <w:rPr>
          <w:rFonts w:ascii="宋体" w:hAnsi="宋体" w:eastAsia="宋体" w:cs="宋体"/>
          <w:i/>
          <w:iCs/>
          <w:color w:val="000000"/>
          <w:spacing w:val="0"/>
          <w:w w:val="100"/>
          <w:position w:val="0"/>
          <w:sz w:val="20"/>
          <w:szCs w:val="20"/>
          <w:lang w:val="zh-TW" w:eastAsia="zh-TW" w:bidi="zh-TW"/>
        </w:rPr>
        <w:t>，</w:t>
      </w:r>
      <w:r>
        <w:rPr>
          <w:rFonts w:ascii="Times New Roman" w:hAnsi="Times New Roman" w:eastAsia="Times New Roman" w:cs="Times New Roman"/>
          <w:i/>
          <w:iCs/>
          <w:color w:val="000000"/>
          <w:spacing w:val="0"/>
          <w:w w:val="100"/>
          <w:position w:val="0"/>
          <w:lang w:val="zh-TW" w:eastAsia="zh-TW" w:bidi="zh-TW"/>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ij </w:t>
      </w:r>
      <w:r>
        <w:rPr>
          <w:rFonts w:ascii="Times New Roman" w:hAnsi="Times New Roman" w:eastAsia="Times New Roman" w:cs="Times New Roman"/>
          <w:i/>
          <w:iCs/>
          <w:color w:val="000000"/>
          <w:spacing w:val="0"/>
          <w:w w:val="100"/>
          <w:position w:val="0"/>
          <w:lang w:val="en-US" w:eastAsia="en-US" w:bidi="en-US"/>
        </w:rPr>
        <w:t>(k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s</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 The</w:t>
      </w:r>
      <w:r>
        <w:rPr>
          <w:rFonts w:ascii="Times New Roman" w:hAnsi="Times New Roman" w:eastAsia="Times New Roman" w:cs="Times New Roman"/>
          <w:color w:val="000000"/>
          <w:spacing w:val="0"/>
          <w:w w:val="100"/>
          <w:position w:val="0"/>
          <w:lang w:val="en-US" w:eastAsia="en-US" w:bidi="en-US"/>
        </w:rPr>
        <w:t xml:space="preserve"> width </w:t>
      </w:r>
      <w:r>
        <w:rPr>
          <w:rFonts w:ascii="Times New Roman" w:hAnsi="Times New Roman" w:eastAsia="Times New Roman" w:cs="Times New Roman"/>
          <w:i/>
          <w:iCs/>
          <w:color w:val="000000"/>
          <w:spacing w:val="0"/>
          <w:w w:val="100"/>
          <w:position w:val="0"/>
          <w:lang w:val="en-US" w:eastAsia="en-US" w:bidi="en-US"/>
        </w:rPr>
        <w:t>of s is defined as width(s) = i</w:t>
      </w:r>
      <w:r>
        <w:rPr>
          <w:rFonts w:ascii="Times New Roman" w:hAnsi="Times New Roman" w:eastAsia="Times New Roman" w:cs="Times New Roman"/>
          <w:i/>
          <w:iCs/>
          <w:color w:val="000000"/>
          <w:spacing w:val="0"/>
          <w:w w:val="100"/>
          <w:position w:val="0"/>
          <w:sz w:val="13"/>
          <w:szCs w:val="13"/>
          <w:lang w:val="en-US" w:eastAsia="en-US" w:bidi="en-US"/>
        </w:rPr>
        <w:t>k</w:t>
      </w:r>
      <w:r>
        <w:rPr>
          <w:rFonts w:ascii="宋体" w:hAnsi="宋体" w:eastAsia="宋体" w:cs="宋体"/>
          <w:color w:val="000000"/>
          <w:spacing w:val="0"/>
          <w:w w:val="100"/>
          <w:position w:val="0"/>
          <w:sz w:val="20"/>
          <w:szCs w:val="20"/>
          <w:lang w:val="en-US" w:eastAsia="en-US" w:bidi="en-US"/>
        </w:rPr>
        <w:t xml:space="preserve"> </w:t>
      </w:r>
      <w:r>
        <w:rPr>
          <w:rFonts w:ascii="宋体" w:hAnsi="宋体" w:eastAsia="宋体" w:cs="宋体"/>
          <w:color w:val="000000"/>
          <w:spacing w:val="0"/>
          <w:w w:val="100"/>
          <w:position w:val="0"/>
          <w:sz w:val="20"/>
          <w:szCs w:val="20"/>
          <w:lang w:val="zh-TW" w:eastAsia="zh-TW" w:bidi="zh-TW"/>
        </w:rPr>
        <w:t xml:space="preserve">一 </w:t>
      </w:r>
      <w:r>
        <w:rPr>
          <w:rFonts w:ascii="Times New Roman" w:hAnsi="Times New Roman" w:eastAsia="Times New Roman" w:cs="Times New Roman"/>
          <w:i/>
          <w:iCs/>
          <w:color w:val="000000"/>
          <w:spacing w:val="0"/>
          <w:w w:val="100"/>
          <w:position w:val="0"/>
          <w:lang w:val="en-US" w:eastAsia="en-US" w:bidi="en-US"/>
        </w:rPr>
        <w:t>i</w:t>
      </w:r>
      <w:r>
        <w:rPr>
          <w:rFonts w:ascii="宋体" w:hAnsi="宋体" w:eastAsia="宋体" w:cs="宋体"/>
          <w:color w:val="000000"/>
          <w:spacing w:val="0"/>
          <w:w w:val="100"/>
          <w:position w:val="0"/>
          <w:sz w:val="12"/>
          <w:szCs w:val="12"/>
          <w:lang w:val="en-US" w:eastAsia="en-US" w:bidi="en-US"/>
        </w:rPr>
        <w:t>i</w:t>
      </w:r>
      <w:r>
        <w:rPr>
          <w:rFonts w:ascii="Times New Roman" w:hAnsi="Times New Roman" w:eastAsia="Times New Roman" w:cs="Times New Roman"/>
          <w:i/>
          <w:iCs/>
          <w:color w:val="000000"/>
          <w:spacing w:val="0"/>
          <w:w w:val="100"/>
          <w:position w:val="0"/>
          <w:lang w:val="en-US" w:eastAsia="en-US" w:bidi="en-US"/>
        </w:rPr>
        <w:t>, i.e., the positional distance between the tail itemS) and the head item/Q of s.</w:t>
      </w:r>
    </w:p>
    <w:p>
      <w:pPr>
        <w:pStyle w:val="15"/>
        <w:keepNext w:val="0"/>
        <w:keepLines w:val="0"/>
        <w:widowControl w:val="0"/>
        <w:shd w:val="clear" w:color="auto" w:fill="auto"/>
        <w:bidi w:val="0"/>
        <w:spacing w:before="0" w:after="0" w:line="247" w:lineRule="exact"/>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Definition 5. </w:t>
      </w:r>
      <w:r>
        <w:rPr>
          <w:rFonts w:ascii="Times New Roman" w:hAnsi="Times New Roman" w:eastAsia="Times New Roman" w:cs="Times New Roman"/>
          <w:b/>
          <w:bCs/>
          <w:i/>
          <w:iCs/>
          <w:color w:val="000000"/>
          <w:spacing w:val="0"/>
          <w:w w:val="100"/>
          <w:position w:val="0"/>
          <w:lang w:val="en-US" w:eastAsia="en-US" w:bidi="en-US"/>
        </w:rPr>
        <w:t>(Computing LIS with Constraint)</w:t>
      </w:r>
      <w:r>
        <w:rPr>
          <w:rFonts w:ascii="Times New Roman" w:hAnsi="Times New Roman" w:eastAsia="Times New Roman" w:cs="Times New Roman"/>
          <w:i/>
          <w:iCs/>
          <w:color w:val="000000"/>
          <w:spacing w:val="0"/>
          <w:w w:val="100"/>
          <w:position w:val="0"/>
          <w:lang w:val="en-US" w:eastAsia="en-US" w:bidi="en-US"/>
        </w:rPr>
        <w:t>. Given a time-evolving sequence</w:t>
      </w:r>
      <w:r>
        <w:rPr>
          <w:rFonts w:ascii="宋体" w:hAnsi="宋体" w:eastAsia="宋体" w:cs="宋体"/>
          <w:color w:val="000000"/>
          <w:spacing w:val="0"/>
          <w:w w:val="100"/>
          <w:position w:val="0"/>
          <w:lang w:val="en-US" w:eastAsia="en-US" w:bidi="en-US"/>
        </w:rPr>
        <w:t xml:space="preserve"> a</w:t>
      </w:r>
      <w:r>
        <w:rPr>
          <w:rFonts w:ascii="Times New Roman" w:hAnsi="Times New Roman" w:eastAsia="Times New Roman" w:cs="Times New Roman"/>
          <w:color w:val="000000"/>
          <w:spacing w:val="0"/>
          <w:w w:val="100"/>
          <w:position w:val="0"/>
          <w:sz w:val="14"/>
          <w:szCs w:val="14"/>
          <w:vertAlign w:val="subscript"/>
          <w:lang w:val="en-US" w:eastAsia="en-US" w:bidi="en-US"/>
        </w:rPr>
        <w:t>TO</w:t>
      </w:r>
      <w:r>
        <w:rPr>
          <w:rFonts w:ascii="Times New Roman" w:hAnsi="Times New Roman" w:eastAsia="Times New Roman" w:cs="Times New Roman"/>
          <w:color w:val="000000"/>
          <w:spacing w:val="0"/>
          <w:w w:val="100"/>
          <w:position w:val="0"/>
          <w:sz w:val="14"/>
          <w:szCs w:val="14"/>
          <w:lang w:val="en-US" w:eastAsia="en-US" w:bidi="en-US"/>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lang w:val="en-US" w:eastAsia="en-US" w:bidi="en-US"/>
        </w:rPr>
        <w:t>i,</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sz w:val="14"/>
          <w:szCs w:val="14"/>
          <w:vertAlign w:val="subscript"/>
          <w:lang w:val="en-US" w:eastAsia="en-US" w:bidi="en-US"/>
        </w:rPr>
        <w:t>TO</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and a sliding window W, each of the following problems is to report all the LIS subject to its own specified constraint within W continually as W slides. Consider an LIS of</w:t>
      </w:r>
      <w:r>
        <w:rPr>
          <w:rFonts w:ascii="宋体" w:hAnsi="宋体" w:eastAsia="宋体" w:cs="宋体"/>
          <w:color w:val="000000"/>
          <w:spacing w:val="0"/>
          <w:w w:val="100"/>
          <w:position w:val="0"/>
          <w:lang w:val="en-US" w:eastAsia="en-US" w:bidi="en-US"/>
        </w:rPr>
        <w:t xml:space="preserve"> a</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W</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t</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 xml:space="preserve">: s = </w:t>
      </w:r>
      <w:r>
        <w:rPr>
          <w:rFonts w:ascii="Times New Roman" w:hAnsi="Times New Roman" w:eastAsia="Times New Roman" w:cs="Times New Roman"/>
          <w:i/>
          <w:iCs/>
          <w:color w:val="000000"/>
          <w:spacing w:val="0"/>
          <w:w w:val="100"/>
          <w:position w:val="0"/>
          <w:sz w:val="30"/>
          <w:szCs w:val="30"/>
          <w:vertAlign w:val="superscript"/>
          <w:lang w:val="en-US" w:eastAsia="en-US" w:bidi="en-US"/>
        </w:rPr>
        <w:t>{</w:t>
      </w:r>
      <w:r>
        <w:rPr>
          <w:rFonts w:ascii="Times New Roman" w:hAnsi="Times New Roman" w:eastAsia="Times New Roman" w:cs="Times New Roman"/>
          <w:i/>
          <w:iCs/>
          <w:color w:val="000000"/>
          <w:spacing w:val="0"/>
          <w:w w:val="100"/>
          <w:position w:val="0"/>
          <w:vertAlign w:val="superscript"/>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sz w:val="10"/>
          <w:szCs w:val="10"/>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vertAlign w:val="superscript"/>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宋体" w:hAnsi="宋体" w:eastAsia="宋体" w:cs="宋体"/>
          <w:i/>
          <w:iCs/>
          <w:color w:val="000000"/>
          <w:spacing w:val="0"/>
          <w:w w:val="100"/>
          <w:position w:val="0"/>
          <w:sz w:val="10"/>
          <w:szCs w:val="10"/>
          <w:lang w:val="en-US" w:eastAsia="en-US" w:bidi="en-US"/>
        </w:rPr>
        <w:t>：</w:t>
      </w:r>
      <w:r>
        <w:rPr>
          <w:rFonts w:ascii="宋体" w:hAnsi="宋体" w:eastAsia="宋体" w:cs="宋体"/>
          <w:i/>
          <w:iCs/>
          <w:color w:val="000000"/>
          <w:spacing w:val="0"/>
          <w:w w:val="100"/>
          <w:position w:val="0"/>
          <w:sz w:val="20"/>
          <w:szCs w:val="20"/>
          <w:lang w:val="zh-CN" w:eastAsia="zh-CN" w:bidi="zh-CN"/>
        </w:rPr>
        <w:t>，</w:t>
      </w:r>
      <w:r>
        <w:rPr>
          <w:rFonts w:ascii="Times New Roman" w:hAnsi="Times New Roman" w:eastAsia="Times New Roman" w:cs="Times New Roman"/>
          <w:i/>
          <w:iCs/>
          <w:color w:val="000000"/>
          <w:spacing w:val="0"/>
          <w:w w:val="100"/>
          <w:position w:val="0"/>
          <w:lang w:val="zh-CN" w:eastAsia="zh-CN" w:bidi="zh-CN"/>
        </w:rPr>
        <w:t>…,</w:t>
      </w:r>
      <w:r>
        <w:rPr>
          <w:rFonts w:ascii="Times New Roman" w:hAnsi="Times New Roman" w:eastAsia="Times New Roman" w:cs="Times New Roman"/>
          <w:i/>
          <w:iCs/>
          <w:color w:val="000000"/>
          <w:spacing w:val="0"/>
          <w:w w:val="100"/>
          <w:position w:val="0"/>
          <w:vertAlign w:val="superscript"/>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sz w:val="9"/>
          <w:szCs w:val="9"/>
          <w:lang w:val="en-US" w:eastAsia="en-US" w:bidi="en-US"/>
        </w:rPr>
        <w:t>m</w:t>
      </w:r>
      <w:r>
        <w:rPr>
          <w:rFonts w:ascii="宋体" w:hAnsi="宋体" w:eastAsia="宋体" w:cs="宋体"/>
          <w:color w:val="000000"/>
          <w:spacing w:val="0"/>
          <w:w w:val="100"/>
          <w:position w:val="0"/>
          <w:sz w:val="28"/>
          <w:szCs w:val="28"/>
          <w:lang w:val="en-US" w:eastAsia="en-US" w:bidi="en-US"/>
        </w:rPr>
        <w:t xml:space="preserve"> </w:t>
      </w:r>
      <w:r>
        <w:rPr>
          <w:rFonts w:ascii="宋体" w:hAnsi="宋体" w:eastAsia="宋体" w:cs="宋体"/>
          <w:color w:val="000000"/>
          <w:spacing w:val="0"/>
          <w:w w:val="100"/>
          <w:position w:val="0"/>
          <w:sz w:val="28"/>
          <w:szCs w:val="28"/>
          <w:vertAlign w:val="superscript"/>
          <w:lang w:val="en-US" w:eastAsia="en-US" w:bidi="en-US"/>
        </w:rPr>
        <w:t>}</w:t>
      </w:r>
      <w:r>
        <w:rPr>
          <w:rFonts w:ascii="Times New Roman" w:hAnsi="Times New Roman" w:eastAsia="Times New Roman" w:cs="Times New Roman"/>
          <w:i/>
          <w:iCs/>
          <w:color w:val="000000"/>
          <w:spacing w:val="0"/>
          <w:w w:val="100"/>
          <w:position w:val="0"/>
          <w:lang w:val="en-US" w:eastAsia="en-US" w:bidi="en-US"/>
        </w:rPr>
        <w:t>.</w:t>
      </w:r>
    </w:p>
    <w:p>
      <w:pPr>
        <w:pStyle w:val="15"/>
        <w:keepNext w:val="0"/>
        <w:keepLines w:val="0"/>
        <w:widowControl w:val="0"/>
        <w:numPr>
          <w:ilvl w:val="0"/>
          <w:numId w:val="6"/>
        </w:numPr>
        <w:shd w:val="clear" w:color="auto" w:fill="auto"/>
        <w:tabs>
          <w:tab w:val="left" w:pos="442"/>
        </w:tabs>
        <w:bidi w:val="0"/>
        <w:spacing w:before="0" w:after="0" w:line="214" w:lineRule="auto"/>
        <w:ind w:left="0" w:right="0"/>
        <w:jc w:val="both"/>
      </w:pPr>
      <w:bookmarkStart w:id="21" w:name="bookmark21"/>
      <w:bookmarkEnd w:id="21"/>
      <w:r>
        <w:rPr>
          <w:rFonts w:ascii="Times New Roman" w:hAnsi="Times New Roman" w:eastAsia="Times New Roman" w:cs="Times New Roman"/>
          <w:i/>
          <w:iCs/>
          <w:color w:val="000000"/>
          <w:spacing w:val="0"/>
          <w:w w:val="100"/>
          <w:position w:val="0"/>
          <w:lang w:val="en-US" w:eastAsia="en-US" w:bidi="en-US"/>
        </w:rPr>
        <w:t xml:space="preserve">s is an </w:t>
      </w:r>
      <w:r>
        <w:rPr>
          <w:rFonts w:ascii="Times New Roman" w:hAnsi="Times New Roman" w:eastAsia="Times New Roman" w:cs="Times New Roman"/>
          <w:b/>
          <w:bCs/>
          <w:i/>
          <w:iCs/>
          <w:color w:val="000000"/>
          <w:spacing w:val="0"/>
          <w:w w:val="100"/>
          <w:position w:val="0"/>
          <w:lang w:val="en-US" w:eastAsia="en-US" w:bidi="en-US"/>
        </w:rPr>
        <w:t xml:space="preserve">LIS with Maximum/Minimum Weight </w:t>
      </w:r>
      <w:r>
        <w:rPr>
          <w:rFonts w:ascii="Times New Roman" w:hAnsi="Times New Roman" w:eastAsia="Times New Roman" w:cs="Times New Roman"/>
          <w:i/>
          <w:iCs/>
          <w:color w:val="000000"/>
          <w:spacing w:val="0"/>
          <w:w w:val="100"/>
          <w:position w:val="0"/>
          <w:lang w:val="en-US" w:eastAsia="en-US" w:bidi="en-US"/>
        </w:rPr>
        <w:t>if s has maximum/minimum weight among all LIS in LIS</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W</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t</w:t>
      </w:r>
      <w:r>
        <w:rPr>
          <w:rFonts w:ascii="Times New Roman" w:hAnsi="Times New Roman" w:eastAsia="Times New Roman" w:cs="Times New Roman"/>
          <w:i/>
          <w:iCs/>
          <w:color w:val="000000"/>
          <w:spacing w:val="0"/>
          <w:w w:val="100"/>
          <w:position w:val="0"/>
          <w:vertAlign w:val="subscript"/>
          <w:lang w:val="en-US" w:eastAsia="en-US" w:bidi="en-US"/>
        </w:rPr>
        <w:t>i</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w:t>
      </w:r>
    </w:p>
    <w:p>
      <w:pPr>
        <w:pStyle w:val="15"/>
        <w:keepNext w:val="0"/>
        <w:keepLines w:val="0"/>
        <w:widowControl w:val="0"/>
        <w:numPr>
          <w:ilvl w:val="0"/>
          <w:numId w:val="6"/>
        </w:numPr>
        <w:shd w:val="clear" w:color="auto" w:fill="auto"/>
        <w:tabs>
          <w:tab w:val="left" w:pos="442"/>
        </w:tabs>
        <w:bidi w:val="0"/>
        <w:spacing w:before="0" w:after="0" w:line="214" w:lineRule="auto"/>
        <w:ind w:left="0" w:right="0"/>
        <w:jc w:val="both"/>
      </w:pPr>
      <w:bookmarkStart w:id="22" w:name="bookmark22"/>
      <w:bookmarkEnd w:id="22"/>
      <w:r>
        <w:rPr>
          <w:rFonts w:ascii="Times New Roman" w:hAnsi="Times New Roman" w:eastAsia="Times New Roman" w:cs="Times New Roman"/>
          <w:i/>
          <w:iCs/>
          <w:color w:val="000000"/>
          <w:spacing w:val="0"/>
          <w:w w:val="100"/>
          <w:position w:val="0"/>
          <w:lang w:val="en-US" w:eastAsia="en-US" w:bidi="en-US"/>
        </w:rPr>
        <w:t xml:space="preserve">s is an </w:t>
      </w:r>
      <w:r>
        <w:rPr>
          <w:rFonts w:ascii="Times New Roman" w:hAnsi="Times New Roman" w:eastAsia="Times New Roman" w:cs="Times New Roman"/>
          <w:b/>
          <w:bCs/>
          <w:i/>
          <w:iCs/>
          <w:color w:val="000000"/>
          <w:spacing w:val="0"/>
          <w:w w:val="100"/>
          <w:position w:val="0"/>
          <w:lang w:val="en-US" w:eastAsia="en-US" w:bidi="en-US"/>
        </w:rPr>
        <w:t xml:space="preserve">LIS with Maximum/Minimum Gap </w:t>
      </w:r>
      <w:r>
        <w:rPr>
          <w:rFonts w:ascii="Times New Roman" w:hAnsi="Times New Roman" w:eastAsia="Times New Roman" w:cs="Times New Roman"/>
          <w:i/>
          <w:iCs/>
          <w:color w:val="000000"/>
          <w:spacing w:val="0"/>
          <w:w w:val="100"/>
          <w:position w:val="0"/>
          <w:lang w:val="en-US" w:eastAsia="en-US" w:bidi="en-US"/>
        </w:rPr>
        <w:t>if s has maximum/minimum gap among all LIS in LIS</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W</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t</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w:t>
      </w:r>
    </w:p>
    <w:p>
      <w:pPr>
        <w:pStyle w:val="15"/>
        <w:keepNext w:val="0"/>
        <w:keepLines w:val="0"/>
        <w:widowControl w:val="0"/>
        <w:numPr>
          <w:ilvl w:val="0"/>
          <w:numId w:val="6"/>
        </w:numPr>
        <w:shd w:val="clear" w:color="auto" w:fill="auto"/>
        <w:tabs>
          <w:tab w:val="left" w:pos="442"/>
        </w:tabs>
        <w:bidi w:val="0"/>
        <w:spacing w:before="0" w:after="0" w:line="214" w:lineRule="auto"/>
        <w:ind w:left="0" w:right="0"/>
        <w:jc w:val="both"/>
      </w:pPr>
      <w:bookmarkStart w:id="23" w:name="bookmark23"/>
      <w:bookmarkEnd w:id="23"/>
      <w:r>
        <w:rPr>
          <w:rFonts w:ascii="Times New Roman" w:hAnsi="Times New Roman" w:eastAsia="Times New Roman" w:cs="Times New Roman"/>
          <w:i/>
          <w:iCs/>
          <w:color w:val="000000"/>
          <w:spacing w:val="0"/>
          <w:w w:val="100"/>
          <w:position w:val="0"/>
          <w:lang w:val="en-US" w:eastAsia="en-US" w:bidi="en-US"/>
        </w:rPr>
        <w:t xml:space="preserve">s is an </w:t>
      </w:r>
      <w:r>
        <w:rPr>
          <w:rFonts w:ascii="Times New Roman" w:hAnsi="Times New Roman" w:eastAsia="Times New Roman" w:cs="Times New Roman"/>
          <w:b/>
          <w:bCs/>
          <w:i/>
          <w:iCs/>
          <w:color w:val="000000"/>
          <w:spacing w:val="0"/>
          <w:w w:val="100"/>
          <w:position w:val="0"/>
          <w:lang w:val="en-US" w:eastAsia="en-US" w:bidi="en-US"/>
        </w:rPr>
        <w:t xml:space="preserve">LIS with Maximum/Minimum Width </w:t>
      </w:r>
      <w:r>
        <w:rPr>
          <w:rFonts w:ascii="Times New Roman" w:hAnsi="Times New Roman" w:eastAsia="Times New Roman" w:cs="Times New Roman"/>
          <w:i/>
          <w:iCs/>
          <w:color w:val="000000"/>
          <w:spacing w:val="0"/>
          <w:w w:val="100"/>
          <w:position w:val="0"/>
          <w:lang w:val="en-US" w:eastAsia="en-US" w:bidi="en-US"/>
        </w:rPr>
        <w:t>if s has maximum/minimum width among all LIS in LIS</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W</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t</w:t>
      </w:r>
      <w:r>
        <w:rPr>
          <w:rFonts w:ascii="Times New Roman" w:hAnsi="Times New Roman" w:eastAsia="Times New Roman" w:cs="Times New Roman"/>
          <w:i/>
          <w:iCs/>
          <w:color w:val="000000"/>
          <w:spacing w:val="0"/>
          <w:w w:val="100"/>
          <w:position w:val="0"/>
          <w:vertAlign w:val="subscript"/>
          <w:lang w:val="en-US" w:eastAsia="en-US" w:bidi="en-US"/>
        </w:rPr>
        <w:t>i</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w:t>
      </w:r>
    </w:p>
    <w:p>
      <w:pPr>
        <w:pStyle w:val="15"/>
        <w:keepNext w:val="0"/>
        <w:keepLines w:val="0"/>
        <w:widowControl w:val="0"/>
        <w:numPr>
          <w:ilvl w:val="0"/>
          <w:numId w:val="6"/>
        </w:numPr>
        <w:shd w:val="clear" w:color="auto" w:fill="auto"/>
        <w:tabs>
          <w:tab w:val="left" w:pos="438"/>
        </w:tabs>
        <w:bidi w:val="0"/>
        <w:spacing w:before="0" w:after="0" w:line="228" w:lineRule="auto"/>
        <w:ind w:left="0" w:right="0"/>
        <w:jc w:val="both"/>
      </w:pPr>
      <w:bookmarkStart w:id="24" w:name="bookmark24"/>
      <w:bookmarkEnd w:id="24"/>
      <w:r>
        <w:rPr>
          <w:rFonts w:ascii="Times New Roman" w:hAnsi="Times New Roman" w:eastAsia="Times New Roman" w:cs="Times New Roman"/>
          <w:i/>
          <w:iCs/>
          <w:color w:val="000000"/>
          <w:spacing w:val="0"/>
          <w:w w:val="100"/>
          <w:position w:val="0"/>
          <w:lang w:val="en-US" w:eastAsia="en-US" w:bidi="en-US"/>
        </w:rPr>
        <w:t xml:space="preserve">s is a </w:t>
      </w:r>
      <w:r>
        <w:rPr>
          <w:rFonts w:ascii="Times New Roman" w:hAnsi="Times New Roman" w:eastAsia="Times New Roman" w:cs="Times New Roman"/>
          <w:b/>
          <w:bCs/>
          <w:i/>
          <w:iCs/>
          <w:color w:val="000000"/>
          <w:spacing w:val="0"/>
          <w:w w:val="100"/>
          <w:position w:val="0"/>
          <w:lang w:val="en-US" w:eastAsia="en-US" w:bidi="en-US"/>
        </w:rPr>
        <w:t xml:space="preserve">Slope-constrained LIS(SLIS) </w:t>
      </w:r>
      <w:r>
        <w:rPr>
          <w:rFonts w:ascii="Times New Roman" w:hAnsi="Times New Roman" w:eastAsia="Times New Roman" w:cs="Times New Roman"/>
          <w:i/>
          <w:iCs/>
          <w:color w:val="000000"/>
          <w:spacing w:val="0"/>
          <w:w w:val="100"/>
          <w:position w:val="0"/>
          <w:lang w:val="en-US" w:eastAsia="en-US" w:bidi="en-US"/>
        </w:rPr>
        <w:t>if for a nonnega</w:t>
      </w:r>
      <w:r>
        <w:rPr>
          <w:rFonts w:ascii="Times New Roman" w:hAnsi="Times New Roman" w:eastAsia="Times New Roman" w:cs="Times New Roman"/>
          <w:i/>
          <w:iCs/>
          <w:color w:val="000000"/>
          <w:spacing w:val="0"/>
          <w:w w:val="100"/>
          <w:position w:val="0"/>
          <w:lang w:val="en-US" w:eastAsia="en-US" w:bidi="en-US"/>
        </w:rPr>
        <w:softHyphen/>
      </w:r>
      <w:r>
        <w:rPr>
          <w:rFonts w:ascii="Times New Roman" w:hAnsi="Times New Roman" w:eastAsia="Times New Roman" w:cs="Times New Roman"/>
          <w:i/>
          <w:iCs/>
          <w:color w:val="000000"/>
          <w:spacing w:val="0"/>
          <w:w w:val="100"/>
          <w:position w:val="0"/>
          <w:lang w:val="en-US" w:eastAsia="en-US" w:bidi="en-US"/>
        </w:rPr>
        <w:t xml:space="preserve">tive slope boundary p and all i &lt; k &lt; m, the slope between two consecutive items in s is not less than p,i.e, </w:t>
      </w:r>
      <w:r>
        <w:rPr>
          <w:rFonts w:ascii="Times New Roman" w:hAnsi="Times New Roman" w:eastAsia="Times New Roman" w:cs="Times New Roman"/>
          <w:i/>
          <w:iCs/>
          <w:strike/>
          <w:color w:val="000000"/>
          <w:spacing w:val="0"/>
          <w:w w:val="100"/>
          <w:position w:val="0"/>
          <w:sz w:val="40"/>
          <w:szCs w:val="40"/>
          <w:lang w:val="en-US" w:eastAsia="en-US" w:bidi="en-US"/>
        </w:rPr>
        <w:t>D</w:t>
      </w:r>
      <w:r>
        <w:rPr>
          <w:rFonts w:ascii="宋体" w:hAnsi="宋体" w:eastAsia="宋体" w:cs="宋体"/>
          <w:i/>
          <w:iCs/>
          <w:strike/>
          <w:color w:val="000000"/>
          <w:spacing w:val="0"/>
          <w:w w:val="100"/>
          <w:position w:val="0"/>
          <w:sz w:val="42"/>
          <w:szCs w:val="42"/>
          <w:lang w:val="en-US" w:eastAsia="en-US" w:bidi="en-US"/>
        </w:rPr>
        <w:t>：</w:t>
      </w:r>
      <w:r>
        <w:rPr>
          <w:rFonts w:ascii="Times New Roman" w:hAnsi="Times New Roman" w:eastAsia="Times New Roman" w:cs="Times New Roman"/>
          <w:i/>
          <w:iCs/>
          <w:color w:val="000000"/>
          <w:spacing w:val="0"/>
          <w:w w:val="100"/>
          <w:position w:val="0"/>
          <w:lang w:val="en-US" w:eastAsia="en-US" w:bidi="en-US"/>
        </w:rPr>
        <w:t xml:space="preserve"> &gt; p.</w:t>
      </w:r>
    </w:p>
    <w:p>
      <w:pPr>
        <w:pStyle w:val="15"/>
        <w:keepNext w:val="0"/>
        <w:keepLines w:val="0"/>
        <w:widowControl w:val="0"/>
        <w:numPr>
          <w:ilvl w:val="0"/>
          <w:numId w:val="6"/>
        </w:numPr>
        <w:shd w:val="clear" w:color="auto" w:fill="auto"/>
        <w:tabs>
          <w:tab w:val="left" w:pos="442"/>
        </w:tabs>
        <w:bidi w:val="0"/>
        <w:spacing w:before="0" w:after="100" w:line="239" w:lineRule="exact"/>
        <w:ind w:left="0" w:right="0"/>
        <w:jc w:val="both"/>
      </w:pPr>
      <w:bookmarkStart w:id="25" w:name="bookmark25"/>
      <w:bookmarkEnd w:id="25"/>
      <w:r>
        <w:rPr>
          <w:rFonts w:ascii="Times New Roman" w:hAnsi="Times New Roman" w:eastAsia="Times New Roman" w:cs="Times New Roman"/>
          <w:i/>
          <w:iCs/>
          <w:color w:val="000000"/>
          <w:spacing w:val="0"/>
          <w:w w:val="100"/>
          <w:position w:val="0"/>
          <w:lang w:val="en-US" w:eastAsia="en-US" w:bidi="en-US"/>
        </w:rPr>
        <w:t xml:space="preserve">s is a </w:t>
      </w:r>
      <w:r>
        <w:rPr>
          <w:rFonts w:ascii="Times New Roman" w:hAnsi="Times New Roman" w:eastAsia="Times New Roman" w:cs="Times New Roman"/>
          <w:b/>
          <w:bCs/>
          <w:i/>
          <w:iCs/>
          <w:color w:val="000000"/>
          <w:spacing w:val="0"/>
          <w:w w:val="100"/>
          <w:position w:val="0"/>
          <w:lang w:val="en-US" w:eastAsia="en-US" w:bidi="en-US"/>
        </w:rPr>
        <w:t xml:space="preserve">Range-constrained LIS(RLIS) </w:t>
      </w:r>
      <w:r>
        <w:rPr>
          <w:rFonts w:ascii="Times New Roman" w:hAnsi="Times New Roman" w:eastAsia="Times New Roman" w:cs="Times New Roman"/>
          <w:i/>
          <w:iCs/>
          <w:color w:val="000000"/>
          <w:spacing w:val="0"/>
          <w:w w:val="100"/>
          <w:position w:val="0"/>
          <w:lang w:val="en-US" w:eastAsia="en-US" w:bidi="en-US"/>
        </w:rPr>
        <w:t xml:space="preserve">if for two ranges </w:t>
      </w:r>
      <w:r>
        <w:rPr>
          <w:rFonts w:ascii="Times New Roman" w:hAnsi="Times New Roman" w:eastAsia="Times New Roman" w:cs="Times New Roman"/>
          <w:i/>
          <w:iCs/>
          <w:smallCaps/>
          <w:color w:val="000000"/>
          <w:spacing w:val="0"/>
          <w:w w:val="100"/>
          <w:position w:val="0"/>
          <w:sz w:val="18"/>
          <w:szCs w:val="18"/>
          <w:lang w:val="en-US" w:eastAsia="en-US" w:bidi="en-US"/>
        </w:rPr>
        <w:t>[</w:t>
      </w:r>
      <w:r>
        <w:rPr>
          <w:rFonts w:ascii="Times New Roman" w:hAnsi="Times New Roman" w:eastAsia="Times New Roman" w:cs="Times New Roman"/>
          <w:i/>
          <w:iCs/>
          <w:smallCaps/>
          <w:color w:val="000000"/>
          <w:spacing w:val="0"/>
          <w:w w:val="100"/>
          <w:position w:val="0"/>
          <w:sz w:val="20"/>
          <w:szCs w:val="20"/>
          <w:lang w:val="en-US" w:eastAsia="en-US" w:bidi="en-US"/>
        </w:rPr>
        <w:t>L</w:t>
      </w:r>
      <w:r>
        <w:rPr>
          <w:rFonts w:ascii="Times New Roman" w:hAnsi="Times New Roman" w:eastAsia="Times New Roman" w:cs="Times New Roman"/>
          <w:i/>
          <w:iCs/>
          <w:smallCaps/>
          <w:color w:val="000000"/>
          <w:spacing w:val="0"/>
          <w:w w:val="100"/>
          <w:position w:val="0"/>
          <w:lang w:val="en-US" w:eastAsia="en-US" w:bidi="en-US"/>
        </w:rPr>
        <w:t>i</w:t>
      </w:r>
      <w:r>
        <w:rPr>
          <w:rFonts w:ascii="Times New Roman" w:hAnsi="Times New Roman" w:eastAsia="Times New Roman" w:cs="Times New Roman"/>
          <w:i/>
          <w:iCs/>
          <w:color w:val="000000"/>
          <w:spacing w:val="0"/>
          <w:w w:val="100"/>
          <w:position w:val="0"/>
          <w:lang w:val="en-US" w:eastAsia="en-US" w:bidi="en-US"/>
        </w:rPr>
        <w:t xml:space="preserve">, </w:t>
      </w:r>
      <w:r>
        <w:rPr>
          <w:rFonts w:ascii="Times New Roman" w:hAnsi="Times New Roman" w:eastAsia="Times New Roman" w:cs="Times New Roman"/>
          <w:i/>
          <w:iCs/>
          <w:smallCaps/>
          <w:color w:val="000000"/>
          <w:spacing w:val="0"/>
          <w:w w:val="100"/>
          <w:position w:val="0"/>
          <w:sz w:val="20"/>
          <w:szCs w:val="20"/>
          <w:lang w:val="en-US" w:eastAsia="en-US" w:bidi="en-US"/>
        </w:rPr>
        <w:t>U</w:t>
      </w:r>
      <w:r>
        <w:rPr>
          <w:rFonts w:ascii="Times New Roman" w:hAnsi="Times New Roman" w:eastAsia="Times New Roman" w:cs="Times New Roman"/>
          <w:i/>
          <w:iCs/>
          <w:smallCaps/>
          <w:color w:val="000000"/>
          <w:spacing w:val="0"/>
          <w:w w:val="100"/>
          <w:position w:val="0"/>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and [L</w:t>
      </w:r>
      <w:r>
        <w:rPr>
          <w:rFonts w:ascii="Times New Roman" w:hAnsi="Times New Roman" w:eastAsia="Times New Roman" w:cs="Times New Roman"/>
          <w:i/>
          <w:iCs/>
          <w:color w:val="000000"/>
          <w:spacing w:val="0"/>
          <w:w w:val="100"/>
          <w:position w:val="0"/>
          <w:vertAlign w:val="subscript"/>
          <w:lang w:val="en-US" w:eastAsia="en-US" w:bidi="en-US"/>
        </w:rPr>
        <w:t>v</w:t>
      </w:r>
      <w:r>
        <w:rPr>
          <w:rFonts w:ascii="Times New Roman" w:hAnsi="Times New Roman" w:eastAsia="Times New Roman" w:cs="Times New Roman"/>
          <w:i/>
          <w:iCs/>
          <w:color w:val="000000"/>
          <w:spacing w:val="0"/>
          <w:w w:val="100"/>
          <w:position w:val="0"/>
          <w:lang w:val="en-US" w:eastAsia="en-US" w:bidi="en-US"/>
        </w:rPr>
        <w:t xml:space="preserve">, </w:t>
      </w:r>
      <w:r>
        <w:rPr>
          <w:rFonts w:ascii="Times New Roman" w:hAnsi="Times New Roman" w:eastAsia="Times New Roman" w:cs="Times New Roman"/>
          <w:i/>
          <w:iCs/>
          <w:smallCaps/>
          <w:color w:val="000000"/>
          <w:spacing w:val="0"/>
          <w:w w:val="100"/>
          <w:position w:val="0"/>
          <w:sz w:val="20"/>
          <w:szCs w:val="20"/>
          <w:lang w:val="en-US" w:eastAsia="en-US" w:bidi="en-US"/>
        </w:rPr>
        <w:t>U</w:t>
      </w:r>
      <w:r>
        <w:rPr>
          <w:rFonts w:ascii="Times New Roman" w:hAnsi="Times New Roman" w:eastAsia="Times New Roman" w:cs="Times New Roman"/>
          <w:i/>
          <w:iCs/>
          <w:smallCaps/>
          <w:color w:val="000000"/>
          <w:spacing w:val="0"/>
          <w:w w:val="100"/>
          <w:position w:val="0"/>
          <w:lang w:val="en-US" w:eastAsia="en-US" w:bidi="en-US"/>
        </w:rPr>
        <w:t>v</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where</w:t>
      </w:r>
      <w:r>
        <w:rPr>
          <w:rFonts w:ascii="Times New Roman" w:hAnsi="Times New Roman" w:eastAsia="Times New Roman" w:cs="Times New Roman"/>
          <w:color w:val="000000"/>
          <w:spacing w:val="0"/>
          <w:w w:val="100"/>
          <w:position w:val="0"/>
          <w:lang w:val="en-US" w:eastAsia="en-US" w:bidi="en-US"/>
        </w:rPr>
        <w:t xml:space="preserve"> 0 </w:t>
      </w:r>
      <w:r>
        <w:rPr>
          <w:rFonts w:ascii="宋体" w:hAnsi="宋体" w:eastAsia="宋体" w:cs="宋体"/>
          <w:color w:val="000000"/>
          <w:spacing w:val="0"/>
          <w:w w:val="100"/>
          <w:position w:val="0"/>
          <w:lang w:val="en-US" w:eastAsia="en-US" w:bidi="en-US"/>
        </w:rPr>
        <w:t xml:space="preserve">&lt; </w:t>
      </w:r>
      <w:r>
        <w:rPr>
          <w:rFonts w:ascii="Times New Roman" w:hAnsi="Times New Roman" w:eastAsia="Times New Roman" w:cs="Times New Roman"/>
          <w:i/>
          <w:iCs/>
          <w:smallCaps/>
          <w:color w:val="000000"/>
          <w:spacing w:val="0"/>
          <w:w w:val="100"/>
          <w:position w:val="0"/>
          <w:sz w:val="20"/>
          <w:szCs w:val="20"/>
          <w:lang w:val="en-US" w:eastAsia="en-US" w:bidi="en-US"/>
        </w:rPr>
        <w:t>L</w:t>
      </w:r>
      <w:r>
        <w:rPr>
          <w:rFonts w:ascii="Times New Roman" w:hAnsi="Times New Roman" w:eastAsia="Times New Roman" w:cs="Times New Roman"/>
          <w:i/>
          <w:iCs/>
          <w:smallCaps/>
          <w:color w:val="000000"/>
          <w:spacing w:val="0"/>
          <w:w w:val="100"/>
          <w:position w:val="0"/>
          <w:lang w:val="en-US" w:eastAsia="en-US" w:bidi="en-US"/>
        </w:rPr>
        <w:t>i</w:t>
      </w:r>
      <w:r>
        <w:rPr>
          <w:rFonts w:ascii="宋体" w:hAnsi="宋体" w:eastAsia="宋体" w:cs="宋体"/>
          <w:color w:val="000000"/>
          <w:spacing w:val="0"/>
          <w:w w:val="100"/>
          <w:position w:val="0"/>
          <w:sz w:val="20"/>
          <w:szCs w:val="20"/>
          <w:lang w:val="en-US" w:eastAsia="en-US" w:bidi="en-US"/>
        </w:rPr>
        <w:t xml:space="preserve"> &lt; </w:t>
      </w:r>
      <w:r>
        <w:rPr>
          <w:rFonts w:ascii="Times New Roman" w:hAnsi="Times New Roman" w:eastAsia="Times New Roman" w:cs="Times New Roman"/>
          <w:i/>
          <w:iCs/>
          <w:smallCaps/>
          <w:color w:val="000000"/>
          <w:spacing w:val="0"/>
          <w:w w:val="100"/>
          <w:position w:val="0"/>
          <w:sz w:val="20"/>
          <w:szCs w:val="20"/>
          <w:lang w:val="en-US" w:eastAsia="en-US" w:bidi="en-US"/>
        </w:rPr>
        <w:t>U</w:t>
      </w:r>
      <w:r>
        <w:rPr>
          <w:rFonts w:ascii="Times New Roman" w:hAnsi="Times New Roman" w:eastAsia="Times New Roman" w:cs="Times New Roman"/>
          <w:i/>
          <w:iCs/>
          <w:smallCaps/>
          <w:color w:val="000000"/>
          <w:spacing w:val="0"/>
          <w:w w:val="100"/>
          <w:position w:val="0"/>
          <w:lang w:val="en-US" w:eastAsia="en-US" w:bidi="en-US"/>
        </w:rPr>
        <w:t>i</w:t>
      </w:r>
      <w:r>
        <w:rPr>
          <w:rFonts w:ascii="Times New Roman" w:hAnsi="Times New Roman" w:eastAsia="Times New Roman" w:cs="Times New Roman"/>
          <w:i/>
          <w:iCs/>
          <w:color w:val="000000"/>
          <w:spacing w:val="0"/>
          <w:w w:val="100"/>
          <w:position w:val="0"/>
          <w:lang w:val="en-US" w:eastAsia="en-US" w:bidi="en-US"/>
        </w:rPr>
        <w:t xml:space="preserve"> &lt; n,</w:t>
      </w:r>
      <w:r>
        <w:rPr>
          <w:rFonts w:ascii="Times New Roman" w:hAnsi="Times New Roman" w:eastAsia="Times New Roman" w:cs="Times New Roman"/>
          <w:color w:val="000000"/>
          <w:spacing w:val="0"/>
          <w:w w:val="100"/>
          <w:position w:val="0"/>
          <w:lang w:val="en-US" w:eastAsia="en-US" w:bidi="en-US"/>
        </w:rPr>
        <w:t xml:space="preserve"> 0 </w:t>
      </w:r>
      <w:r>
        <w:rPr>
          <w:rFonts w:ascii="宋体" w:hAnsi="宋体" w:eastAsia="宋体" w:cs="宋体"/>
          <w:color w:val="000000"/>
          <w:spacing w:val="0"/>
          <w:w w:val="100"/>
          <w:position w:val="0"/>
          <w:sz w:val="20"/>
          <w:szCs w:val="20"/>
          <w:lang w:val="en-US" w:eastAsia="en-US" w:bidi="en-US"/>
        </w:rPr>
        <w:t xml:space="preserve">&lt; </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vertAlign w:val="subscript"/>
          <w:lang w:val="en-US" w:eastAsia="en-US" w:bidi="en-US"/>
        </w:rPr>
        <w:t>v</w:t>
      </w:r>
      <w:r>
        <w:rPr>
          <w:rFonts w:ascii="宋体" w:hAnsi="宋体" w:eastAsia="宋体" w:cs="宋体"/>
          <w:color w:val="000000"/>
          <w:spacing w:val="0"/>
          <w:w w:val="100"/>
          <w:position w:val="0"/>
          <w:sz w:val="20"/>
          <w:szCs w:val="20"/>
          <w:lang w:val="en-US" w:eastAsia="en-US" w:bidi="en-US"/>
        </w:rPr>
        <w:t xml:space="preserve"> &lt; </w:t>
      </w:r>
      <w:r>
        <w:rPr>
          <w:rFonts w:ascii="Times New Roman" w:hAnsi="Times New Roman" w:eastAsia="Times New Roman" w:cs="Times New Roman"/>
          <w:i/>
          <w:iCs/>
          <w:smallCaps/>
          <w:color w:val="000000"/>
          <w:spacing w:val="0"/>
          <w:w w:val="100"/>
          <w:position w:val="0"/>
          <w:sz w:val="20"/>
          <w:szCs w:val="20"/>
          <w:lang w:val="en-US" w:eastAsia="en-US" w:bidi="en-US"/>
        </w:rPr>
        <w:t>U</w:t>
      </w:r>
      <w:r>
        <w:rPr>
          <w:rFonts w:ascii="Times New Roman" w:hAnsi="Times New Roman" w:eastAsia="Times New Roman" w:cs="Times New Roman"/>
          <w:i/>
          <w:iCs/>
          <w:smallCaps/>
          <w:color w:val="000000"/>
          <w:spacing w:val="0"/>
          <w:w w:val="100"/>
          <w:position w:val="0"/>
          <w:lang w:val="en-US" w:eastAsia="en-US" w:bidi="en-US"/>
        </w:rPr>
        <w:t>v</w:t>
      </w:r>
      <w:r>
        <w:rPr>
          <w:rFonts w:ascii="Times New Roman" w:hAnsi="Times New Roman" w:eastAsia="Times New Roman" w:cs="Times New Roman"/>
          <w:i/>
          <w:iCs/>
          <w:color w:val="000000"/>
          <w:spacing w:val="0"/>
          <w:w w:val="100"/>
          <w:position w:val="0"/>
          <w:lang w:val="en-US" w:eastAsia="en-US" w:bidi="en-US"/>
        </w:rPr>
        <w:t xml:space="preserve">, </w:t>
      </w:r>
      <w:r>
        <w:rPr>
          <w:rFonts w:ascii="Times New Roman" w:hAnsi="Times New Roman" w:eastAsia="Times New Roman" w:cs="Times New Roman"/>
          <w:i/>
          <w:iCs/>
          <w:smallCaps/>
          <w:color w:val="000000"/>
          <w:spacing w:val="0"/>
          <w:w w:val="100"/>
          <w:position w:val="0"/>
          <w:sz w:val="20"/>
          <w:szCs w:val="20"/>
          <w:lang w:val="en-US" w:eastAsia="en-US" w:bidi="en-US"/>
        </w:rPr>
        <w:t>L</w:t>
      </w:r>
      <w:r>
        <w:rPr>
          <w:rFonts w:ascii="Times New Roman" w:hAnsi="Times New Roman" w:eastAsia="Times New Roman" w:cs="Times New Roman"/>
          <w:i/>
          <w:iCs/>
          <w:smallCaps/>
          <w:color w:val="000000"/>
          <w:spacing w:val="0"/>
          <w:w w:val="100"/>
          <w:position w:val="0"/>
          <w:lang w:val="en-US" w:eastAsia="en-US" w:bidi="en-US"/>
        </w:rPr>
        <w:t>i</w:t>
      </w:r>
      <w:r>
        <w:rPr>
          <w:rFonts w:ascii="宋体" w:hAnsi="宋体" w:eastAsia="宋体" w:cs="宋体"/>
          <w:color w:val="000000"/>
          <w:spacing w:val="0"/>
          <w:w w:val="100"/>
          <w:position w:val="0"/>
          <w:sz w:val="20"/>
          <w:szCs w:val="20"/>
          <w:lang w:val="en-US" w:eastAsia="en-US" w:bidi="en-US"/>
        </w:rPr>
        <w:t xml:space="preserve"> &lt; </w:t>
      </w:r>
      <w:r>
        <w:rPr>
          <w:rFonts w:ascii="Times New Roman" w:hAnsi="Times New Roman" w:eastAsia="Times New Roman" w:cs="Times New Roman"/>
          <w:i/>
          <w:iCs/>
          <w:color w:val="000000"/>
          <w:spacing w:val="0"/>
          <w:w w:val="100"/>
          <w:position w:val="0"/>
          <w:lang w:val="en-US" w:eastAsia="en-US" w:bidi="en-US"/>
        </w:rPr>
        <w:t>i</w:t>
      </w:r>
      <w:r>
        <w:rPr>
          <w:rFonts w:ascii="Times New Roman" w:hAnsi="Times New Roman" w:eastAsia="Times New Roman" w:cs="Times New Roman"/>
          <w:i/>
          <w:iCs/>
          <w:color w:val="000000"/>
          <w:spacing w:val="0"/>
          <w:w w:val="100"/>
          <w:position w:val="0"/>
          <w:sz w:val="13"/>
          <w:szCs w:val="13"/>
          <w:lang w:val="en-US" w:eastAsia="en-US" w:bidi="en-US"/>
        </w:rPr>
        <w:t>k</w:t>
      </w:r>
      <w:r>
        <w:rPr>
          <w:rFonts w:ascii="Times New Roman" w:hAnsi="Times New Roman" w:eastAsia="Times New Roman" w:cs="Times New Roman"/>
          <w:i/>
          <w:iCs/>
          <w:color w:val="000000"/>
          <w:spacing w:val="0"/>
          <w:w w:val="100"/>
          <w:position w:val="0"/>
          <w:sz w:val="34"/>
          <w:szCs w:val="34"/>
          <w:lang w:val="en-US" w:eastAsia="en-US" w:bidi="en-US"/>
        </w:rPr>
        <w:t>+</w:t>
      </w:r>
      <w:r>
        <w:rPr>
          <w:rFonts w:ascii="Times New Roman" w:hAnsi="Times New Roman" w:eastAsia="Times New Roman" w:cs="Times New Roman"/>
          <w:i/>
          <w:iCs/>
          <w:color w:val="000000"/>
          <w:spacing w:val="0"/>
          <w:w w:val="100"/>
          <w:position w:val="0"/>
          <w:sz w:val="14"/>
          <w:szCs w:val="14"/>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_ i</w:t>
      </w:r>
      <w:r>
        <w:rPr>
          <w:rFonts w:ascii="Times New Roman" w:hAnsi="Times New Roman" w:eastAsia="Times New Roman" w:cs="Times New Roman"/>
          <w:i/>
          <w:iCs/>
          <w:color w:val="000000"/>
          <w:spacing w:val="0"/>
          <w:w w:val="100"/>
          <w:position w:val="0"/>
          <w:sz w:val="13"/>
          <w:szCs w:val="13"/>
          <w:lang w:val="en-US" w:eastAsia="en-US" w:bidi="en-US"/>
        </w:rPr>
        <w:t>k</w:t>
      </w:r>
      <w:r>
        <w:rPr>
          <w:rFonts w:ascii="宋体" w:hAnsi="宋体" w:eastAsia="宋体" w:cs="宋体"/>
          <w:color w:val="000000"/>
          <w:spacing w:val="0"/>
          <w:w w:val="100"/>
          <w:position w:val="0"/>
          <w:sz w:val="20"/>
          <w:szCs w:val="20"/>
          <w:lang w:val="en-US" w:eastAsia="en-US" w:bidi="en-US"/>
        </w:rPr>
        <w:t xml:space="preserve"> &lt; </w:t>
      </w:r>
      <w:r>
        <w:rPr>
          <w:rFonts w:ascii="Times New Roman" w:hAnsi="Times New Roman" w:eastAsia="Times New Roman" w:cs="Times New Roman"/>
          <w:i/>
          <w:iCs/>
          <w:smallCaps/>
          <w:color w:val="000000"/>
          <w:spacing w:val="0"/>
          <w:w w:val="100"/>
          <w:position w:val="0"/>
          <w:sz w:val="20"/>
          <w:szCs w:val="20"/>
          <w:lang w:val="en-US" w:eastAsia="en-US" w:bidi="en-US"/>
        </w:rPr>
        <w:t>U</w:t>
      </w:r>
      <w:r>
        <w:rPr>
          <w:rFonts w:ascii="Times New Roman" w:hAnsi="Times New Roman" w:eastAsia="Times New Roman" w:cs="Times New Roman"/>
          <w:i/>
          <w:iCs/>
          <w:smallCaps/>
          <w:color w:val="000000"/>
          <w:spacing w:val="0"/>
          <w:w w:val="100"/>
          <w:position w:val="0"/>
          <w:lang w:val="en-US" w:eastAsia="en-US" w:bidi="en-US"/>
        </w:rPr>
        <w:t>i</w:t>
      </w:r>
      <w:r>
        <w:rPr>
          <w:rFonts w:ascii="Times New Roman" w:hAnsi="Times New Roman" w:eastAsia="Times New Roman" w:cs="Times New Roman"/>
          <w:i/>
          <w:iCs/>
          <w:color w:val="000000"/>
          <w:spacing w:val="0"/>
          <w:w w:val="100"/>
          <w:position w:val="0"/>
          <w:lang w:val="en-US" w:eastAsia="en-US" w:bidi="en-US"/>
        </w:rPr>
        <w:t xml:space="preserve"> and L</w:t>
      </w:r>
      <w:r>
        <w:rPr>
          <w:rFonts w:ascii="Times New Roman" w:hAnsi="Times New Roman" w:eastAsia="Times New Roman" w:cs="Times New Roman"/>
          <w:i/>
          <w:iCs/>
          <w:color w:val="000000"/>
          <w:spacing w:val="0"/>
          <w:w w:val="100"/>
          <w:position w:val="0"/>
          <w:sz w:val="13"/>
          <w:szCs w:val="13"/>
          <w:lang w:val="en-US" w:eastAsia="en-US" w:bidi="en-US"/>
        </w:rPr>
        <w:t>y</w:t>
      </w:r>
      <w:r>
        <w:rPr>
          <w:rFonts w:ascii="宋体" w:hAnsi="宋体" w:eastAsia="宋体" w:cs="宋体"/>
          <w:color w:val="000000"/>
          <w:spacing w:val="0"/>
          <w:w w:val="100"/>
          <w:position w:val="0"/>
          <w:sz w:val="20"/>
          <w:szCs w:val="20"/>
          <w:lang w:val="en-US" w:eastAsia="en-US" w:bidi="en-US"/>
        </w:rPr>
        <w:t xml:space="preserve"> &lt;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sz w:val="9"/>
          <w:szCs w:val="9"/>
          <w:lang w:val="en-US" w:eastAsia="en-US" w:bidi="en-US"/>
        </w:rPr>
        <w:t>k</w:t>
      </w:r>
      <w:r>
        <w:rPr>
          <w:rFonts w:ascii="Times New Roman" w:hAnsi="Times New Roman" w:eastAsia="Times New Roman" w:cs="Times New Roman"/>
          <w:color w:val="000000"/>
          <w:spacing w:val="0"/>
          <w:w w:val="100"/>
          <w:position w:val="0"/>
          <w:sz w:val="16"/>
          <w:szCs w:val="16"/>
          <w:vertAlign w:val="subscript"/>
          <w:lang w:val="en-US" w:eastAsia="en-US" w:bidi="en-US"/>
        </w:rPr>
        <w:t>+</w:t>
      </w:r>
      <w:r>
        <w:rPr>
          <w:rFonts w:ascii="Times New Roman" w:hAnsi="Times New Roman" w:eastAsia="Times New Roman" w:cs="Times New Roman"/>
          <w:color w:val="000000"/>
          <w:spacing w:val="0"/>
          <w:w w:val="100"/>
          <w:position w:val="0"/>
          <w:sz w:val="9"/>
          <w:szCs w:val="9"/>
          <w:lang w:val="en-US" w:eastAsia="en-US" w:bidi="en-US"/>
        </w:rPr>
        <w:t xml:space="preserve">i </w:t>
      </w:r>
      <w:r>
        <w:rPr>
          <w:rFonts w:ascii="宋体" w:hAnsi="宋体" w:eastAsia="宋体" w:cs="宋体"/>
          <w:color w:val="000000"/>
          <w:spacing w:val="0"/>
          <w:w w:val="100"/>
          <w:position w:val="0"/>
          <w:sz w:val="20"/>
          <w:szCs w:val="20"/>
          <w:lang w:val="zh-TW" w:eastAsia="zh-TW" w:bidi="zh-TW"/>
        </w:rPr>
        <w:t xml:space="preserve">一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sz w:val="9"/>
          <w:szCs w:val="9"/>
          <w:lang w:val="en-US" w:eastAsia="en-US" w:bidi="en-US"/>
        </w:rPr>
        <w:t>k</w:t>
      </w:r>
      <w:r>
        <w:rPr>
          <w:rFonts w:ascii="宋体" w:hAnsi="宋体" w:eastAsia="宋体" w:cs="宋体"/>
          <w:color w:val="000000"/>
          <w:spacing w:val="0"/>
          <w:w w:val="100"/>
          <w:position w:val="0"/>
          <w:sz w:val="20"/>
          <w:szCs w:val="20"/>
          <w:lang w:val="en-US" w:eastAsia="en-US" w:bidi="en-US"/>
        </w:rPr>
        <w:t xml:space="preserve"> &lt; </w:t>
      </w:r>
      <w:r>
        <w:rPr>
          <w:rFonts w:ascii="Times New Roman" w:hAnsi="Times New Roman" w:eastAsia="Times New Roman" w:cs="Times New Roman"/>
          <w:i/>
          <w:iCs/>
          <w:smallCaps/>
          <w:color w:val="000000"/>
          <w:spacing w:val="0"/>
          <w:w w:val="100"/>
          <w:position w:val="0"/>
          <w:sz w:val="20"/>
          <w:szCs w:val="20"/>
          <w:lang w:val="en-US" w:eastAsia="en-US" w:bidi="en-US"/>
        </w:rPr>
        <w:t>U</w:t>
      </w:r>
      <w:r>
        <w:rPr>
          <w:rFonts w:ascii="Times New Roman" w:hAnsi="Times New Roman" w:eastAsia="Times New Roman" w:cs="Times New Roman"/>
          <w:i/>
          <w:iCs/>
          <w:smallCaps/>
          <w:color w:val="000000"/>
          <w:spacing w:val="0"/>
          <w:w w:val="100"/>
          <w:position w:val="0"/>
          <w:lang w:val="en-US" w:eastAsia="en-US" w:bidi="en-US"/>
        </w:rPr>
        <w:t>v</w:t>
      </w:r>
      <w:r>
        <w:rPr>
          <w:rFonts w:ascii="Times New Roman" w:hAnsi="Times New Roman" w:eastAsia="Times New Roman" w:cs="Times New Roman"/>
          <w:i/>
          <w:iCs/>
          <w:color w:val="000000"/>
          <w:spacing w:val="0"/>
          <w:w w:val="100"/>
          <w:position w:val="0"/>
          <w:lang w:val="en-US" w:eastAsia="en-US" w:bidi="en-US"/>
        </w:rPr>
        <w:t xml:space="preserve"> (i</w:t>
      </w:r>
      <w:r>
        <w:rPr>
          <w:rFonts w:ascii="宋体" w:hAnsi="宋体" w:eastAsia="宋体" w:cs="宋体"/>
          <w:color w:val="000000"/>
          <w:spacing w:val="0"/>
          <w:w w:val="100"/>
          <w:position w:val="0"/>
          <w:sz w:val="20"/>
          <w:szCs w:val="20"/>
          <w:lang w:val="en-US" w:eastAsia="en-US" w:bidi="en-US"/>
        </w:rPr>
        <w:t xml:space="preserve"> &lt; </w:t>
      </w:r>
      <w:r>
        <w:rPr>
          <w:rFonts w:ascii="Times New Roman" w:hAnsi="Times New Roman" w:eastAsia="Times New Roman" w:cs="Times New Roman"/>
          <w:i/>
          <w:iCs/>
          <w:color w:val="000000"/>
          <w:spacing w:val="0"/>
          <w:w w:val="100"/>
          <w:position w:val="0"/>
          <w:lang w:val="en-US" w:eastAsia="en-US" w:bidi="en-US"/>
        </w:rPr>
        <w:t>k &lt; m).</w:t>
      </w:r>
    </w:p>
    <w:p>
      <w:pPr>
        <w:pStyle w:val="15"/>
        <w:keepNext w:val="0"/>
        <w:keepLines w:val="0"/>
        <w:widowControl w:val="0"/>
        <w:shd w:val="clear" w:color="auto" w:fill="auto"/>
        <w:bidi w:val="0"/>
        <w:spacing w:before="0" w:after="180" w:line="239" w:lineRule="exact"/>
        <w:ind w:left="0" w:right="0"/>
        <w:jc w:val="both"/>
      </w:pPr>
      <w:r>
        <w:rPr>
          <w:rFonts w:ascii="Times New Roman" w:hAnsi="Times New Roman" w:eastAsia="Times New Roman" w:cs="Times New Roman"/>
          <w:color w:val="000000"/>
          <w:spacing w:val="0"/>
          <w:w w:val="100"/>
          <w:position w:val="0"/>
          <w:lang w:val="en-US" w:eastAsia="en-US" w:bidi="en-US"/>
        </w:rPr>
        <w:t xml:space="preserve">A running example that is used throughout the paper is given in Figure 3, which shows a time-evolving sequence </w:t>
      </w:r>
      <w:r>
        <w:rPr>
          <w:rFonts w:ascii="宋体" w:hAnsi="宋体" w:eastAsia="宋体" w:cs="宋体"/>
          <w:color w:val="000000"/>
          <w:spacing w:val="0"/>
          <w:w w:val="100"/>
          <w:position w:val="0"/>
          <w:lang w:val="en-US" w:eastAsia="en-US" w:bidi="en-US"/>
        </w:rPr>
        <w:t>a</w:t>
      </w:r>
      <w:r>
        <w:rPr>
          <w:rFonts w:ascii="Times New Roman" w:hAnsi="Times New Roman" w:eastAsia="Times New Roman" w:cs="Times New Roman"/>
          <w:color w:val="000000"/>
          <w:spacing w:val="0"/>
          <w:w w:val="100"/>
          <w:position w:val="0"/>
          <w:sz w:val="14"/>
          <w:szCs w:val="14"/>
          <w:vertAlign w:val="subscript"/>
          <w:lang w:val="en-US" w:eastAsia="en-US" w:bidi="en-US"/>
        </w:rPr>
        <w:t>TO</w:t>
      </w:r>
      <w:r>
        <w:rPr>
          <w:rFonts w:ascii="Times New Roman" w:hAnsi="Times New Roman" w:eastAsia="Times New Roman" w:cs="Times New Roman"/>
          <w:color w:val="000000"/>
          <w:spacing w:val="0"/>
          <w:w w:val="100"/>
          <w:position w:val="0"/>
          <w:sz w:val="14"/>
          <w:szCs w:val="14"/>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and its first time window </w:t>
      </w:r>
      <w:r>
        <w:rPr>
          <w:rFonts w:ascii="Times New Roman" w:hAnsi="Times New Roman" w:eastAsia="Times New Roman" w:cs="Times New Roman"/>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The induced sequence within the time window is </w:t>
      </w:r>
      <w:r>
        <w:rPr>
          <w:rFonts w:ascii="宋体" w:hAnsi="宋体" w:eastAsia="宋体" w:cs="宋体"/>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 xml:space="preserve">i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3</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i/>
          <w:iCs/>
          <w:color w:val="000000"/>
          <w:spacing w:val="0"/>
          <w:w w:val="100"/>
          <w:position w:val="0"/>
          <w:sz w:val="14"/>
          <w:szCs w:val="14"/>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9</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 6, a</w:t>
      </w:r>
      <w:r>
        <w:rPr>
          <w:rFonts w:ascii="宋体" w:hAnsi="宋体" w:eastAsia="宋体" w:cs="宋体"/>
          <w:color w:val="000000"/>
          <w:spacing w:val="0"/>
          <w:w w:val="100"/>
          <w:position w:val="0"/>
          <w:sz w:val="12"/>
          <w:szCs w:val="12"/>
          <w:lang w:val="en-US" w:eastAsia="en-US" w:bidi="en-US"/>
        </w:rPr>
        <w:t xml:space="preserve">4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2</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 xml:space="preserve">s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8</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sz w:val="14"/>
          <w:szCs w:val="14"/>
          <w:lang w:val="en-US" w:eastAsia="en-US" w:bidi="en-US"/>
        </w:rPr>
        <w:t>a</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i/>
          <w:iCs/>
          <w:color w:val="000000"/>
          <w:spacing w:val="0"/>
          <w:w w:val="100"/>
          <w:position w:val="0"/>
          <w:sz w:val="14"/>
          <w:szCs w:val="14"/>
          <w:lang w:val="en-US" w:eastAsia="en-US" w:bidi="en-US"/>
        </w:rPr>
        <w:t xml:space="preserve">s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5</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7</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There are four LIS in </w:t>
      </w:r>
      <w:r>
        <w:rPr>
          <w:rFonts w:ascii="宋体" w:hAnsi="宋体" w:eastAsia="宋体" w:cs="宋体"/>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3</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6</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7</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3</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6</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8</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2</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5</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7</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and </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3</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5</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7</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The gaps of these four LIS are 4, 5, 5, 4. Therefore, </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3</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6</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8</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and </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2</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5</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7</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have the maximum gap while </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3</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6</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7</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and </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3</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5</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7</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have the minimum gap. Also, when we set the slope </w:t>
      </w:r>
      <w:r>
        <w:rPr>
          <w:rFonts w:ascii="Times New Roman" w:hAnsi="Times New Roman" w:eastAsia="Times New Roman" w:cs="Times New Roman"/>
          <w:i/>
          <w:iCs/>
          <w:color w:val="000000"/>
          <w:spacing w:val="0"/>
          <w:w w:val="100"/>
          <w:position w:val="0"/>
          <w:lang w:val="en-US" w:eastAsia="en-US" w:bidi="en-US"/>
        </w:rPr>
        <w:t>p =</w:t>
      </w:r>
      <w:r>
        <w:rPr>
          <w:rFonts w:ascii="Times New Roman" w:hAnsi="Times New Roman" w:eastAsia="Times New Roman" w:cs="Times New Roman"/>
          <w:color w:val="000000"/>
          <w:spacing w:val="0"/>
          <w:w w:val="100"/>
          <w:position w:val="0"/>
          <w:lang w:val="en-US" w:eastAsia="en-US" w:bidi="en-US"/>
        </w:rPr>
        <w:t xml:space="preserve"> i</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5 (in Figure 3), then </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3</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6</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8</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does not satisfy the slope constraint since the slope between </w:t>
      </w:r>
      <w:r>
        <w:rPr>
          <w:rFonts w:ascii="Times New Roman" w:hAnsi="Times New Roman" w:eastAsia="Times New Roman" w:cs="Times New Roman"/>
          <w:i/>
          <w:iCs/>
          <w:color w:val="000000"/>
          <w:spacing w:val="0"/>
          <w:w w:val="100"/>
          <w:position w:val="0"/>
          <w:sz w:val="14"/>
          <w:szCs w:val="14"/>
          <w:lang w:val="en-US" w:eastAsia="en-US" w:bidi="en-US"/>
        </w:rPr>
        <w:t xml:space="preserve">a^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6 and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 xml:space="preserve">s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8 is (8 </w:t>
      </w:r>
      <w:r>
        <w:rPr>
          <w:rFonts w:ascii="宋体" w:hAnsi="宋体" w:eastAsia="宋体" w:cs="宋体"/>
          <w:color w:val="000000"/>
          <w:spacing w:val="0"/>
          <w:w w:val="100"/>
          <w:position w:val="0"/>
          <w:sz w:val="20"/>
          <w:szCs w:val="20"/>
          <w:lang w:val="zh-TW" w:eastAsia="zh-TW" w:bidi="zh-TW"/>
        </w:rPr>
        <w:t xml:space="preserve">一 </w:t>
      </w:r>
      <w:r>
        <w:rPr>
          <w:rFonts w:ascii="Times New Roman" w:hAnsi="Times New Roman" w:eastAsia="Times New Roman" w:cs="Times New Roman"/>
          <w:color w:val="000000"/>
          <w:spacing w:val="0"/>
          <w:w w:val="100"/>
          <w:position w:val="0"/>
          <w:lang w:val="en-US" w:eastAsia="en-US" w:bidi="en-US"/>
        </w:rPr>
        <w:t xml:space="preserve">6) </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(5 </w:t>
      </w:r>
      <w:r>
        <w:rPr>
          <w:rFonts w:ascii="宋体" w:hAnsi="宋体" w:eastAsia="宋体" w:cs="宋体"/>
          <w:color w:val="000000"/>
          <w:spacing w:val="0"/>
          <w:w w:val="100"/>
          <w:position w:val="0"/>
          <w:sz w:val="20"/>
          <w:szCs w:val="20"/>
          <w:lang w:val="zh-TW" w:eastAsia="zh-TW" w:bidi="zh-TW"/>
        </w:rPr>
        <w:t xml:space="preserve">一 </w:t>
      </w:r>
      <w:r>
        <w:rPr>
          <w:rFonts w:ascii="Times New Roman" w:hAnsi="Times New Roman" w:eastAsia="Times New Roman" w:cs="Times New Roman"/>
          <w:color w:val="000000"/>
          <w:spacing w:val="0"/>
          <w:w w:val="100"/>
          <w:position w:val="0"/>
          <w:lang w:val="en-US" w:eastAsia="en-US" w:bidi="en-US"/>
        </w:rPr>
        <w:t xml:space="preserve">3) </w:t>
      </w: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i </w:t>
      </w:r>
      <w:r>
        <w:rPr>
          <w:rFonts w:ascii="宋体" w:hAnsi="宋体" w:eastAsia="宋体" w:cs="宋体"/>
          <w:color w:val="000000"/>
          <w:spacing w:val="0"/>
          <w:w w:val="100"/>
          <w:position w:val="0"/>
          <w:lang w:val="en-US" w:eastAsia="en-US" w:bidi="en-US"/>
        </w:rPr>
        <w:t xml:space="preserve">&lt; </w:t>
      </w:r>
      <w:r>
        <w:rPr>
          <w:rFonts w:ascii="Times New Roman" w:hAnsi="Times New Roman" w:eastAsia="Times New Roman" w:cs="Times New Roman"/>
          <w:color w:val="000000"/>
          <w:spacing w:val="0"/>
          <w:w w:val="100"/>
          <w:position w:val="0"/>
          <w:lang w:val="en-US" w:eastAsia="en-US" w:bidi="en-US"/>
        </w:rPr>
        <w:t>i</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5. Similarly, </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3</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6</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7</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and </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3</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5</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7</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do not satisfy the slope constraint and only </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2</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5</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7</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is slope-constrained LIS. For the range-constrained LIS with ranges [</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vertAlign w:val="subscript"/>
          <w:lang w:val="en-US" w:eastAsia="en-US" w:bidi="en-US"/>
        </w:rPr>
        <w:t>I</w:t>
      </w:r>
      <w:r>
        <w:rPr>
          <w:rFonts w:ascii="Times New Roman" w:hAnsi="Times New Roman" w:eastAsia="Times New Roman" w:cs="Times New Roman"/>
          <w:i/>
          <w:iCs/>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 2, </w:t>
      </w:r>
      <w:r>
        <w:rPr>
          <w:rFonts w:ascii="Times New Roman" w:hAnsi="Times New Roman" w:eastAsia="Times New Roman" w:cs="Times New Roman"/>
          <w:i/>
          <w:iCs/>
          <w:smallCaps/>
          <w:color w:val="000000"/>
          <w:spacing w:val="0"/>
          <w:w w:val="100"/>
          <w:position w:val="0"/>
          <w:sz w:val="20"/>
          <w:szCs w:val="20"/>
          <w:lang w:val="en-US" w:eastAsia="en-US" w:bidi="en-US"/>
        </w:rPr>
        <w:t>U</w:t>
      </w:r>
      <w:r>
        <w:rPr>
          <w:rFonts w:ascii="Times New Roman" w:hAnsi="Times New Roman" w:eastAsia="Times New Roman" w:cs="Times New Roman"/>
          <w:i/>
          <w:iCs/>
          <w:smallCaps/>
          <w:color w:val="000000"/>
          <w:spacing w:val="0"/>
          <w:w w:val="100"/>
          <w:position w:val="0"/>
          <w:lang w:val="en-US" w:eastAsia="en-US" w:bidi="en-US"/>
        </w:rPr>
        <w:t>i</w:t>
      </w:r>
      <w:r>
        <w:rPr>
          <w:rFonts w:ascii="Times New Roman" w:hAnsi="Times New Roman" w:eastAsia="Times New Roman" w:cs="Times New Roman"/>
          <w:i/>
          <w:iCs/>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 3] and [</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sz w:val="13"/>
          <w:szCs w:val="13"/>
          <w:lang w:val="en-US" w:eastAsia="en-US" w:bidi="en-US"/>
        </w:rPr>
        <w:t>y</w:t>
      </w:r>
      <w:r>
        <w:rPr>
          <w:rFonts w:ascii="Times New Roman" w:hAnsi="Times New Roman" w:eastAsia="Times New Roman" w:cs="Times New Roman"/>
          <w:color w:val="000000"/>
          <w:spacing w:val="0"/>
          <w:w w:val="100"/>
          <w:position w:val="0"/>
          <w:sz w:val="26"/>
          <w:szCs w:val="26"/>
          <w:lang w:val="en-US" w:eastAsia="en-US" w:bidi="en-US"/>
        </w:rPr>
        <w:t xml:space="preserve"> = </w:t>
      </w:r>
      <w:r>
        <w:rPr>
          <w:rFonts w:ascii="Times New Roman" w:hAnsi="Times New Roman" w:eastAsia="Times New Roman" w:cs="Times New Roman"/>
          <w:color w:val="000000"/>
          <w:spacing w:val="0"/>
          <w:w w:val="100"/>
          <w:position w:val="0"/>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U</w:t>
      </w:r>
      <w:r>
        <w:rPr>
          <w:rFonts w:ascii="Times New Roman" w:hAnsi="Times New Roman" w:eastAsia="Times New Roman" w:cs="Times New Roman"/>
          <w:i/>
          <w:iCs/>
          <w:color w:val="000000"/>
          <w:spacing w:val="0"/>
          <w:w w:val="100"/>
          <w:position w:val="0"/>
          <w:sz w:val="13"/>
          <w:szCs w:val="13"/>
          <w:lang w:val="en-US" w:eastAsia="en-US" w:bidi="en-US"/>
        </w:rPr>
        <w:t xml:space="preserve">y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3], </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2</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5</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7</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and </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3</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5</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7</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do not satisfy the range constraints since the positional distance between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5 and </w:t>
      </w:r>
      <w:r>
        <w:rPr>
          <w:rFonts w:ascii="Times New Roman" w:hAnsi="Times New Roman" w:eastAsia="Times New Roman" w:cs="Times New Roman"/>
          <w:i/>
          <w:iCs/>
          <w:color w:val="000000"/>
          <w:spacing w:val="0"/>
          <w:w w:val="100"/>
          <w:position w:val="0"/>
          <w:lang w:val="en-US" w:eastAsia="en-US" w:bidi="en-US"/>
        </w:rPr>
        <w:t>a^ =</w:t>
      </w:r>
      <w:r>
        <w:rPr>
          <w:rFonts w:ascii="Times New Roman" w:hAnsi="Times New Roman" w:eastAsia="Times New Roman" w:cs="Times New Roman"/>
          <w:color w:val="000000"/>
          <w:spacing w:val="0"/>
          <w:w w:val="100"/>
          <w:position w:val="0"/>
          <w:lang w:val="en-US" w:eastAsia="en-US" w:bidi="en-US"/>
        </w:rPr>
        <w:t xml:space="preserve"> 7 is i </w:t>
      </w:r>
      <w:r>
        <w:rPr>
          <w:rFonts w:ascii="宋体" w:hAnsi="宋体" w:eastAsia="宋体" w:cs="宋体"/>
          <w:color w:val="000000"/>
          <w:spacing w:val="0"/>
          <w:w w:val="100"/>
          <w:position w:val="0"/>
          <w:lang w:val="en-US" w:eastAsia="en-US" w:bidi="en-US"/>
        </w:rPr>
        <w:t xml:space="preserve">&lt; </w:t>
      </w:r>
      <w:r>
        <w:rPr>
          <w:rFonts w:ascii="Times New Roman" w:hAnsi="Times New Roman" w:eastAsia="Times New Roman" w:cs="Times New Roman"/>
          <w:i/>
          <w:iCs/>
          <w:smallCaps/>
          <w:color w:val="000000"/>
          <w:spacing w:val="0"/>
          <w:w w:val="100"/>
          <w:position w:val="0"/>
          <w:sz w:val="20"/>
          <w:szCs w:val="20"/>
          <w:lang w:val="en-US" w:eastAsia="en-US" w:bidi="en-US"/>
        </w:rPr>
        <w:t>L</w:t>
      </w:r>
      <w:r>
        <w:rPr>
          <w:rFonts w:ascii="Times New Roman" w:hAnsi="Times New Roman" w:eastAsia="Times New Roman" w:cs="Times New Roman"/>
          <w:i/>
          <w:iCs/>
          <w:smallCaps/>
          <w:color w:val="000000"/>
          <w:spacing w:val="0"/>
          <w:w w:val="100"/>
          <w:position w:val="0"/>
          <w:lang w:val="en-US" w:eastAsia="en-US" w:bidi="en-US"/>
        </w:rPr>
        <w:t>i</w:t>
      </w:r>
      <w:r>
        <w:rPr>
          <w:rFonts w:ascii="Times New Roman" w:hAnsi="Times New Roman" w:eastAsia="Times New Roman" w:cs="Times New Roman"/>
          <w:i/>
          <w:iCs/>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 2. Similarly,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 xml:space="preserve">3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6 and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 xml:space="preserve">7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7 cannot constitute a range-constrained LIS either since 7 </w:t>
      </w:r>
      <w:r>
        <w:rPr>
          <w:rFonts w:ascii="宋体" w:hAnsi="宋体" w:eastAsia="宋体" w:cs="宋体"/>
          <w:color w:val="000000"/>
          <w:spacing w:val="0"/>
          <w:w w:val="100"/>
          <w:position w:val="0"/>
          <w:sz w:val="20"/>
          <w:szCs w:val="20"/>
          <w:lang w:val="zh-TW" w:eastAsia="zh-TW" w:bidi="zh-TW"/>
        </w:rPr>
        <w:t xml:space="preserve">一 </w:t>
      </w:r>
      <w:r>
        <w:rPr>
          <w:rFonts w:ascii="Times New Roman" w:hAnsi="Times New Roman" w:eastAsia="Times New Roman" w:cs="Times New Roman"/>
          <w:color w:val="000000"/>
          <w:spacing w:val="0"/>
          <w:w w:val="100"/>
          <w:position w:val="0"/>
          <w:lang w:val="en-US" w:eastAsia="en-US" w:bidi="en-US"/>
        </w:rPr>
        <w:t xml:space="preserve">3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4 </w:t>
      </w:r>
      <w:r>
        <w:rPr>
          <w:rFonts w:ascii="宋体" w:hAnsi="宋体" w:eastAsia="宋体" w:cs="宋体"/>
          <w:color w:val="000000"/>
          <w:spacing w:val="0"/>
          <w:w w:val="100"/>
          <w:position w:val="0"/>
          <w:lang w:val="en-US" w:eastAsia="en-US" w:bidi="en-US"/>
        </w:rPr>
        <w:t xml:space="preserve">&gt; </w:t>
      </w:r>
      <w:r>
        <w:rPr>
          <w:rFonts w:ascii="Times New Roman" w:hAnsi="Times New Roman" w:eastAsia="Times New Roman" w:cs="Times New Roman"/>
          <w:i/>
          <w:iCs/>
          <w:smallCaps/>
          <w:color w:val="000000"/>
          <w:spacing w:val="0"/>
          <w:w w:val="100"/>
          <w:position w:val="0"/>
          <w:sz w:val="20"/>
          <w:szCs w:val="20"/>
          <w:lang w:val="en-US" w:eastAsia="en-US" w:bidi="en-US"/>
        </w:rPr>
        <w:t>U</w:t>
      </w:r>
      <w:r>
        <w:rPr>
          <w:rFonts w:ascii="Times New Roman" w:hAnsi="Times New Roman" w:eastAsia="Times New Roman" w:cs="Times New Roman"/>
          <w:i/>
          <w:iCs/>
          <w:smallCaps/>
          <w:color w:val="000000"/>
          <w:spacing w:val="0"/>
          <w:w w:val="100"/>
          <w:position w:val="0"/>
          <w:lang w:val="en-US" w:eastAsia="en-US" w:bidi="en-US"/>
        </w:rPr>
        <w:t>i</w:t>
      </w:r>
      <w:r>
        <w:rPr>
          <w:rFonts w:ascii="Times New Roman" w:hAnsi="Times New Roman" w:eastAsia="Times New Roman" w:cs="Times New Roman"/>
          <w:i/>
          <w:iCs/>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 3. </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3</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6</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8</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is the only range-constrained LIS.</w:t>
      </w:r>
    </w:p>
    <w:p>
      <w:pPr>
        <w:pStyle w:val="19"/>
        <w:keepNext/>
        <w:keepLines/>
        <w:widowControl w:val="0"/>
        <w:numPr>
          <w:ilvl w:val="0"/>
          <w:numId w:val="1"/>
        </w:numPr>
        <w:shd w:val="clear" w:color="auto" w:fill="auto"/>
        <w:tabs>
          <w:tab w:val="left" w:pos="428"/>
        </w:tabs>
        <w:bidi w:val="0"/>
        <w:spacing w:before="0" w:after="0" w:line="240" w:lineRule="auto"/>
        <w:ind w:left="0" w:right="0" w:firstLine="0"/>
        <w:jc w:val="left"/>
        <w:rPr>
          <w:sz w:val="24"/>
          <w:szCs w:val="24"/>
        </w:rPr>
      </w:pPr>
      <w:bookmarkStart w:id="26" w:name="bookmark28"/>
      <w:bookmarkEnd w:id="26"/>
      <w:bookmarkStart w:id="27" w:name="bookmark26"/>
      <w:bookmarkStart w:id="28" w:name="bookmark29"/>
      <w:bookmarkStart w:id="29" w:name="bookmark27"/>
      <w:r>
        <w:rPr>
          <w:rFonts w:ascii="Times New Roman" w:hAnsi="Times New Roman" w:eastAsia="Times New Roman" w:cs="Times New Roman"/>
          <w:color w:val="000000"/>
          <w:spacing w:val="0"/>
          <w:w w:val="100"/>
          <w:position w:val="0"/>
          <w:sz w:val="26"/>
          <w:szCs w:val="26"/>
          <w:lang w:val="en-US" w:eastAsia="en-US" w:bidi="en-US"/>
        </w:rPr>
        <w:t>Quadruple Neighbor List</w:t>
      </w:r>
      <w:r>
        <w:rPr>
          <w:rFonts w:ascii="Times New Roman" w:hAnsi="Times New Roman" w:eastAsia="Times New Roman" w:cs="Times New Roman"/>
          <w:b w:val="0"/>
          <w:bCs w:val="0"/>
          <w:smallCaps w:val="0"/>
          <w:color w:val="000000"/>
          <w:spacing w:val="0"/>
          <w:w w:val="100"/>
          <w:position w:val="0"/>
          <w:sz w:val="24"/>
          <w:szCs w:val="24"/>
          <w:lang w:val="en-US" w:eastAsia="en-US" w:bidi="en-US"/>
        </w:rPr>
        <w:t xml:space="preserve"> L</w:t>
      </w:r>
      <w:r>
        <w:rPr>
          <w:rFonts w:ascii="Times New Roman" w:hAnsi="Times New Roman" w:eastAsia="Times New Roman" w:cs="Times New Roman"/>
          <w:b w:val="0"/>
          <w:bCs w:val="0"/>
          <w:smallCaps w:val="0"/>
          <w:color w:val="000000"/>
          <w:spacing w:val="0"/>
          <w:w w:val="100"/>
          <w:position w:val="0"/>
          <w:sz w:val="24"/>
          <w:szCs w:val="24"/>
          <w:vertAlign w:val="subscript"/>
          <w:lang w:val="en-US" w:eastAsia="en-US" w:bidi="en-US"/>
        </w:rPr>
        <w:t>a</w:t>
      </w:r>
      <w:bookmarkEnd w:id="27"/>
      <w:bookmarkEnd w:id="28"/>
      <w:bookmarkEnd w:id="29"/>
    </w:p>
    <w:p>
      <w:pPr>
        <w:pStyle w:val="23"/>
        <w:keepNext/>
        <w:keepLines/>
        <w:widowControl w:val="0"/>
        <w:numPr>
          <w:ilvl w:val="1"/>
          <w:numId w:val="1"/>
        </w:numPr>
        <w:shd w:val="clear" w:color="auto" w:fill="auto"/>
        <w:tabs>
          <w:tab w:val="left" w:pos="428"/>
        </w:tabs>
        <w:bidi w:val="0"/>
        <w:spacing w:before="0" w:after="100" w:line="240" w:lineRule="auto"/>
        <w:ind w:left="0" w:right="0" w:firstLine="0"/>
        <w:jc w:val="both"/>
      </w:pPr>
      <w:bookmarkStart w:id="30" w:name="bookmark32"/>
      <w:bookmarkEnd w:id="30"/>
      <w:bookmarkStart w:id="31" w:name="bookmark30"/>
      <w:bookmarkStart w:id="32" w:name="bookmark33"/>
      <w:bookmarkStart w:id="33" w:name="bookmark31"/>
      <w:r>
        <w:rPr>
          <w:rFonts w:ascii="Times New Roman" w:hAnsi="Times New Roman" w:eastAsia="Times New Roman" w:cs="Times New Roman"/>
          <w:b w:val="0"/>
          <w:bCs w:val="0"/>
          <w:color w:val="000000"/>
          <w:spacing w:val="0"/>
          <w:w w:val="100"/>
          <w:position w:val="0"/>
          <w:sz w:val="24"/>
          <w:szCs w:val="24"/>
          <w:lang w:val="en-US" w:eastAsia="en-US" w:bidi="en-US"/>
        </w:rPr>
        <w:t>L</w:t>
      </w:r>
      <w:r>
        <w:rPr>
          <w:rFonts w:ascii="Times New Roman" w:hAnsi="Times New Roman" w:eastAsia="Times New Roman" w:cs="Times New Roman"/>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Background and Definition</w:t>
      </w:r>
      <w:bookmarkEnd w:id="31"/>
      <w:bookmarkEnd w:id="32"/>
      <w:bookmarkEnd w:id="33"/>
    </w:p>
    <w:p>
      <w:pPr>
        <w:pStyle w:val="15"/>
        <w:keepNext w:val="0"/>
        <w:keepLines w:val="0"/>
        <w:widowControl w:val="0"/>
        <w:shd w:val="clear" w:color="auto" w:fill="auto"/>
        <w:bidi w:val="0"/>
        <w:spacing w:before="0" w:after="180" w:line="221" w:lineRule="exact"/>
        <w:ind w:left="0" w:right="0"/>
        <w:jc w:val="both"/>
      </w:pPr>
      <w:r>
        <w:rPr>
          <w:rFonts w:ascii="Times New Roman" w:hAnsi="Times New Roman" w:eastAsia="Times New Roman" w:cs="Times New Roman"/>
          <w:color w:val="000000"/>
          <w:spacing w:val="0"/>
          <w:w w:val="100"/>
          <w:position w:val="0"/>
          <w:lang w:val="en-US" w:eastAsia="en-US" w:bidi="en-US"/>
        </w:rPr>
        <w:t xml:space="preserve">For the easy of the presentation, we introduce some concepts of LIS before we formally define the quadruple neighbor list (QN-List, for short). Consider a sequence </w:t>
      </w:r>
      <w:r>
        <w:rPr>
          <w:rFonts w:ascii="宋体" w:hAnsi="宋体" w:eastAsia="宋体" w:cs="宋体"/>
          <w:color w:val="000000"/>
          <w:spacing w:val="0"/>
          <w:w w:val="100"/>
          <w:position w:val="0"/>
          <w:lang w:val="en-US" w:eastAsia="en-US" w:bidi="en-US"/>
        </w:rPr>
        <w:t xml:space="preserve">a </w:t>
      </w:r>
      <w:r>
        <w:rPr>
          <w:rFonts w:ascii="Times New Roman" w:hAnsi="Times New Roman" w:eastAsia="Times New Roman" w:cs="Times New Roman"/>
          <w:i/>
          <w:iCs/>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 xml:space="preserve">i </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2</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a</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e </w:t>
      </w:r>
      <w:r>
        <w:rPr>
          <w:rFonts w:ascii="宋体" w:hAnsi="宋体" w:eastAsia="宋体" w:cs="宋体"/>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is said to be </w:t>
      </w:r>
      <w:r>
        <w:rPr>
          <w:rFonts w:ascii="Times New Roman" w:hAnsi="Times New Roman" w:eastAsia="Times New Roman" w:cs="Times New Roman"/>
          <w:i/>
          <w:iCs/>
          <w:color w:val="000000"/>
          <w:spacing w:val="0"/>
          <w:w w:val="100"/>
          <w:position w:val="0"/>
          <w:lang w:val="en-US" w:eastAsia="en-US" w:bidi="en-US"/>
        </w:rPr>
        <w:t xml:space="preserve">compatible </w:t>
      </w:r>
      <w:r>
        <w:rPr>
          <w:rFonts w:ascii="Times New Roman" w:hAnsi="Times New Roman" w:eastAsia="Times New Roman" w:cs="Times New Roman"/>
          <w:i/>
          <w:iCs/>
          <w:color w:val="000000"/>
          <w:spacing w:val="0"/>
          <w:w w:val="100"/>
          <w:position w:val="0"/>
          <w:sz w:val="14"/>
          <w:szCs w:val="14"/>
          <w:lang w:val="en-US" w:eastAsia="en-US" w:bidi="en-US"/>
        </w:rPr>
        <w:t xml:space="preserve">a </w:t>
      </w:r>
      <w:r>
        <w:rPr>
          <w:rFonts w:ascii="Times New Roman" w:hAnsi="Times New Roman" w:eastAsia="Times New Roman" w:cs="Times New Roman"/>
          <w:color w:val="000000"/>
          <w:spacing w:val="0"/>
          <w:w w:val="100"/>
          <w:position w:val="0"/>
          <w:lang w:val="en-US" w:eastAsia="en-US" w:bidi="en-US"/>
        </w:rPr>
        <w:t xml:space="preserve">with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if </w:t>
      </w:r>
      <w:r>
        <w:rPr>
          <w:rFonts w:ascii="Times New Roman" w:hAnsi="Times New Roman" w:eastAsia="Times New Roman" w:cs="Times New Roman"/>
          <w:i/>
          <w:iCs/>
          <w:color w:val="000000"/>
          <w:spacing w:val="0"/>
          <w:w w:val="100"/>
          <w:position w:val="0"/>
          <w:lang w:val="en-US" w:eastAsia="en-US" w:bidi="en-US"/>
        </w:rPr>
        <w:t>i</w:t>
      </w:r>
      <w:r>
        <w:rPr>
          <w:rFonts w:ascii="宋体" w:hAnsi="宋体" w:eastAsia="宋体" w:cs="宋体"/>
          <w:color w:val="000000"/>
          <w:spacing w:val="0"/>
          <w:w w:val="100"/>
          <w:position w:val="0"/>
          <w:lang w:val="en-US" w:eastAsia="en-US" w:bidi="en-US"/>
        </w:rPr>
        <w:t xml:space="preserve"> &lt; </w:t>
      </w:r>
      <w:r>
        <w:rPr>
          <w:rFonts w:ascii="Times New Roman" w:hAnsi="Times New Roman" w:eastAsia="Times New Roman" w:cs="Times New Roman"/>
          <w:i/>
          <w:iCs/>
          <w:color w:val="000000"/>
          <w:spacing w:val="0"/>
          <w:w w:val="100"/>
          <w:position w:val="0"/>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&lt;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We denote it by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W a</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i/>
          <w:iCs/>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Also, we use </w:t>
      </w:r>
      <w:r>
        <w:rPr>
          <w:rFonts w:ascii="Times New Roman" w:hAnsi="Times New Roman" w:eastAsia="Times New Roman" w:cs="Times New Roman"/>
          <w:i/>
          <w:iCs/>
          <w:color w:val="000000"/>
          <w:spacing w:val="0"/>
          <w:w w:val="100"/>
          <w:position w:val="0"/>
          <w:lang w:val="en-US" w:eastAsia="en-US" w:bidi="en-US"/>
        </w:rPr>
        <w:t xml:space="preserve">IS </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to denote the set of all </w:t>
      </w:r>
      <w:r>
        <w:rPr>
          <w:rFonts w:ascii="Times New Roman" w:hAnsi="Times New Roman" w:eastAsia="Times New Roman" w:cs="Times New Roman"/>
          <w:i/>
          <w:iCs/>
          <w:color w:val="000000"/>
          <w:spacing w:val="0"/>
          <w:w w:val="100"/>
          <w:position w:val="0"/>
          <w:lang w:val="en-US" w:eastAsia="en-US" w:bidi="en-US"/>
        </w:rPr>
        <w:t>increasing subsequences</w:t>
      </w:r>
      <w:r>
        <w:rPr>
          <w:rFonts w:ascii="Times New Roman" w:hAnsi="Times New Roman" w:eastAsia="Times New Roman" w:cs="Times New Roman"/>
          <w:color w:val="000000"/>
          <w:spacing w:val="0"/>
          <w:w w:val="100"/>
          <w:position w:val="0"/>
          <w:lang w:val="en-US" w:eastAsia="en-US" w:bidi="en-US"/>
        </w:rPr>
        <w:t xml:space="preserve"> of </w:t>
      </w:r>
      <w:r>
        <w:rPr>
          <w:rFonts w:ascii="宋体" w:hAnsi="宋体" w:eastAsia="宋体" w:cs="宋体"/>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en-US" w:eastAsia="en-US" w:bidi="en-US"/>
        </w:rPr>
        <w:t xml:space="preserve">that ends with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and we define </w:t>
      </w:r>
      <w:r>
        <w:rPr>
          <w:rFonts w:ascii="Times New Roman" w:hAnsi="Times New Roman" w:eastAsia="Times New Roman" w:cs="Times New Roman"/>
          <w:i/>
          <w:iCs/>
          <w:color w:val="000000"/>
          <w:spacing w:val="0"/>
          <w:w w:val="100"/>
          <w:position w:val="0"/>
          <w:lang w:val="en-US" w:eastAsia="en-US" w:bidi="en-US"/>
        </w:rPr>
        <w:t>rising length</w:t>
      </w:r>
      <w:r>
        <w:rPr>
          <w:rFonts w:ascii="Times New Roman" w:hAnsi="Times New Roman" w:eastAsia="Times New Roman" w:cs="Times New Roman"/>
          <w:color w:val="000000"/>
          <w:spacing w:val="0"/>
          <w:w w:val="100"/>
          <w:position w:val="0"/>
          <w:lang w:val="en-US" w:eastAsia="en-US" w:bidi="en-US"/>
        </w:rPr>
        <w:t xml:space="preserve"> [5]</w:t>
      </w:r>
      <w:r>
        <w:rPr>
          <w:rFonts w:ascii="Times New Roman" w:hAnsi="Times New Roman" w:eastAsia="Times New Roman" w:cs="Times New Roman"/>
          <w:color w:val="000000"/>
          <w:spacing w:val="0"/>
          <w:w w:val="100"/>
          <w:position w:val="0"/>
          <w:vertAlign w:val="superscript"/>
          <w:lang w:val="en-US" w:eastAsia="en-US" w:bidi="en-US"/>
        </w:rPr>
        <w:t>3</w:t>
      </w:r>
      <w:r>
        <w:rPr>
          <w:rFonts w:ascii="Times New Roman" w:hAnsi="Times New Roman" w:eastAsia="Times New Roman" w:cs="Times New Roman"/>
          <w:color w:val="000000"/>
          <w:spacing w:val="0"/>
          <w:w w:val="100"/>
          <w:position w:val="0"/>
          <w:lang w:val="en-US" w:eastAsia="en-US" w:bidi="en-US"/>
        </w:rPr>
        <w:t xml:space="preserve">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denoted as </w:t>
      </w:r>
      <w:r>
        <w:rPr>
          <w:rFonts w:ascii="Times New Roman" w:hAnsi="Times New Roman" w:eastAsia="Times New Roman" w:cs="Times New Roman"/>
          <w:i/>
          <w:iCs/>
          <w:color w:val="000000"/>
          <w:spacing w:val="0"/>
          <w:w w:val="100"/>
          <w:position w:val="0"/>
          <w:lang w:val="en-US" w:eastAsia="en-US" w:bidi="en-US"/>
        </w:rPr>
        <w:t>RL</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as the maximum length of subsequences in </w:t>
      </w:r>
      <w:r>
        <w:rPr>
          <w:rFonts w:ascii="Times New Roman" w:hAnsi="Times New Roman" w:eastAsia="Times New Roman" w:cs="Times New Roman"/>
          <w:i/>
          <w:iCs/>
          <w:color w:val="000000"/>
          <w:spacing w:val="0"/>
          <w:w w:val="100"/>
          <w:position w:val="0"/>
          <w:lang w:val="en-US" w:eastAsia="en-US" w:bidi="en-US"/>
        </w:rPr>
        <w:t>iS</w:t>
      </w:r>
      <w:r>
        <w:rPr>
          <w:rFonts w:ascii="Times New Roman" w:hAnsi="Times New Roman" w:eastAsia="Times New Roman" w:cs="Times New Roman"/>
          <w:color w:val="000000"/>
          <w:spacing w:val="0"/>
          <w:w w:val="100"/>
          <w:position w:val="0"/>
          <w:sz w:val="13"/>
          <w:szCs w:val="13"/>
          <w:lang w:val="en-US" w:eastAsia="en-US" w:bidi="en-US"/>
        </w:rPr>
        <w:t xml:space="preserve"> a</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For example, consider the sequence </w:t>
      </w:r>
      <w:r>
        <w:rPr>
          <w:rFonts w:ascii="宋体" w:hAnsi="宋体" w:eastAsia="宋体" w:cs="宋体"/>
          <w:color w:val="000000"/>
          <w:spacing w:val="0"/>
          <w:w w:val="100"/>
          <w:position w:val="0"/>
          <w:lang w:val="en-US" w:eastAsia="en-US" w:bidi="en-US"/>
        </w:rPr>
        <w:t xml:space="preserve">a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vertAlign w:val="subscript"/>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3</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vertAlign w:val="subscript"/>
          <w:lang w:val="en-US" w:eastAsia="en-US" w:bidi="en-US"/>
        </w:rPr>
        <w:t>2</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9</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vertAlign w:val="subscript"/>
          <w:lang w:val="en-US" w:eastAsia="en-US" w:bidi="en-US"/>
        </w:rPr>
        <w:t>3</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6</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vertAlign w:val="subscript"/>
          <w:lang w:val="en-US" w:eastAsia="en-US" w:bidi="en-US"/>
        </w:rPr>
        <w:t>4</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2</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vertAlign w:val="sub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w:t>
      </w:r>
    </w:p>
    <w:p>
      <w:pPr>
        <w:pStyle w:val="17"/>
        <w:keepNext w:val="0"/>
        <w:keepLines w:val="0"/>
        <w:widowControl w:val="0"/>
        <w:numPr>
          <w:ilvl w:val="0"/>
          <w:numId w:val="5"/>
        </w:numPr>
        <w:shd w:val="clear" w:color="auto" w:fill="auto"/>
        <w:tabs>
          <w:tab w:val="left" w:pos="428"/>
        </w:tabs>
        <w:bidi w:val="0"/>
        <w:spacing w:before="0" w:after="100" w:line="240" w:lineRule="auto"/>
        <w:ind w:left="0" w:right="0" w:firstLine="180"/>
        <w:jc w:val="both"/>
        <w:rPr>
          <w:sz w:val="16"/>
          <w:szCs w:val="16"/>
        </w:rPr>
        <w:sectPr>
          <w:footnotePr>
            <w:numFmt w:val="upperRoman"/>
          </w:footnotePr>
          <w:type w:val="continuous"/>
          <w:pgSz w:w="11342" w:h="15665"/>
          <w:pgMar w:top="659" w:right="787" w:bottom="520" w:left="677" w:header="0" w:footer="3" w:gutter="0"/>
          <w:cols w:space="173" w:num="2"/>
          <w:rtlGutter w:val="0"/>
          <w:docGrid w:linePitch="360" w:charSpace="0"/>
        </w:sectPr>
      </w:pPr>
      <w:bookmarkStart w:id="34" w:name="bookmark34"/>
      <w:bookmarkEnd w:id="34"/>
      <w:r>
        <w:rPr>
          <w:rFonts w:ascii="Times New Roman" w:hAnsi="Times New Roman" w:eastAsia="Times New Roman" w:cs="Times New Roman"/>
          <w:i/>
          <w:iCs/>
          <w:color w:val="000000"/>
          <w:spacing w:val="0"/>
          <w:w w:val="100"/>
          <w:position w:val="0"/>
          <w:sz w:val="16"/>
          <w:szCs w:val="16"/>
          <w:lang w:val="en-US" w:eastAsia="en-US" w:bidi="en-US"/>
        </w:rPr>
        <w:t>Rising length</w:t>
      </w:r>
      <w:r>
        <w:rPr>
          <w:rFonts w:ascii="Times New Roman" w:hAnsi="Times New Roman" w:eastAsia="Times New Roman" w:cs="Times New Roman"/>
          <w:color w:val="000000"/>
          <w:spacing w:val="0"/>
          <w:w w:val="100"/>
          <w:position w:val="0"/>
          <w:sz w:val="16"/>
          <w:szCs w:val="16"/>
          <w:lang w:val="en-US" w:eastAsia="en-US" w:bidi="en-US"/>
        </w:rPr>
        <w:t xml:space="preserve"> in this paper is the same as </w:t>
      </w:r>
      <w:r>
        <w:rPr>
          <w:rFonts w:ascii="Times New Roman" w:hAnsi="Times New Roman" w:eastAsia="Times New Roman" w:cs="Times New Roman"/>
          <w:i/>
          <w:iCs/>
          <w:color w:val="000000"/>
          <w:spacing w:val="0"/>
          <w:w w:val="100"/>
          <w:position w:val="0"/>
          <w:sz w:val="16"/>
          <w:szCs w:val="16"/>
          <w:lang w:val="en-US" w:eastAsia="en-US" w:bidi="en-US"/>
        </w:rPr>
        <w:t>height</w:t>
      </w:r>
      <w:r>
        <w:rPr>
          <w:rFonts w:ascii="Times New Roman" w:hAnsi="Times New Roman" w:eastAsia="Times New Roman" w:cs="Times New Roman"/>
          <w:color w:val="000000"/>
          <w:spacing w:val="0"/>
          <w:w w:val="100"/>
          <w:position w:val="0"/>
          <w:sz w:val="16"/>
          <w:szCs w:val="16"/>
          <w:lang w:val="en-US" w:eastAsia="en-US" w:bidi="en-US"/>
        </w:rPr>
        <w:t xml:space="preserve"> defined in [5]. We don't use </w:t>
      </w:r>
      <w:r>
        <w:rPr>
          <w:rFonts w:ascii="Times New Roman" w:hAnsi="Times New Roman" w:eastAsia="Times New Roman" w:cs="Times New Roman"/>
          <w:i/>
          <w:iCs/>
          <w:color w:val="000000"/>
          <w:spacing w:val="0"/>
          <w:w w:val="100"/>
          <w:position w:val="0"/>
          <w:sz w:val="16"/>
          <w:szCs w:val="16"/>
          <w:lang w:val="en-US" w:eastAsia="en-US" w:bidi="en-US"/>
        </w:rPr>
        <w:t>height</w:t>
      </w:r>
      <w:r>
        <w:rPr>
          <w:rFonts w:ascii="Times New Roman" w:hAnsi="Times New Roman" w:eastAsia="Times New Roman" w:cs="Times New Roman"/>
          <w:color w:val="000000"/>
          <w:spacing w:val="0"/>
          <w:w w:val="100"/>
          <w:position w:val="0"/>
          <w:sz w:val="16"/>
          <w:szCs w:val="16"/>
          <w:lang w:val="en-US" w:eastAsia="en-US" w:bidi="en-US"/>
        </w:rPr>
        <w:t xml:space="preserve"> here to avoid confusion because </w:t>
      </w:r>
      <w:r>
        <w:rPr>
          <w:rFonts w:ascii="Times New Roman" w:hAnsi="Times New Roman" w:eastAsia="Times New Roman" w:cs="Times New Roman"/>
          <w:i/>
          <w:iCs/>
          <w:color w:val="000000"/>
          <w:spacing w:val="0"/>
          <w:w w:val="100"/>
          <w:position w:val="0"/>
          <w:sz w:val="16"/>
          <w:szCs w:val="16"/>
          <w:lang w:val="en-US" w:eastAsia="en-US" w:bidi="en-US"/>
        </w:rPr>
        <w:t>height</w:t>
      </w:r>
      <w:r>
        <w:rPr>
          <w:rFonts w:ascii="Times New Roman" w:hAnsi="Times New Roman" w:eastAsia="Times New Roman" w:cs="Times New Roman"/>
          <w:color w:val="000000"/>
          <w:spacing w:val="0"/>
          <w:w w:val="100"/>
          <w:position w:val="0"/>
          <w:sz w:val="16"/>
          <w:szCs w:val="16"/>
          <w:lang w:val="en-US" w:eastAsia="en-US" w:bidi="en-US"/>
        </w:rPr>
        <w:t xml:space="preserve"> is also defined as the difference between the head item and tail item of an LIS in [13].</w:t>
      </w:r>
    </w:p>
    <w:p>
      <w:pPr>
        <w:pStyle w:val="7"/>
        <w:keepNext w:val="0"/>
        <w:keepLines w:val="0"/>
        <w:widowControl w:val="0"/>
        <w:shd w:val="clear" w:color="auto" w:fill="auto"/>
        <w:bidi w:val="0"/>
        <w:spacing w:before="0" w:after="0" w:line="240" w:lineRule="auto"/>
        <w:ind w:left="0" w:right="0" w:firstLine="0"/>
        <w:jc w:val="left"/>
        <w:sectPr>
          <w:footnotePr>
            <w:numFmt w:val="upperRoman"/>
          </w:footnotePr>
          <w:pgSz w:w="11342" w:h="15665"/>
          <w:pgMar w:top="659" w:right="787" w:bottom="553" w:left="691"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IEEE TRANSACTIONS ON KNOWLEDGE AND DATA ENGINEERING</w:t>
      </w:r>
    </w:p>
    <w:p>
      <w:pPr>
        <w:widowControl w:val="0"/>
        <w:spacing w:before="29" w:after="29" w:line="240" w:lineRule="exact"/>
        <w:rPr>
          <w:sz w:val="19"/>
          <w:szCs w:val="19"/>
        </w:rPr>
      </w:pPr>
    </w:p>
    <w:p>
      <w:pPr>
        <w:widowControl w:val="0"/>
        <w:spacing w:line="1" w:lineRule="exact"/>
        <w:sectPr>
          <w:footnotePr>
            <w:numFmt w:val="upperRoman"/>
          </w:footnotePr>
          <w:type w:val="continuous"/>
          <w:pgSz w:w="11342" w:h="15665"/>
          <w:pgMar w:top="893" w:right="0" w:bottom="591" w:left="0" w:header="0" w:footer="3" w:gutter="0"/>
          <w:cols w:space="720" w:num="1"/>
          <w:rtlGutter w:val="0"/>
          <w:docGrid w:linePitch="360" w:charSpace="0"/>
        </w:sectPr>
      </w:pPr>
    </w:p>
    <w:p>
      <w:pPr>
        <w:pStyle w:val="21"/>
        <w:keepNext w:val="0"/>
        <w:keepLines w:val="0"/>
        <w:framePr w:w="3192" w:h="278" w:wrap="around" w:vAnchor="text" w:hAnchor="page" w:x="1086" w:y="1979"/>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Fig. 4: Horizontal lists and QN-List</w:t>
      </w:r>
    </w:p>
    <w:p>
      <w:pPr>
        <w:pStyle w:val="21"/>
        <w:keepNext w:val="0"/>
        <w:keepLines w:val="0"/>
        <w:framePr w:w="1512" w:h="250" w:wrap="around" w:vAnchor="text" w:hAnchor="page" w:x="908" w:y="1724"/>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17"/>
          <w:szCs w:val="17"/>
          <w:lang w:val="en-US" w:eastAsia="en-US" w:bidi="en-US"/>
        </w:rPr>
        <w:t>(a) Horizontal lists</w:t>
      </w:r>
    </w:p>
    <w:p>
      <w:pPr>
        <w:pStyle w:val="21"/>
        <w:keepNext w:val="0"/>
        <w:keepLines w:val="0"/>
        <w:framePr w:w="1210" w:h="211" w:wrap="around" w:vAnchor="text" w:hAnchor="page" w:x="2996" w:y="1763"/>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7"/>
          <w:szCs w:val="17"/>
          <w:lang w:val="en-US" w:eastAsia="en-US" w:bidi="en-US"/>
        </w:rPr>
        <w:t xml:space="preserve">(b) QN-List </w:t>
      </w:r>
      <w:r>
        <w:rPr>
          <w:rFonts w:ascii="Times New Roman" w:hAnsi="Times New Roman" w:eastAsia="Times New Roman" w:cs="Times New Roman"/>
          <w:b w:val="0"/>
          <w:bCs w:val="0"/>
          <w:color w:val="000000"/>
          <w:spacing w:val="0"/>
          <w:w w:val="100"/>
          <w:position w:val="0"/>
          <w:sz w:val="17"/>
          <w:szCs w:val="17"/>
          <w:lang w:val="en-US" w:eastAsia="en-US" w:bidi="en-US"/>
        </w:rPr>
        <w:t>L</w:t>
      </w:r>
      <w:r>
        <w:rPr>
          <w:rFonts w:ascii="Times New Roman" w:hAnsi="Times New Roman" w:eastAsia="Times New Roman" w:cs="Times New Roman"/>
          <w:b w:val="0"/>
          <w:bCs w:val="0"/>
          <w:color w:val="000000"/>
          <w:spacing w:val="0"/>
          <w:w w:val="100"/>
          <w:position w:val="0"/>
          <w:sz w:val="11"/>
          <w:szCs w:val="11"/>
          <w:lang w:val="en-US" w:eastAsia="en-US" w:bidi="en-US"/>
        </w:rPr>
        <w:t>a</w:t>
      </w:r>
    </w:p>
    <w:p>
      <w:pPr>
        <w:pStyle w:val="21"/>
        <w:keepNext w:val="0"/>
        <w:keepLines w:val="0"/>
        <w:framePr w:w="2659" w:h="278" w:wrap="around" w:vAnchor="text" w:hAnchor="page" w:x="5027" w:y="1787"/>
        <w:widowControl w:val="0"/>
        <w:shd w:val="clear" w:color="auto" w:fill="auto"/>
        <w:bidi w:val="0"/>
        <w:spacing w:before="0" w:after="0" w:line="240" w:lineRule="auto"/>
        <w:ind w:left="0" w:right="0" w:firstLine="0"/>
        <w:jc w:val="center"/>
      </w:pPr>
      <w:r>
        <w:rPr>
          <w:rFonts w:ascii="Times New Roman" w:hAnsi="Times New Roman" w:eastAsia="Times New Roman" w:cs="Times New Roman"/>
          <w:color w:val="000000"/>
          <w:spacing w:val="0"/>
          <w:w w:val="100"/>
          <w:position w:val="0"/>
          <w:lang w:val="en-US" w:eastAsia="en-US" w:bidi="en-US"/>
        </w:rPr>
        <w:t>Fig. 5: Sketch of predecessors</w:t>
      </w:r>
    </w:p>
    <w:p>
      <w:pPr>
        <w:pStyle w:val="21"/>
        <w:keepNext w:val="0"/>
        <w:keepLines w:val="0"/>
        <w:framePr w:w="1118" w:h="278" w:wrap="around" w:vAnchor="text" w:hAnchor="page" w:x="8492" w:y="1773"/>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Fig. 6: DAG</w:t>
      </w:r>
    </w:p>
    <w:p>
      <w:pPr>
        <w:widowControl w:val="0"/>
        <w:spacing w:line="360" w:lineRule="exact"/>
      </w:pPr>
      <w:r>
        <w:drawing>
          <wp:anchor distT="0" distB="0" distL="0" distR="0" simplePos="0" relativeHeight="62915584" behindDoc="1" locked="0" layoutInCell="1" allowOverlap="1">
            <wp:simplePos x="0" y="0"/>
            <wp:positionH relativeFrom="page">
              <wp:posOffset>585470</wp:posOffset>
            </wp:positionH>
            <wp:positionV relativeFrom="paragraph">
              <wp:posOffset>64135</wp:posOffset>
            </wp:positionV>
            <wp:extent cx="682625" cy="207010"/>
            <wp:effectExtent l="0" t="0" r="3175" b="2540"/>
            <wp:wrapNone/>
            <wp:docPr id="22" name="Shape 22"/>
            <wp:cNvGraphicFramePr/>
            <a:graphic xmlns:a="http://schemas.openxmlformats.org/drawingml/2006/main">
              <a:graphicData uri="http://schemas.openxmlformats.org/drawingml/2006/picture">
                <pic:pic xmlns:pic="http://schemas.openxmlformats.org/drawingml/2006/picture">
                  <pic:nvPicPr>
                    <pic:cNvPr id="22" name="Shape 22"/>
                    <pic:cNvPicPr/>
                  </pic:nvPicPr>
                  <pic:blipFill>
                    <a:blip r:embed="rId15"/>
                    <a:stretch>
                      <a:fillRect/>
                    </a:stretch>
                  </pic:blipFill>
                  <pic:spPr>
                    <a:xfrm>
                      <a:off x="0" y="0"/>
                      <a:ext cx="682625" cy="207010"/>
                    </a:xfrm>
                    <a:prstGeom prst="rect">
                      <a:avLst/>
                    </a:prstGeom>
                  </pic:spPr>
                </pic:pic>
              </a:graphicData>
            </a:graphic>
          </wp:anchor>
        </w:drawing>
      </w:r>
      <w:r>
        <w:drawing>
          <wp:anchor distT="0" distB="740410" distL="0" distR="1151890" simplePos="0" relativeHeight="62915584" behindDoc="1" locked="0" layoutInCell="1" allowOverlap="1">
            <wp:simplePos x="0" y="0"/>
            <wp:positionH relativeFrom="page">
              <wp:posOffset>585470</wp:posOffset>
            </wp:positionH>
            <wp:positionV relativeFrom="paragraph">
              <wp:posOffset>487680</wp:posOffset>
            </wp:positionV>
            <wp:extent cx="981710" cy="207010"/>
            <wp:effectExtent l="0" t="0" r="8890" b="2540"/>
            <wp:wrapNone/>
            <wp:docPr id="24" name="Shape 24"/>
            <wp:cNvGraphicFramePr/>
            <a:graphic xmlns:a="http://schemas.openxmlformats.org/drawingml/2006/main">
              <a:graphicData uri="http://schemas.openxmlformats.org/drawingml/2006/picture">
                <pic:pic xmlns:pic="http://schemas.openxmlformats.org/drawingml/2006/picture">
                  <pic:nvPicPr>
                    <pic:cNvPr id="24" name="Shape 24"/>
                    <pic:cNvPicPr/>
                  </pic:nvPicPr>
                  <pic:blipFill>
                    <a:blip r:embed="rId16"/>
                    <a:stretch>
                      <a:fillRect/>
                    </a:stretch>
                  </pic:blipFill>
                  <pic:spPr>
                    <a:xfrm>
                      <a:off x="0" y="0"/>
                      <a:ext cx="981710" cy="207010"/>
                    </a:xfrm>
                    <a:prstGeom prst="rect">
                      <a:avLst/>
                    </a:prstGeom>
                  </pic:spPr>
                </pic:pic>
              </a:graphicData>
            </a:graphic>
          </wp:anchor>
        </w:drawing>
      </w:r>
      <w:r>
        <w:drawing>
          <wp:anchor distT="0" distB="133985" distL="8890" distR="280670" simplePos="0" relativeHeight="62915584" behindDoc="1" locked="0" layoutInCell="1" allowOverlap="1">
            <wp:simplePos x="0" y="0"/>
            <wp:positionH relativeFrom="page">
              <wp:posOffset>584835</wp:posOffset>
            </wp:positionH>
            <wp:positionV relativeFrom="paragraph">
              <wp:posOffset>892810</wp:posOffset>
            </wp:positionV>
            <wp:extent cx="670560" cy="225425"/>
            <wp:effectExtent l="0" t="0" r="15240" b="3175"/>
            <wp:wrapNone/>
            <wp:docPr id="26" name="Shape 26"/>
            <wp:cNvGraphicFramePr/>
            <a:graphic xmlns:a="http://schemas.openxmlformats.org/drawingml/2006/main">
              <a:graphicData uri="http://schemas.openxmlformats.org/drawingml/2006/picture">
                <pic:pic xmlns:pic="http://schemas.openxmlformats.org/drawingml/2006/picture">
                  <pic:nvPicPr>
                    <pic:cNvPr id="26" name="Shape 26"/>
                    <pic:cNvPicPr/>
                  </pic:nvPicPr>
                  <pic:blipFill>
                    <a:blip r:embed="rId17"/>
                    <a:stretch>
                      <a:fillRect/>
                    </a:stretch>
                  </pic:blipFill>
                  <pic:spPr>
                    <a:xfrm>
                      <a:off x="0" y="0"/>
                      <a:ext cx="670560" cy="225425"/>
                    </a:xfrm>
                    <a:prstGeom prst="rect">
                      <a:avLst/>
                    </a:prstGeom>
                  </pic:spPr>
                </pic:pic>
              </a:graphicData>
            </a:graphic>
          </wp:anchor>
        </w:drawing>
      </w:r>
      <w:r>
        <w:drawing>
          <wp:anchor distT="0" distB="133985" distL="0" distR="0" simplePos="0" relativeHeight="62915584" behindDoc="1" locked="0" layoutInCell="1" allowOverlap="1">
            <wp:simplePos x="0" y="0"/>
            <wp:positionH relativeFrom="page">
              <wp:posOffset>1840865</wp:posOffset>
            </wp:positionH>
            <wp:positionV relativeFrom="paragraph">
              <wp:posOffset>64135</wp:posOffset>
            </wp:positionV>
            <wp:extent cx="975360" cy="1054735"/>
            <wp:effectExtent l="0" t="0" r="15240" b="12065"/>
            <wp:wrapNone/>
            <wp:docPr id="28" name="Shape 28"/>
            <wp:cNvGraphicFramePr/>
            <a:graphic xmlns:a="http://schemas.openxmlformats.org/drawingml/2006/main">
              <a:graphicData uri="http://schemas.openxmlformats.org/drawingml/2006/picture">
                <pic:pic xmlns:pic="http://schemas.openxmlformats.org/drawingml/2006/picture">
                  <pic:nvPicPr>
                    <pic:cNvPr id="28" name="Shape 28"/>
                    <pic:cNvPicPr/>
                  </pic:nvPicPr>
                  <pic:blipFill>
                    <a:blip r:embed="rId18"/>
                    <a:stretch>
                      <a:fillRect/>
                    </a:stretch>
                  </pic:blipFill>
                  <pic:spPr>
                    <a:xfrm>
                      <a:off x="0" y="0"/>
                      <a:ext cx="975360" cy="1054735"/>
                    </a:xfrm>
                    <a:prstGeom prst="rect">
                      <a:avLst/>
                    </a:prstGeom>
                  </pic:spPr>
                </pic:pic>
              </a:graphicData>
            </a:graphic>
          </wp:anchor>
        </w:drawing>
      </w:r>
      <w:r>
        <w:drawing>
          <wp:anchor distT="0" distB="182880" distL="0" distR="0" simplePos="0" relativeHeight="62915584" behindDoc="1" locked="0" layoutInCell="1" allowOverlap="1">
            <wp:simplePos x="0" y="0"/>
            <wp:positionH relativeFrom="page">
              <wp:posOffset>2962910</wp:posOffset>
            </wp:positionH>
            <wp:positionV relativeFrom="paragraph">
              <wp:posOffset>12700</wp:posOffset>
            </wp:positionV>
            <wp:extent cx="2127250" cy="1115695"/>
            <wp:effectExtent l="0" t="0" r="6350" b="8255"/>
            <wp:wrapNone/>
            <wp:docPr id="30" name="Shape 30"/>
            <wp:cNvGraphicFramePr/>
            <a:graphic xmlns:a="http://schemas.openxmlformats.org/drawingml/2006/main">
              <a:graphicData uri="http://schemas.openxmlformats.org/drawingml/2006/picture">
                <pic:pic xmlns:pic="http://schemas.openxmlformats.org/drawingml/2006/picture">
                  <pic:nvPicPr>
                    <pic:cNvPr id="30" name="Shape 30"/>
                    <pic:cNvPicPr/>
                  </pic:nvPicPr>
                  <pic:blipFill>
                    <a:blip r:embed="rId19"/>
                    <a:stretch>
                      <a:fillRect/>
                    </a:stretch>
                  </pic:blipFill>
                  <pic:spPr>
                    <a:xfrm>
                      <a:off x="0" y="0"/>
                      <a:ext cx="2127250" cy="1115695"/>
                    </a:xfrm>
                    <a:prstGeom prst="rect">
                      <a:avLst/>
                    </a:prstGeom>
                  </pic:spPr>
                </pic:pic>
              </a:graphicData>
            </a:graphic>
          </wp:anchor>
        </w:drawing>
      </w:r>
      <w:r>
        <w:drawing>
          <wp:anchor distT="0" distB="176530" distL="0" distR="0" simplePos="0" relativeHeight="62915584" behindDoc="1" locked="0" layoutInCell="1" allowOverlap="1">
            <wp:simplePos x="0" y="0"/>
            <wp:positionH relativeFrom="page">
              <wp:posOffset>5196840</wp:posOffset>
            </wp:positionH>
            <wp:positionV relativeFrom="paragraph">
              <wp:posOffset>12700</wp:posOffset>
            </wp:positionV>
            <wp:extent cx="1073150" cy="1115695"/>
            <wp:effectExtent l="0" t="0" r="12700" b="8255"/>
            <wp:wrapNone/>
            <wp:docPr id="32" name="Shape 32"/>
            <wp:cNvGraphicFramePr/>
            <a:graphic xmlns:a="http://schemas.openxmlformats.org/drawingml/2006/main">
              <a:graphicData uri="http://schemas.openxmlformats.org/drawingml/2006/picture">
                <pic:pic xmlns:pic="http://schemas.openxmlformats.org/drawingml/2006/picture">
                  <pic:nvPicPr>
                    <pic:cNvPr id="32" name="Shape 32"/>
                    <pic:cNvPicPr/>
                  </pic:nvPicPr>
                  <pic:blipFill>
                    <a:blip r:embed="rId20"/>
                    <a:stretch>
                      <a:fillRect/>
                    </a:stretch>
                  </pic:blipFill>
                  <pic:spPr>
                    <a:xfrm>
                      <a:off x="0" y="0"/>
                      <a:ext cx="1073150" cy="1115695"/>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numFmt w:val="upperRoman"/>
          </w:footnotePr>
          <w:type w:val="continuous"/>
          <w:pgSz w:w="11342" w:h="15665"/>
          <w:pgMar w:top="893" w:right="394" w:bottom="591" w:left="437" w:header="0" w:footer="3" w:gutter="0"/>
          <w:cols w:space="720" w:num="1"/>
          <w:rtlGutter w:val="0"/>
          <w:docGrid w:linePitch="360" w:charSpace="0"/>
        </w:sectPr>
      </w:pPr>
    </w:p>
    <w:p>
      <w:pPr>
        <w:widowControl w:val="0"/>
        <w:spacing w:line="152" w:lineRule="exact"/>
        <w:rPr>
          <w:sz w:val="12"/>
          <w:szCs w:val="12"/>
        </w:rPr>
      </w:pPr>
    </w:p>
    <w:p>
      <w:pPr>
        <w:widowControl w:val="0"/>
        <w:spacing w:line="1" w:lineRule="exact"/>
        <w:sectPr>
          <w:footnotePr>
            <w:numFmt w:val="upperRoman"/>
          </w:footnotePr>
          <w:type w:val="continuous"/>
          <w:pgSz w:w="11342" w:h="15665"/>
          <w:pgMar w:top="659" w:right="0" w:bottom="553" w:left="0" w:header="0" w:footer="3" w:gutter="0"/>
          <w:cols w:space="720" w:num="1"/>
          <w:rtlGutter w:val="0"/>
          <w:docGrid w:linePitch="360" w:charSpace="0"/>
        </w:sectPr>
      </w:pPr>
    </w:p>
    <w:p>
      <w:pPr>
        <w:pStyle w:val="15"/>
        <w:keepNext w:val="0"/>
        <w:keepLines w:val="0"/>
        <w:widowControl w:val="0"/>
        <w:shd w:val="clear" w:color="auto" w:fill="auto"/>
        <w:bidi w:val="0"/>
        <w:spacing w:before="0" w:after="120" w:line="239" w:lineRule="exact"/>
        <w:ind w:left="0" w:right="0" w:firstLine="0"/>
        <w:jc w:val="both"/>
      </w:pPr>
      <w:r>
        <w:rPr>
          <w:rFonts w:ascii="Times New Roman" w:hAnsi="Times New Roman" w:eastAsia="Times New Roman" w:cs="Times New Roman"/>
          <w:color w:val="000000"/>
          <w:spacing w:val="0"/>
          <w:w w:val="100"/>
          <w:position w:val="0"/>
          <w:lang w:val="en-US" w:eastAsia="en-US" w:bidi="en-US"/>
        </w:rPr>
        <w:t>8</w:t>
      </w:r>
      <w:r>
        <w:rPr>
          <w:rFonts w:ascii="宋体" w:hAnsi="宋体" w:eastAsia="宋体" w:cs="宋体"/>
          <w:color w:val="000000"/>
          <w:spacing w:val="0"/>
          <w:w w:val="100"/>
          <w:position w:val="0"/>
          <w:sz w:val="18"/>
          <w:szCs w:val="18"/>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sz w:val="26"/>
          <w:szCs w:val="26"/>
          <w:lang w:val="en-US" w:eastAsia="en-US" w:bidi="en-US"/>
        </w:rPr>
        <w:t xml:space="preserve"> = </w:t>
      </w:r>
      <w:r>
        <w:rPr>
          <w:rFonts w:ascii="Times New Roman" w:hAnsi="Times New Roman" w:eastAsia="Times New Roman" w:cs="Times New Roman"/>
          <w:color w:val="000000"/>
          <w:spacing w:val="0"/>
          <w:w w:val="100"/>
          <w:position w:val="0"/>
          <w:lang w:val="en-US" w:eastAsia="en-US" w:bidi="en-US"/>
        </w:rPr>
        <w:t>5</w:t>
      </w:r>
      <w:r>
        <w:rPr>
          <w:rFonts w:ascii="宋体" w:hAnsi="宋体" w:eastAsia="宋体" w:cs="宋体"/>
          <w:color w:val="000000"/>
          <w:spacing w:val="0"/>
          <w:w w:val="100"/>
          <w:position w:val="0"/>
          <w:sz w:val="18"/>
          <w:szCs w:val="18"/>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sz w:val="26"/>
          <w:szCs w:val="26"/>
          <w:lang w:val="en-US" w:eastAsia="en-US" w:bidi="en-US"/>
        </w:rPr>
        <w:t xml:space="preserve"> = </w:t>
      </w:r>
      <w:r>
        <w:rPr>
          <w:rFonts w:ascii="Times New Roman" w:hAnsi="Times New Roman" w:eastAsia="Times New Roman" w:cs="Times New Roman"/>
          <w:color w:val="000000"/>
          <w:spacing w:val="0"/>
          <w:w w:val="100"/>
          <w:position w:val="0"/>
          <w:lang w:val="en-US" w:eastAsia="en-US" w:bidi="en-US"/>
        </w:rPr>
        <w:t xml:space="preserve">7} in Figure 3. Consider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sz w:val="26"/>
          <w:szCs w:val="26"/>
          <w:lang w:val="en-US" w:eastAsia="en-US" w:bidi="en-US"/>
        </w:rPr>
        <w:t xml:space="preserve"> = </w:t>
      </w:r>
      <w:r>
        <w:rPr>
          <w:rFonts w:ascii="Times New Roman" w:hAnsi="Times New Roman" w:eastAsia="Times New Roman" w:cs="Times New Roman"/>
          <w:color w:val="000000"/>
          <w:spacing w:val="0"/>
          <w:w w:val="100"/>
          <w:position w:val="0"/>
          <w:lang w:val="en-US" w:eastAsia="en-US" w:bidi="en-US"/>
        </w:rPr>
        <w:t>8. There are five increasing subsequences{</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 xml:space="preserve">5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8),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3, </w:t>
      </w:r>
      <w:r>
        <w:rPr>
          <w:rFonts w:ascii="Times New Roman" w:hAnsi="Times New Roman" w:eastAsia="Times New Roman" w:cs="Times New Roman"/>
          <w:i/>
          <w:iCs/>
          <w:color w:val="000000"/>
          <w:spacing w:val="0"/>
          <w:w w:val="100"/>
          <w:position w:val="0"/>
          <w:lang w:val="en-US" w:eastAsia="en-US" w:bidi="en-US"/>
        </w:rPr>
        <w:t>a =</w:t>
      </w:r>
      <w:r>
        <w:rPr>
          <w:rFonts w:ascii="Times New Roman" w:hAnsi="Times New Roman" w:eastAsia="Times New Roman" w:cs="Times New Roman"/>
          <w:color w:val="000000"/>
          <w:spacing w:val="0"/>
          <w:w w:val="100"/>
          <w:position w:val="0"/>
          <w:lang w:val="en-US" w:eastAsia="en-US" w:bidi="en-US"/>
        </w:rPr>
        <w:t xml:space="preserve"> 8), {</w:t>
      </w:r>
      <w:r>
        <w:rPr>
          <w:rFonts w:ascii="Times New Roman" w:hAnsi="Times New Roman" w:eastAsia="Times New Roman" w:cs="Times New Roman"/>
          <w:i/>
          <w:iCs/>
          <w:color w:val="000000"/>
          <w:spacing w:val="0"/>
          <w:w w:val="100"/>
          <w:position w:val="0"/>
          <w:vertAlign w:val="superscript"/>
          <w:lang w:val="en-US" w:eastAsia="en-US" w:bidi="en-US"/>
        </w:rPr>
        <w:t>a</w:t>
      </w:r>
      <w:r>
        <w:rPr>
          <w:rFonts w:ascii="宋体" w:hAnsi="宋体" w:eastAsia="宋体" w:cs="宋体"/>
          <w:color w:val="000000"/>
          <w:spacing w:val="0"/>
          <w:w w:val="100"/>
          <w:position w:val="0"/>
          <w:sz w:val="12"/>
          <w:szCs w:val="12"/>
          <w:lang w:val="en-US" w:eastAsia="en-US" w:bidi="en-US"/>
        </w:rPr>
        <w:t xml:space="preserve">3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6, </w:t>
      </w:r>
      <w:r>
        <w:rPr>
          <w:rFonts w:ascii="Times New Roman" w:hAnsi="Times New Roman" w:eastAsia="Times New Roman" w:cs="Times New Roman"/>
          <w:i/>
          <w:iCs/>
          <w:color w:val="000000"/>
          <w:spacing w:val="0"/>
          <w:w w:val="100"/>
          <w:position w:val="0"/>
          <w:vertAlign w:val="superscript"/>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5</w:t>
      </w:r>
      <w:r>
        <w:rPr>
          <w:rFonts w:ascii="Times New Roman" w:hAnsi="Times New Roman" w:eastAsia="Times New Roman" w:cs="Times New Roman"/>
          <w:color w:val="000000"/>
          <w:spacing w:val="0"/>
          <w:w w:val="100"/>
          <w:position w:val="0"/>
          <w:sz w:val="26"/>
          <w:szCs w:val="26"/>
          <w:lang w:val="en-US" w:eastAsia="en-US" w:bidi="en-US"/>
        </w:rPr>
        <w:t xml:space="preserve"> = </w:t>
      </w:r>
      <w:r>
        <w:rPr>
          <w:rFonts w:ascii="Times New Roman" w:hAnsi="Times New Roman" w:eastAsia="Times New Roman" w:cs="Times New Roman"/>
          <w:color w:val="000000"/>
          <w:spacing w:val="0"/>
          <w:w w:val="100"/>
          <w:position w:val="0"/>
          <w:sz w:val="32"/>
          <w:szCs w:val="32"/>
          <w:vertAlign w:val="superscript"/>
          <w:lang w:val="en-US" w:eastAsia="en-US" w:bidi="en-US"/>
        </w:rPr>
        <w:t>8), {</w:t>
      </w:r>
      <w:r>
        <w:rPr>
          <w:rFonts w:ascii="Times New Roman" w:hAnsi="Times New Roman" w:eastAsia="Times New Roman" w:cs="Times New Roman"/>
          <w:i/>
          <w:iCs/>
          <w:color w:val="000000"/>
          <w:spacing w:val="0"/>
          <w:w w:val="100"/>
          <w:position w:val="0"/>
          <w:vertAlign w:val="superscript"/>
          <w:lang w:val="en-US" w:eastAsia="en-US" w:bidi="en-US"/>
        </w:rPr>
        <w:t>a</w:t>
      </w:r>
      <w:r>
        <w:rPr>
          <w:rFonts w:ascii="宋体" w:hAnsi="宋体" w:eastAsia="宋体" w:cs="宋体"/>
          <w:color w:val="000000"/>
          <w:spacing w:val="0"/>
          <w:w w:val="100"/>
          <w:position w:val="0"/>
          <w:sz w:val="12"/>
          <w:szCs w:val="12"/>
          <w:lang w:val="en-US" w:eastAsia="en-US" w:bidi="en-US"/>
        </w:rPr>
        <w:t xml:space="preserve">4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2, </w:t>
      </w:r>
      <w:r>
        <w:rPr>
          <w:rFonts w:ascii="Times New Roman" w:hAnsi="Times New Roman" w:eastAsia="Times New Roman" w:cs="Times New Roman"/>
          <w:i/>
          <w:iCs/>
          <w:color w:val="000000"/>
          <w:spacing w:val="0"/>
          <w:w w:val="100"/>
          <w:position w:val="0"/>
          <w:vertAlign w:val="superscript"/>
          <w:lang w:val="en-US" w:eastAsia="en-US" w:bidi="en-US"/>
        </w:rPr>
        <w:t>a</w:t>
      </w:r>
      <w:r>
        <w:rPr>
          <w:rFonts w:ascii="宋体" w:hAnsi="宋体" w:eastAsia="宋体" w:cs="宋体"/>
          <w:color w:val="000000"/>
          <w:spacing w:val="0"/>
          <w:w w:val="100"/>
          <w:position w:val="0"/>
          <w:sz w:val="12"/>
          <w:szCs w:val="12"/>
          <w:lang w:val="en-US" w:eastAsia="en-US" w:bidi="en-US"/>
        </w:rPr>
        <w:t xml:space="preserve">5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sz w:val="32"/>
          <w:szCs w:val="32"/>
          <w:vertAlign w:val="superscript"/>
          <w:lang w:val="en-US" w:eastAsia="en-US" w:bidi="en-US"/>
        </w:rPr>
        <w:t>8), {</w:t>
      </w:r>
      <w:r>
        <w:rPr>
          <w:rFonts w:ascii="Times New Roman" w:hAnsi="Times New Roman" w:eastAsia="Times New Roman" w:cs="Times New Roman"/>
          <w:i/>
          <w:iCs/>
          <w:color w:val="000000"/>
          <w:spacing w:val="0"/>
          <w:w w:val="100"/>
          <w:position w:val="0"/>
          <w:vertAlign w:val="superscript"/>
          <w:lang w:val="en-US" w:eastAsia="en-US" w:bidi="en-US"/>
        </w:rPr>
        <w:t>a</w:t>
      </w:r>
      <w:r>
        <w:rPr>
          <w:rFonts w:ascii="宋体" w:hAnsi="宋体" w:eastAsia="宋体" w:cs="宋体"/>
          <w:color w:val="000000"/>
          <w:spacing w:val="0"/>
          <w:w w:val="100"/>
          <w:position w:val="0"/>
          <w:sz w:val="12"/>
          <w:szCs w:val="12"/>
          <w:lang w:val="en-US" w:eastAsia="en-US" w:bidi="en-US"/>
        </w:rPr>
        <w:t xml:space="preserve">1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sz w:val="32"/>
          <w:szCs w:val="32"/>
          <w:vertAlign w:val="superscript"/>
          <w:lang w:val="en-US" w:eastAsia="en-US" w:bidi="en-US"/>
        </w:rPr>
        <w:t xml:space="preserve">3, </w:t>
      </w:r>
      <w:r>
        <w:rPr>
          <w:rFonts w:ascii="Times New Roman" w:hAnsi="Times New Roman" w:eastAsia="Times New Roman" w:cs="Times New Roman"/>
          <w:i/>
          <w:iCs/>
          <w:color w:val="000000"/>
          <w:spacing w:val="0"/>
          <w:w w:val="100"/>
          <w:position w:val="0"/>
          <w:vertAlign w:val="superscript"/>
          <w:lang w:val="en-US" w:eastAsia="en-US" w:bidi="en-US"/>
        </w:rPr>
        <w:t>a</w:t>
      </w:r>
      <w:r>
        <w:rPr>
          <w:rFonts w:ascii="宋体" w:hAnsi="宋体" w:eastAsia="宋体" w:cs="宋体"/>
          <w:color w:val="000000"/>
          <w:spacing w:val="0"/>
          <w:w w:val="100"/>
          <w:position w:val="0"/>
          <w:sz w:val="12"/>
          <w:szCs w:val="12"/>
          <w:lang w:val="en-US" w:eastAsia="en-US" w:bidi="en-US"/>
        </w:rPr>
        <w:t xml:space="preserve">3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6,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 xml:space="preserve">5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8) that end with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i/>
          <w:iCs/>
          <w:color w:val="000000"/>
          <w:spacing w:val="0"/>
          <w:w w:val="100"/>
          <w:position w:val="0"/>
          <w:sz w:val="20"/>
          <w:szCs w:val="20"/>
          <w:lang w:val="en-US" w:eastAsia="en-US" w:bidi="en-US"/>
        </w:rPr>
        <w:t>、</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The maximum length of these increasing subsequences is 3. Hence, </w:t>
      </w:r>
      <w:r>
        <w:rPr>
          <w:rFonts w:ascii="Times New Roman" w:hAnsi="Times New Roman" w:eastAsia="Times New Roman" w:cs="Times New Roman"/>
          <w:i/>
          <w:iCs/>
          <w:color w:val="000000"/>
          <w:spacing w:val="0"/>
          <w:w w:val="100"/>
          <w:position w:val="0"/>
          <w:lang w:val="en-US" w:eastAsia="en-US" w:bidi="en-US"/>
        </w:rPr>
        <w:t>RL</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(a5</w:t>
      </w:r>
      <w:r>
        <w:rPr>
          <w:rFonts w:ascii="宋体" w:hAnsi="宋体" w:eastAsia="宋体" w:cs="宋体"/>
          <w:i/>
          <w:iCs/>
          <w:color w:val="000000"/>
          <w:spacing w:val="0"/>
          <w:w w:val="100"/>
          <w:position w:val="0"/>
          <w:sz w:val="20"/>
          <w:szCs w:val="20"/>
          <w:lang w:val="en-US" w:eastAsia="en-US" w:bidi="en-US"/>
        </w:rPr>
        <w:t>)</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3.</w:t>
      </w:r>
    </w:p>
    <w:p>
      <w:pPr>
        <w:pStyle w:val="15"/>
        <w:keepNext w:val="0"/>
        <w:keepLines w:val="0"/>
        <w:widowControl w:val="0"/>
        <w:shd w:val="clear" w:color="auto" w:fill="auto"/>
        <w:bidi w:val="0"/>
        <w:spacing w:before="0" w:after="120" w:line="264" w:lineRule="auto"/>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Definition 6.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b/>
          <w:bCs/>
          <w:i/>
          <w:iCs/>
          <w:color w:val="000000"/>
          <w:spacing w:val="0"/>
          <w:w w:val="100"/>
          <w:position w:val="0"/>
          <w:lang w:val="en-US" w:eastAsia="en-US" w:bidi="en-US"/>
        </w:rPr>
        <w:t>Predecessor</w:t>
      </w:r>
      <w:r>
        <w:rPr>
          <w:rFonts w:ascii="Times New Roman" w:hAnsi="Times New Roman" w:eastAsia="Times New Roman" w:cs="Times New Roman"/>
          <w:i/>
          <w:iCs/>
          <w:color w:val="000000"/>
          <w:spacing w:val="0"/>
          <w:w w:val="100"/>
          <w:position w:val="0"/>
          <w:lang w:val="en-US" w:eastAsia="en-US" w:bidi="en-US"/>
        </w:rPr>
        <w:t>). Given a sequence a and 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color w:val="000000"/>
          <w:spacing w:val="0"/>
          <w:w w:val="100"/>
          <w:position w:val="0"/>
          <w:lang w:val="en-US" w:eastAsia="en-US" w:bidi="en-US"/>
        </w:rPr>
        <w:t xml:space="preserve">e </w:t>
      </w:r>
      <w:r>
        <w:rPr>
          <w:rFonts w:ascii="Times New Roman" w:hAnsi="Times New Roman" w:eastAsia="Times New Roman" w:cs="Times New Roman"/>
          <w:i/>
          <w:iCs/>
          <w:color w:val="000000"/>
          <w:spacing w:val="0"/>
          <w:w w:val="100"/>
          <w:position w:val="0"/>
          <w:lang w:val="en-US" w:eastAsia="en-US" w:bidi="en-US"/>
        </w:rPr>
        <w:t>a, for some item a</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i/>
          <w:iCs/>
          <w:color w:val="000000"/>
          <w:spacing w:val="0"/>
          <w:w w:val="100"/>
          <w:position w:val="0"/>
          <w:lang w:val="en-US" w:eastAsia="en-US" w:bidi="en-US"/>
        </w:rPr>
        <w:t>, a</w:t>
      </w:r>
      <w:r>
        <w:rPr>
          <w:rFonts w:ascii="Times New Roman" w:hAnsi="Times New Roman" w:eastAsia="Times New Roman" w:cs="Times New Roman"/>
          <w:i/>
          <w:iCs/>
          <w:color w:val="000000"/>
          <w:spacing w:val="0"/>
          <w:w w:val="100"/>
          <w:position w:val="0"/>
          <w:sz w:val="13"/>
          <w:szCs w:val="13"/>
          <w:lang w:val="en-US" w:eastAsia="en-US" w:bidi="en-US"/>
        </w:rPr>
        <w:t xml:space="preserve">j </w:t>
      </w:r>
      <w:r>
        <w:rPr>
          <w:rFonts w:ascii="Times New Roman" w:hAnsi="Times New Roman" w:eastAsia="Times New Roman" w:cs="Times New Roman"/>
          <w:i/>
          <w:iCs/>
          <w:color w:val="000000"/>
          <w:spacing w:val="0"/>
          <w:w w:val="100"/>
          <w:position w:val="0"/>
          <w:lang w:val="en-US" w:eastAsia="en-US" w:bidi="en-US"/>
        </w:rPr>
        <w:t>is a</w:t>
      </w:r>
      <w:r>
        <w:rPr>
          <w:rFonts w:ascii="Times New Roman" w:hAnsi="Times New Roman" w:eastAsia="Times New Roman" w:cs="Times New Roman"/>
          <w:color w:val="000000"/>
          <w:spacing w:val="0"/>
          <w:w w:val="100"/>
          <w:position w:val="0"/>
          <w:lang w:val="en-US" w:eastAsia="en-US" w:bidi="en-US"/>
        </w:rPr>
        <w:t xml:space="preserve"> predecessor </w:t>
      </w:r>
      <w:r>
        <w:rPr>
          <w:rFonts w:ascii="Times New Roman" w:hAnsi="Times New Roman" w:eastAsia="Times New Roman" w:cs="Times New Roman"/>
          <w:i/>
          <w:iCs/>
          <w:color w:val="000000"/>
          <w:spacing w:val="0"/>
          <w:w w:val="100"/>
          <w:position w:val="0"/>
          <w:lang w:val="en-US" w:eastAsia="en-US" w:bidi="en-US"/>
        </w:rPr>
        <w:t>of 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if</w:t>
      </w:r>
    </w:p>
    <w:p>
      <w:pPr>
        <w:pStyle w:val="7"/>
        <w:keepNext w:val="0"/>
        <w:keepLines w:val="0"/>
        <w:widowControl w:val="0"/>
        <w:shd w:val="clear" w:color="auto" w:fill="auto"/>
        <w:bidi w:val="0"/>
        <w:spacing w:before="0" w:after="0" w:line="240" w:lineRule="auto"/>
        <w:ind w:left="1220" w:right="0" w:firstLine="0"/>
        <w:jc w:val="left"/>
      </w:pPr>
      <w:r>
        <w:rPr>
          <w:rFonts w:ascii="Times New Roman" w:hAnsi="Times New Roman" w:eastAsia="Times New Roman" w:cs="Times New Roman"/>
          <w:i/>
          <w:iCs/>
          <w:color w:val="000000"/>
          <w:spacing w:val="0"/>
          <w:w w:val="100"/>
          <w:position w:val="0"/>
          <w:lang w:val="en-US" w:eastAsia="en-US" w:bidi="en-US"/>
        </w:rPr>
        <w:t>a</w:t>
      </w:r>
    </w:p>
    <w:p>
      <w:pPr>
        <w:pStyle w:val="15"/>
        <w:keepNext w:val="0"/>
        <w:keepLines w:val="0"/>
        <w:widowControl w:val="0"/>
        <w:shd w:val="clear" w:color="auto" w:fill="auto"/>
        <w:bidi w:val="0"/>
        <w:spacing w:before="0" w:after="120" w:line="180" w:lineRule="auto"/>
        <w:ind w:left="0" w:right="0" w:firstLine="0"/>
        <w:jc w:val="center"/>
      </w:pP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j </w:t>
      </w:r>
      <w:r>
        <w:rPr>
          <w:rFonts w:ascii="Times New Roman" w:hAnsi="Times New Roman" w:eastAsia="Times New Roman" w:cs="Times New Roman"/>
          <w:i/>
          <w:iCs/>
          <w:color w:val="000000"/>
          <w:spacing w:val="0"/>
          <w:w w:val="100"/>
          <w:position w:val="0"/>
          <w:lang w:val="en-US" w:eastAsia="en-US" w:bidi="en-US"/>
        </w:rPr>
        <w:t>&lt; 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AND RL</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(aj) = RL</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1</w:t>
      </w:r>
    </w:p>
    <w:p>
      <w:pPr>
        <w:pStyle w:val="15"/>
        <w:keepNext w:val="0"/>
        <w:keepLines w:val="0"/>
        <w:widowControl w:val="0"/>
        <w:shd w:val="clear" w:color="auto" w:fill="auto"/>
        <w:bidi w:val="0"/>
        <w:spacing w:before="0" w:after="0"/>
        <w:ind w:left="0" w:right="0" w:firstLine="0"/>
        <w:jc w:val="both"/>
      </w:pPr>
      <w:r>
        <w:rPr>
          <w:rFonts w:ascii="Times New Roman" w:hAnsi="Times New Roman" w:eastAsia="Times New Roman" w:cs="Times New Roman"/>
          <w:i/>
          <w:iCs/>
          <w:color w:val="000000"/>
          <w:spacing w:val="0"/>
          <w:w w:val="100"/>
          <w:position w:val="0"/>
          <w:lang w:val="en-US" w:eastAsia="en-US" w:bidi="en-US"/>
        </w:rPr>
        <w:t>and the set of predecessors of 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is denoted as Pred</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w:t>
      </w:r>
    </w:p>
    <w:p>
      <w:pPr>
        <w:pStyle w:val="15"/>
        <w:keepNext w:val="0"/>
        <w:keepLines w:val="0"/>
        <w:widowControl w:val="0"/>
        <w:shd w:val="clear" w:color="auto" w:fill="auto"/>
        <w:bidi w:val="0"/>
        <w:spacing w:before="0" w:after="0" w:line="137" w:lineRule="auto"/>
        <w:ind w:left="1220" w:right="0" w:hanging="980"/>
        <w:jc w:val="both"/>
      </w:pPr>
      <w:r>
        <w:rPr>
          <w:rFonts w:ascii="Times New Roman" w:hAnsi="Times New Roman" w:eastAsia="Times New Roman" w:cs="Times New Roman"/>
          <w:color w:val="000000"/>
          <w:spacing w:val="0"/>
          <w:w w:val="100"/>
          <w:position w:val="0"/>
          <w:lang w:val="en-US" w:eastAsia="en-US" w:bidi="en-US"/>
        </w:rPr>
        <w:t xml:space="preserve">In the running example in Figure 3,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is a predecessor </w:t>
      </w:r>
      <w:r>
        <w:rPr>
          <w:rFonts w:ascii="Times New Roman" w:hAnsi="Times New Roman" w:eastAsia="Times New Roman" w:cs="Times New Roman"/>
          <w:i/>
          <w:iCs/>
          <w:color w:val="000000"/>
          <w:spacing w:val="0"/>
          <w:w w:val="100"/>
          <w:position w:val="0"/>
          <w:lang w:val="en-US" w:eastAsia="en-US" w:bidi="en-US"/>
        </w:rPr>
        <w:t>a</w:t>
      </w:r>
    </w:p>
    <w:p>
      <w:pPr>
        <w:pStyle w:val="15"/>
        <w:keepNext w:val="0"/>
        <w:keepLines w:val="0"/>
        <w:widowControl w:val="0"/>
        <w:shd w:val="clear" w:color="auto" w:fill="auto"/>
        <w:bidi w:val="0"/>
        <w:spacing w:before="0" w:after="0" w:line="238" w:lineRule="exact"/>
        <w:ind w:left="0" w:right="0" w:firstLine="0"/>
        <w:jc w:val="both"/>
      </w:pPr>
      <w:r>
        <w:rPr>
          <w:rFonts w:ascii="Times New Roman" w:hAnsi="Times New Roman" w:eastAsia="Times New Roman" w:cs="Times New Roman"/>
          <w:color w:val="000000"/>
          <w:spacing w:val="0"/>
          <w:w w:val="100"/>
          <w:position w:val="0"/>
          <w:lang w:val="en-US" w:eastAsia="en-US" w:bidi="en-US"/>
        </w:rPr>
        <w:t xml:space="preserve">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since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 xml:space="preserve">3 </w:t>
      </w:r>
      <w:r>
        <w:rPr>
          <w:rFonts w:ascii="Times New Roman" w:hAnsi="Times New Roman" w:eastAsia="Times New Roman" w:cs="Times New Roman"/>
          <w:i/>
          <w:iCs/>
          <w:color w:val="000000"/>
          <w:spacing w:val="0"/>
          <w:w w:val="100"/>
          <w:position w:val="0"/>
          <w:lang w:val="en-US" w:eastAsia="en-US" w:bidi="en-US"/>
        </w:rPr>
        <w:t>&lt; a</w:t>
      </w:r>
      <w:r>
        <w:rPr>
          <w:rFonts w:ascii="宋体" w:hAnsi="宋体" w:eastAsia="宋体" w:cs="宋体"/>
          <w:color w:val="000000"/>
          <w:spacing w:val="0"/>
          <w:w w:val="100"/>
          <w:position w:val="0"/>
          <w:sz w:val="14"/>
          <w:szCs w:val="14"/>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and </w:t>
      </w:r>
      <w:r>
        <w:rPr>
          <w:rFonts w:ascii="Times New Roman" w:hAnsi="Times New Roman" w:eastAsia="Times New Roman" w:cs="Times New Roman"/>
          <w:i/>
          <w:iCs/>
          <w:color w:val="000000"/>
          <w:spacing w:val="0"/>
          <w:w w:val="100"/>
          <w:position w:val="0"/>
          <w:lang w:val="en-US" w:eastAsia="en-US" w:bidi="en-US"/>
        </w:rPr>
        <w:t>RL</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3</w:t>
      </w:r>
      <w:r>
        <w:rPr>
          <w:rFonts w:ascii="宋体" w:hAnsi="宋体" w:eastAsia="宋体" w:cs="宋体"/>
          <w:i/>
          <w:iCs/>
          <w:color w:val="000000"/>
          <w:spacing w:val="0"/>
          <w:w w:val="100"/>
          <w:position w:val="0"/>
          <w:sz w:val="20"/>
          <w:szCs w:val="20"/>
          <w:lang w:val="en-US" w:eastAsia="en-US" w:bidi="en-US"/>
        </w:rPr>
        <w:t>)</w:t>
      </w:r>
      <w:r>
        <w:rPr>
          <w:rFonts w:ascii="Times New Roman" w:hAnsi="Times New Roman" w:eastAsia="Times New Roman" w:cs="Times New Roman"/>
          <w:i/>
          <w:iCs/>
          <w:color w:val="000000"/>
          <w:spacing w:val="0"/>
          <w:w w:val="100"/>
          <w:position w:val="0"/>
          <w:lang w:val="en-US" w:eastAsia="en-US" w:bidi="en-US"/>
        </w:rPr>
        <w:t>(= 2) = RL</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5</w:t>
      </w:r>
      <w:r>
        <w:rPr>
          <w:rFonts w:ascii="宋体" w:hAnsi="宋体" w:eastAsia="宋体" w:cs="宋体"/>
          <w:i/>
          <w:iCs/>
          <w:color w:val="000000"/>
          <w:spacing w:val="0"/>
          <w:w w:val="100"/>
          <w:position w:val="0"/>
          <w:sz w:val="20"/>
          <w:szCs w:val="20"/>
          <w:lang w:val="en-US" w:eastAsia="en-US" w:bidi="en-US"/>
        </w:rPr>
        <w:t>)</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3)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1. Analogously,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 xml:space="preserve">i </w:t>
      </w:r>
      <w:r>
        <w:rPr>
          <w:rFonts w:ascii="Times New Roman" w:hAnsi="Times New Roman" w:eastAsia="Times New Roman" w:cs="Times New Roman"/>
          <w:color w:val="000000"/>
          <w:spacing w:val="0"/>
          <w:w w:val="100"/>
          <w:position w:val="0"/>
          <w:lang w:val="en-US" w:eastAsia="en-US" w:bidi="en-US"/>
        </w:rPr>
        <w:t xml:space="preserve">is also a predecessor of </w:t>
      </w:r>
      <w:r>
        <w:rPr>
          <w:rFonts w:ascii="Times New Roman" w:hAnsi="Times New Roman" w:eastAsia="Times New Roman" w:cs="Times New Roman"/>
          <w:i/>
          <w:iCs/>
          <w:color w:val="000000"/>
          <w:spacing w:val="0"/>
          <w:w w:val="100"/>
          <w:position w:val="0"/>
          <w:lang w:val="en-US" w:eastAsia="en-US" w:bidi="en-US"/>
        </w:rPr>
        <w:t>a^.</w:t>
      </w:r>
    </w:p>
    <w:p>
      <w:pPr>
        <w:pStyle w:val="15"/>
        <w:keepNext w:val="0"/>
        <w:keepLines w:val="0"/>
        <w:widowControl w:val="0"/>
        <w:shd w:val="clear" w:color="auto" w:fill="auto"/>
        <w:bidi w:val="0"/>
        <w:spacing w:before="0" w:after="120" w:line="238" w:lineRule="exact"/>
        <w:ind w:left="0" w:right="0"/>
        <w:jc w:val="both"/>
      </w:pPr>
      <w:r>
        <w:rPr>
          <w:rFonts w:ascii="Times New Roman" w:hAnsi="Times New Roman" w:eastAsia="Times New Roman" w:cs="Times New Roman"/>
          <w:color w:val="000000"/>
          <w:spacing w:val="0"/>
          <w:w w:val="100"/>
          <w:position w:val="0"/>
          <w:lang w:val="en-US" w:eastAsia="en-US" w:bidi="en-US"/>
        </w:rPr>
        <w:t xml:space="preserve">With the above concepts, we introduce four neighbours for each item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i/>
          <w:iCs/>
          <w:color w:val="000000"/>
          <w:spacing w:val="0"/>
          <w:w w:val="100"/>
          <w:position w:val="0"/>
          <w:sz w:val="14"/>
          <w:szCs w:val="14"/>
          <w:lang w:val="en-US" w:eastAsia="en-US" w:bidi="en-US"/>
        </w:rPr>
        <w:t>、</w:t>
      </w:r>
      <w:r>
        <w:rPr>
          <w:rFonts w:ascii="Times New Roman" w:hAnsi="Times New Roman" w:eastAsia="Times New Roman" w:cs="Times New Roman"/>
          <w:color w:val="000000"/>
          <w:spacing w:val="0"/>
          <w:w w:val="100"/>
          <w:position w:val="0"/>
          <w:lang w:val="en-US" w:eastAsia="en-US" w:bidi="en-US"/>
        </w:rPr>
        <w:t>as follows:</w:t>
      </w:r>
    </w:p>
    <w:p>
      <w:pPr>
        <w:pStyle w:val="15"/>
        <w:keepNext w:val="0"/>
        <w:keepLines w:val="0"/>
        <w:widowControl w:val="0"/>
        <w:shd w:val="clear" w:color="auto" w:fill="auto"/>
        <w:bidi w:val="0"/>
        <w:spacing w:before="0" w:after="0" w:line="259" w:lineRule="auto"/>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Definition 7.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b/>
          <w:bCs/>
          <w:i/>
          <w:iCs/>
          <w:color w:val="000000"/>
          <w:spacing w:val="0"/>
          <w:w w:val="100"/>
          <w:position w:val="0"/>
          <w:lang w:val="en-US" w:eastAsia="en-US" w:bidi="en-US"/>
        </w:rPr>
        <w:t>Neighbors of an item</w:t>
      </w:r>
      <w:r>
        <w:rPr>
          <w:rFonts w:ascii="Times New Roman" w:hAnsi="Times New Roman" w:eastAsia="Times New Roman" w:cs="Times New Roman"/>
          <w:i/>
          <w:iCs/>
          <w:color w:val="000000"/>
          <w:spacing w:val="0"/>
          <w:w w:val="100"/>
          <w:position w:val="0"/>
          <w:lang w:val="en-US" w:eastAsia="en-US" w:bidi="en-US"/>
        </w:rPr>
        <w:t>). Given a sequence a and 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e a, a</w:t>
      </w:r>
      <w:r>
        <w:rPr>
          <w:rFonts w:ascii="Times New Roman" w:hAnsi="Times New Roman" w:eastAsia="Times New Roman" w:cs="Times New Roman"/>
          <w:i/>
          <w:iCs/>
          <w:color w:val="000000"/>
          <w:spacing w:val="0"/>
          <w:w w:val="100"/>
          <w:position w:val="0"/>
          <w:sz w:val="13"/>
          <w:szCs w:val="13"/>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has up to four neighbors.</w:t>
      </w:r>
    </w:p>
    <w:p>
      <w:pPr>
        <w:pStyle w:val="15"/>
        <w:keepNext w:val="0"/>
        <w:keepLines w:val="0"/>
        <w:widowControl w:val="0"/>
        <w:numPr>
          <w:ilvl w:val="0"/>
          <w:numId w:val="7"/>
        </w:numPr>
        <w:shd w:val="clear" w:color="auto" w:fill="auto"/>
        <w:tabs>
          <w:tab w:val="left" w:pos="444"/>
        </w:tabs>
        <w:bidi w:val="0"/>
        <w:spacing w:before="0" w:after="0" w:line="266" w:lineRule="auto"/>
        <w:ind w:left="420" w:right="0" w:hanging="260"/>
        <w:jc w:val="both"/>
      </w:pPr>
      <w:bookmarkStart w:id="35" w:name="bookmark35"/>
      <w:bookmarkEnd w:id="35"/>
      <w:r>
        <w:rPr>
          <w:rFonts w:ascii="Times New Roman" w:hAnsi="Times New Roman" w:eastAsia="Times New Roman" w:cs="Times New Roman"/>
          <w:b/>
          <w:bCs/>
          <w:i/>
          <w:iCs/>
          <w:color w:val="000000"/>
          <w:spacing w:val="0"/>
          <w:w w:val="100"/>
          <w:position w:val="0"/>
          <w:lang w:val="en-US" w:eastAsia="en-US" w:bidi="en-US"/>
        </w:rPr>
        <w:t xml:space="preserve">left neighbor </w:t>
      </w:r>
      <w:r>
        <w:rPr>
          <w:rFonts w:ascii="Times New Roman" w:hAnsi="Times New Roman" w:eastAsia="Times New Roman" w:cs="Times New Roman"/>
          <w:i/>
          <w:iCs/>
          <w:color w:val="000000"/>
          <w:spacing w:val="0"/>
          <w:w w:val="100"/>
          <w:position w:val="0"/>
          <w:lang w:val="en-US" w:eastAsia="en-US" w:bidi="en-US"/>
        </w:rPr>
        <w:t>ln</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l^</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 a</w:t>
      </w:r>
      <w:r>
        <w:rPr>
          <w:rFonts w:ascii="Times New Roman" w:hAnsi="Times New Roman" w:eastAsia="Times New Roman" w:cs="Times New Roman"/>
          <w:i/>
          <w:iCs/>
          <w:color w:val="000000"/>
          <w:spacing w:val="0"/>
          <w:w w:val="100"/>
          <w:position w:val="0"/>
          <w:sz w:val="13"/>
          <w:szCs w:val="13"/>
          <w:lang w:val="en-US" w:eastAsia="en-US" w:bidi="en-US"/>
        </w:rPr>
        <w:t xml:space="preserve">j </w:t>
      </w:r>
      <w:r>
        <w:rPr>
          <w:rFonts w:ascii="Times New Roman" w:hAnsi="Times New Roman" w:eastAsia="Times New Roman" w:cs="Times New Roman"/>
          <w:i/>
          <w:iCs/>
          <w:color w:val="000000"/>
          <w:spacing w:val="0"/>
          <w:w w:val="100"/>
          <w:position w:val="0"/>
          <w:lang w:val="en-US" w:eastAsia="en-US" w:bidi="en-US"/>
        </w:rPr>
        <w:t>if a</w:t>
      </w:r>
      <w:r>
        <w:rPr>
          <w:rFonts w:ascii="Times New Roman" w:hAnsi="Times New Roman" w:eastAsia="Times New Roman" w:cs="Times New Roman"/>
          <w:i/>
          <w:iCs/>
          <w:color w:val="000000"/>
          <w:spacing w:val="0"/>
          <w:w w:val="100"/>
          <w:position w:val="0"/>
          <w:sz w:val="13"/>
          <w:szCs w:val="13"/>
          <w:lang w:val="en-US" w:eastAsia="en-US" w:bidi="en-US"/>
        </w:rPr>
        <w:t xml:space="preserve">j </w:t>
      </w:r>
      <w:r>
        <w:rPr>
          <w:rFonts w:ascii="Times New Roman" w:hAnsi="Times New Roman" w:eastAsia="Times New Roman" w:cs="Times New Roman"/>
          <w:i/>
          <w:iCs/>
          <w:color w:val="000000"/>
          <w:spacing w:val="0"/>
          <w:w w:val="100"/>
          <w:position w:val="0"/>
          <w:lang w:val="en-US" w:eastAsia="en-US" w:bidi="en-US"/>
        </w:rPr>
        <w:t>is the</w:t>
      </w:r>
      <w:r>
        <w:rPr>
          <w:rFonts w:ascii="Times New Roman" w:hAnsi="Times New Roman" w:eastAsia="Times New Roman" w:cs="Times New Roman"/>
          <w:color w:val="000000"/>
          <w:spacing w:val="0"/>
          <w:w w:val="100"/>
          <w:position w:val="0"/>
          <w:lang w:val="en-US" w:eastAsia="en-US" w:bidi="en-US"/>
        </w:rPr>
        <w:t xml:space="preserve"> nearest </w:t>
      </w:r>
      <w:r>
        <w:rPr>
          <w:rFonts w:ascii="Times New Roman" w:hAnsi="Times New Roman" w:eastAsia="Times New Roman" w:cs="Times New Roman"/>
          <w:i/>
          <w:iCs/>
          <w:color w:val="000000"/>
          <w:spacing w:val="0"/>
          <w:w w:val="100"/>
          <w:position w:val="0"/>
          <w:lang w:val="en-US" w:eastAsia="en-US" w:bidi="en-US"/>
        </w:rPr>
        <w:t>item</w:t>
      </w:r>
      <w:r>
        <w:rPr>
          <w:rFonts w:ascii="Times New Roman" w:hAnsi="Times New Roman" w:eastAsia="Times New Roman" w:cs="Times New Roman"/>
          <w:color w:val="000000"/>
          <w:spacing w:val="0"/>
          <w:w w:val="100"/>
          <w:position w:val="0"/>
          <w:lang w:val="en-US" w:eastAsia="en-US" w:bidi="en-US"/>
        </w:rPr>
        <w:t xml:space="preserve"> before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such that RL</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 RL</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i/>
          <w:iCs/>
          <w:color w:val="000000"/>
          <w:spacing w:val="0"/>
          <w:w w:val="100"/>
          <w:position w:val="0"/>
          <w:lang w:val="en-US" w:eastAsia="en-US" w:bidi="en-US"/>
        </w:rPr>
        <w:t>).</w:t>
      </w:r>
    </w:p>
    <w:p>
      <w:pPr>
        <w:pStyle w:val="15"/>
        <w:keepNext w:val="0"/>
        <w:keepLines w:val="0"/>
        <w:widowControl w:val="0"/>
        <w:numPr>
          <w:ilvl w:val="0"/>
          <w:numId w:val="7"/>
        </w:numPr>
        <w:shd w:val="clear" w:color="auto" w:fill="auto"/>
        <w:tabs>
          <w:tab w:val="left" w:pos="454"/>
        </w:tabs>
        <w:bidi w:val="0"/>
        <w:spacing w:before="0" w:after="0" w:line="266" w:lineRule="auto"/>
        <w:ind w:left="420" w:right="0" w:hanging="260"/>
        <w:jc w:val="both"/>
      </w:pPr>
      <w:bookmarkStart w:id="36" w:name="bookmark36"/>
      <w:bookmarkEnd w:id="36"/>
      <w:r>
        <w:rPr>
          <w:rFonts w:ascii="Times New Roman" w:hAnsi="Times New Roman" w:eastAsia="Times New Roman" w:cs="Times New Roman"/>
          <w:b/>
          <w:bCs/>
          <w:i/>
          <w:iCs/>
          <w:color w:val="000000"/>
          <w:spacing w:val="0"/>
          <w:w w:val="100"/>
          <w:position w:val="0"/>
          <w:lang w:val="en-US" w:eastAsia="en-US" w:bidi="en-US"/>
        </w:rPr>
        <w:t xml:space="preserve">right neighbor </w:t>
      </w:r>
      <w:r>
        <w:rPr>
          <w:rFonts w:ascii="Times New Roman" w:hAnsi="Times New Roman" w:eastAsia="Times New Roman" w:cs="Times New Roman"/>
          <w:i/>
          <w:iCs/>
          <w:color w:val="000000"/>
          <w:spacing w:val="0"/>
          <w:w w:val="100"/>
          <w:position w:val="0"/>
          <w:lang w:val="en-US" w:eastAsia="en-US" w:bidi="en-US"/>
        </w:rPr>
        <w:t>rn</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rn</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j </w:t>
      </w:r>
      <w:r>
        <w:rPr>
          <w:rFonts w:ascii="Times New Roman" w:hAnsi="Times New Roman" w:eastAsia="Times New Roman" w:cs="Times New Roman"/>
          <w:i/>
          <w:iCs/>
          <w:color w:val="000000"/>
          <w:spacing w:val="0"/>
          <w:w w:val="100"/>
          <w:position w:val="0"/>
          <w:lang w:val="en-US" w:eastAsia="en-US" w:bidi="en-US"/>
        </w:rPr>
        <w:t>if a</w:t>
      </w:r>
      <w:r>
        <w:rPr>
          <w:rFonts w:ascii="Times New Roman" w:hAnsi="Times New Roman" w:eastAsia="Times New Roman" w:cs="Times New Roman"/>
          <w:i/>
          <w:iCs/>
          <w:color w:val="000000"/>
          <w:spacing w:val="0"/>
          <w:w w:val="100"/>
          <w:position w:val="0"/>
          <w:sz w:val="13"/>
          <w:szCs w:val="13"/>
          <w:lang w:val="en-US" w:eastAsia="en-US" w:bidi="en-US"/>
        </w:rPr>
        <w:t xml:space="preserve">j </w:t>
      </w:r>
      <w:r>
        <w:rPr>
          <w:rFonts w:ascii="Times New Roman" w:hAnsi="Times New Roman" w:eastAsia="Times New Roman" w:cs="Times New Roman"/>
          <w:i/>
          <w:iCs/>
          <w:color w:val="000000"/>
          <w:spacing w:val="0"/>
          <w:w w:val="100"/>
          <w:position w:val="0"/>
          <w:lang w:val="en-US" w:eastAsia="en-US" w:bidi="en-US"/>
        </w:rPr>
        <w:t>is the</w:t>
      </w:r>
      <w:r>
        <w:rPr>
          <w:rFonts w:ascii="Times New Roman" w:hAnsi="Times New Roman" w:eastAsia="Times New Roman" w:cs="Times New Roman"/>
          <w:color w:val="000000"/>
          <w:spacing w:val="0"/>
          <w:w w:val="100"/>
          <w:position w:val="0"/>
          <w:lang w:val="en-US" w:eastAsia="en-US" w:bidi="en-US"/>
        </w:rPr>
        <w:t xml:space="preserve"> nearest </w:t>
      </w:r>
      <w:r>
        <w:rPr>
          <w:rFonts w:ascii="Times New Roman" w:hAnsi="Times New Roman" w:eastAsia="Times New Roman" w:cs="Times New Roman"/>
          <w:i/>
          <w:iCs/>
          <w:color w:val="000000"/>
          <w:spacing w:val="0"/>
          <w:w w:val="100"/>
          <w:position w:val="0"/>
          <w:lang w:val="en-US" w:eastAsia="en-US" w:bidi="en-US"/>
        </w:rPr>
        <w:t>item</w:t>
      </w:r>
      <w:r>
        <w:rPr>
          <w:rFonts w:ascii="Times New Roman" w:hAnsi="Times New Roman" w:eastAsia="Times New Roman" w:cs="Times New Roman"/>
          <w:color w:val="000000"/>
          <w:spacing w:val="0"/>
          <w:w w:val="100"/>
          <w:position w:val="0"/>
          <w:lang w:val="en-US" w:eastAsia="en-US" w:bidi="en-US"/>
        </w:rPr>
        <w:t xml:space="preserve"> after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such that RL</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 RL</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i/>
          <w:iCs/>
          <w:color w:val="000000"/>
          <w:spacing w:val="0"/>
          <w:w w:val="100"/>
          <w:position w:val="0"/>
          <w:lang w:val="en-US" w:eastAsia="en-US" w:bidi="en-US"/>
        </w:rPr>
        <w:t>).</w:t>
      </w:r>
    </w:p>
    <w:p>
      <w:pPr>
        <w:pStyle w:val="15"/>
        <w:keepNext w:val="0"/>
        <w:keepLines w:val="0"/>
        <w:widowControl w:val="0"/>
        <w:numPr>
          <w:ilvl w:val="0"/>
          <w:numId w:val="7"/>
        </w:numPr>
        <w:shd w:val="clear" w:color="auto" w:fill="auto"/>
        <w:tabs>
          <w:tab w:val="left" w:pos="454"/>
        </w:tabs>
        <w:bidi w:val="0"/>
        <w:spacing w:before="0" w:after="0" w:line="266" w:lineRule="auto"/>
        <w:ind w:left="420" w:right="0" w:hanging="260"/>
        <w:jc w:val="both"/>
      </w:pPr>
      <w:bookmarkStart w:id="37" w:name="bookmark37"/>
      <w:bookmarkEnd w:id="37"/>
      <w:r>
        <w:rPr>
          <w:rFonts w:ascii="Times New Roman" w:hAnsi="Times New Roman" w:eastAsia="Times New Roman" w:cs="Times New Roman"/>
          <w:b/>
          <w:bCs/>
          <w:i/>
          <w:iCs/>
          <w:color w:val="000000"/>
          <w:spacing w:val="0"/>
          <w:w w:val="100"/>
          <w:position w:val="0"/>
          <w:lang w:val="en-US" w:eastAsia="en-US" w:bidi="en-US"/>
        </w:rPr>
        <w:t xml:space="preserve">up neighbor </w:t>
      </w:r>
      <w:r>
        <w:rPr>
          <w:rFonts w:ascii="Times New Roman" w:hAnsi="Times New Roman" w:eastAsia="Times New Roman" w:cs="Times New Roman"/>
          <w:i/>
          <w:iCs/>
          <w:color w:val="000000"/>
          <w:spacing w:val="0"/>
          <w:w w:val="100"/>
          <w:position w:val="0"/>
          <w:lang w:val="en-US" w:eastAsia="en-US" w:bidi="en-US"/>
        </w:rPr>
        <w:t>un</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un</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 a</w:t>
      </w:r>
      <w:r>
        <w:rPr>
          <w:rFonts w:ascii="Times New Roman" w:hAnsi="Times New Roman" w:eastAsia="Times New Roman" w:cs="Times New Roman"/>
          <w:i/>
          <w:iCs/>
          <w:color w:val="000000"/>
          <w:spacing w:val="0"/>
          <w:w w:val="100"/>
          <w:position w:val="0"/>
          <w:sz w:val="13"/>
          <w:szCs w:val="13"/>
          <w:lang w:val="en-US" w:eastAsia="en-US" w:bidi="en-US"/>
        </w:rPr>
        <w:t xml:space="preserve">j </w:t>
      </w:r>
      <w:r>
        <w:rPr>
          <w:rFonts w:ascii="Times New Roman" w:hAnsi="Times New Roman" w:eastAsia="Times New Roman" w:cs="Times New Roman"/>
          <w:i/>
          <w:iCs/>
          <w:color w:val="000000"/>
          <w:spacing w:val="0"/>
          <w:w w:val="100"/>
          <w:position w:val="0"/>
          <w:lang w:val="en-US" w:eastAsia="en-US" w:bidi="en-US"/>
        </w:rPr>
        <w:t>if a</w:t>
      </w:r>
      <w:r>
        <w:rPr>
          <w:rFonts w:ascii="Times New Roman" w:hAnsi="Times New Roman" w:eastAsia="Times New Roman" w:cs="Times New Roman"/>
          <w:i/>
          <w:iCs/>
          <w:color w:val="000000"/>
          <w:spacing w:val="0"/>
          <w:w w:val="100"/>
          <w:position w:val="0"/>
          <w:sz w:val="13"/>
          <w:szCs w:val="13"/>
          <w:lang w:val="en-US" w:eastAsia="en-US" w:bidi="en-US"/>
        </w:rPr>
        <w:t xml:space="preserve">j </w:t>
      </w:r>
      <w:r>
        <w:rPr>
          <w:rFonts w:ascii="Times New Roman" w:hAnsi="Times New Roman" w:eastAsia="Times New Roman" w:cs="Times New Roman"/>
          <w:i/>
          <w:iCs/>
          <w:color w:val="000000"/>
          <w:spacing w:val="0"/>
          <w:w w:val="100"/>
          <w:position w:val="0"/>
          <w:lang w:val="en-US" w:eastAsia="en-US" w:bidi="en-US"/>
        </w:rPr>
        <w:t>is the</w:t>
      </w:r>
      <w:r>
        <w:rPr>
          <w:rFonts w:ascii="Times New Roman" w:hAnsi="Times New Roman" w:eastAsia="Times New Roman" w:cs="Times New Roman"/>
          <w:color w:val="000000"/>
          <w:spacing w:val="0"/>
          <w:w w:val="100"/>
          <w:position w:val="0"/>
          <w:lang w:val="en-US" w:eastAsia="en-US" w:bidi="en-US"/>
        </w:rPr>
        <w:t xml:space="preserve"> nearest </w:t>
      </w:r>
      <w:r>
        <w:rPr>
          <w:rFonts w:ascii="Times New Roman" w:hAnsi="Times New Roman" w:eastAsia="Times New Roman" w:cs="Times New Roman"/>
          <w:i/>
          <w:iCs/>
          <w:color w:val="000000"/>
          <w:spacing w:val="0"/>
          <w:w w:val="100"/>
          <w:position w:val="0"/>
          <w:lang w:val="en-US" w:eastAsia="en-US" w:bidi="en-US"/>
        </w:rPr>
        <w:t>item</w:t>
      </w:r>
      <w:r>
        <w:rPr>
          <w:rFonts w:ascii="Times New Roman" w:hAnsi="Times New Roman" w:eastAsia="Times New Roman" w:cs="Times New Roman"/>
          <w:color w:val="000000"/>
          <w:spacing w:val="0"/>
          <w:w w:val="100"/>
          <w:position w:val="0"/>
          <w:lang w:val="en-US" w:eastAsia="en-US" w:bidi="en-US"/>
        </w:rPr>
        <w:t xml:space="preserve"> before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such that RL</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 xml:space="preserve">(a </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 xml:space="preserve"> = </w:t>
      </w:r>
      <w:r>
        <w:rPr>
          <w:rFonts w:ascii="Times New Roman" w:hAnsi="Times New Roman" w:eastAsia="Times New Roman" w:cs="Times New Roman"/>
          <w:i/>
          <w:iCs/>
          <w:color w:val="000000"/>
          <w:spacing w:val="0"/>
          <w:w w:val="100"/>
          <w:position w:val="0"/>
          <w:lang w:val="en-US" w:eastAsia="en-US" w:bidi="en-US"/>
        </w:rPr>
        <w:t>RL</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 </w:t>
      </w:r>
      <w:r>
        <w:rPr>
          <w:rFonts w:ascii="Times New Roman" w:hAnsi="Times New Roman" w:eastAsia="Times New Roman" w:cs="Times New Roman"/>
          <w:i/>
          <w:iCs/>
          <w:color w:val="000000"/>
          <w:spacing w:val="0"/>
          <w:w w:val="100"/>
          <w:position w:val="0"/>
          <w:lang w:val="en-US" w:eastAsia="en-US" w:bidi="en-US"/>
        </w:rPr>
        <w:t>1.</w:t>
      </w:r>
    </w:p>
    <w:p>
      <w:pPr>
        <w:pStyle w:val="15"/>
        <w:keepNext w:val="0"/>
        <w:keepLines w:val="0"/>
        <w:widowControl w:val="0"/>
        <w:numPr>
          <w:ilvl w:val="0"/>
          <w:numId w:val="7"/>
        </w:numPr>
        <w:shd w:val="clear" w:color="auto" w:fill="auto"/>
        <w:tabs>
          <w:tab w:val="left" w:pos="454"/>
        </w:tabs>
        <w:bidi w:val="0"/>
        <w:spacing w:before="0" w:after="0" w:line="266" w:lineRule="auto"/>
        <w:ind w:left="420" w:right="0" w:hanging="260"/>
        <w:jc w:val="both"/>
      </w:pPr>
      <w:bookmarkStart w:id="38" w:name="bookmark38"/>
      <w:bookmarkEnd w:id="38"/>
      <w:r>
        <w:rPr>
          <w:rFonts w:ascii="Times New Roman" w:hAnsi="Times New Roman" w:eastAsia="Times New Roman" w:cs="Times New Roman"/>
          <w:b/>
          <w:bCs/>
          <w:i/>
          <w:iCs/>
          <w:color w:val="000000"/>
          <w:spacing w:val="0"/>
          <w:w w:val="100"/>
          <w:position w:val="0"/>
          <w:lang w:val="en-US" w:eastAsia="en-US" w:bidi="en-US"/>
        </w:rPr>
        <w:t xml:space="preserve">down neighbor </w:t>
      </w:r>
      <w:r>
        <w:rPr>
          <w:rFonts w:ascii="Times New Roman" w:hAnsi="Times New Roman" w:eastAsia="Times New Roman" w:cs="Times New Roman"/>
          <w:i/>
          <w:iCs/>
          <w:color w:val="000000"/>
          <w:spacing w:val="0"/>
          <w:w w:val="100"/>
          <w:position w:val="0"/>
          <w:lang w:val="en-US" w:eastAsia="en-US" w:bidi="en-US"/>
        </w:rPr>
        <w:t>dn</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dn</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 a</w:t>
      </w:r>
      <w:r>
        <w:rPr>
          <w:rFonts w:ascii="Times New Roman" w:hAnsi="Times New Roman" w:eastAsia="Times New Roman" w:cs="Times New Roman"/>
          <w:i/>
          <w:iCs/>
          <w:color w:val="000000"/>
          <w:spacing w:val="0"/>
          <w:w w:val="100"/>
          <w:position w:val="0"/>
          <w:sz w:val="13"/>
          <w:szCs w:val="13"/>
          <w:lang w:val="en-US" w:eastAsia="en-US" w:bidi="en-US"/>
        </w:rPr>
        <w:t xml:space="preserve">j </w:t>
      </w:r>
      <w:r>
        <w:rPr>
          <w:rFonts w:ascii="Times New Roman" w:hAnsi="Times New Roman" w:eastAsia="Times New Roman" w:cs="Times New Roman"/>
          <w:i/>
          <w:iCs/>
          <w:color w:val="000000"/>
          <w:spacing w:val="0"/>
          <w:w w:val="100"/>
          <w:position w:val="0"/>
          <w:lang w:val="en-US" w:eastAsia="en-US" w:bidi="en-US"/>
        </w:rPr>
        <w:t>if a</w:t>
      </w:r>
      <w:r>
        <w:rPr>
          <w:rFonts w:ascii="Times New Roman" w:hAnsi="Times New Roman" w:eastAsia="Times New Roman" w:cs="Times New Roman"/>
          <w:i/>
          <w:iCs/>
          <w:color w:val="000000"/>
          <w:spacing w:val="0"/>
          <w:w w:val="100"/>
          <w:position w:val="0"/>
          <w:sz w:val="13"/>
          <w:szCs w:val="13"/>
          <w:lang w:val="en-US" w:eastAsia="en-US" w:bidi="en-US"/>
        </w:rPr>
        <w:t xml:space="preserve">j </w:t>
      </w:r>
      <w:r>
        <w:rPr>
          <w:rFonts w:ascii="Times New Roman" w:hAnsi="Times New Roman" w:eastAsia="Times New Roman" w:cs="Times New Roman"/>
          <w:i/>
          <w:iCs/>
          <w:color w:val="000000"/>
          <w:spacing w:val="0"/>
          <w:w w:val="100"/>
          <w:position w:val="0"/>
          <w:lang w:val="en-US" w:eastAsia="en-US" w:bidi="en-US"/>
        </w:rPr>
        <w:t xml:space="preserve">is the </w:t>
      </w:r>
      <w:r>
        <w:rPr>
          <w:rFonts w:ascii="Times New Roman" w:hAnsi="Times New Roman" w:eastAsia="Times New Roman" w:cs="Times New Roman"/>
          <w:color w:val="000000"/>
          <w:spacing w:val="0"/>
          <w:w w:val="100"/>
          <w:position w:val="0"/>
          <w:lang w:val="en-US" w:eastAsia="en-US" w:bidi="en-US"/>
        </w:rPr>
        <w:t xml:space="preserve">nearest </w:t>
      </w:r>
      <w:r>
        <w:rPr>
          <w:rFonts w:ascii="Times New Roman" w:hAnsi="Times New Roman" w:eastAsia="Times New Roman" w:cs="Times New Roman"/>
          <w:i/>
          <w:iCs/>
          <w:color w:val="000000"/>
          <w:spacing w:val="0"/>
          <w:w w:val="100"/>
          <w:position w:val="0"/>
          <w:lang w:val="en-US" w:eastAsia="en-US" w:bidi="en-US"/>
        </w:rPr>
        <w:t>item</w:t>
      </w:r>
      <w:r>
        <w:rPr>
          <w:rFonts w:ascii="Times New Roman" w:hAnsi="Times New Roman" w:eastAsia="Times New Roman" w:cs="Times New Roman"/>
          <w:color w:val="000000"/>
          <w:spacing w:val="0"/>
          <w:w w:val="100"/>
          <w:position w:val="0"/>
          <w:lang w:val="en-US" w:eastAsia="en-US" w:bidi="en-US"/>
        </w:rPr>
        <w:t xml:space="preserve"> before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such that RL</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i/>
          <w:iCs/>
          <w:color w:val="000000"/>
          <w:spacing w:val="0"/>
          <w:w w:val="100"/>
          <w:position w:val="0"/>
          <w:lang w:val="en-US" w:eastAsia="en-US" w:bidi="en-US"/>
        </w:rPr>
        <w:t>) = RL</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1</w:t>
      </w:r>
      <w:r>
        <w:rPr>
          <w:rFonts w:ascii="Times New Roman" w:hAnsi="Times New Roman" w:eastAsia="Times New Roman" w:cs="Times New Roman"/>
          <w:i/>
          <w:iCs/>
          <w:color w:val="000000"/>
          <w:spacing w:val="0"/>
          <w:w w:val="100"/>
          <w:position w:val="0"/>
          <w:lang w:val="en-US" w:eastAsia="en-US" w:bidi="en-US"/>
        </w:rPr>
        <w:t>.</w:t>
      </w:r>
    </w:p>
    <w:p>
      <w:pPr>
        <w:pStyle w:val="15"/>
        <w:keepNext w:val="0"/>
        <w:keepLines w:val="0"/>
        <w:widowControl w:val="0"/>
        <w:shd w:val="clear" w:color="auto" w:fill="auto"/>
        <w:bidi w:val="0"/>
        <w:spacing w:before="0" w:after="0"/>
        <w:ind w:left="0" w:right="0"/>
        <w:jc w:val="both"/>
      </w:pPr>
      <w:r>
        <w:rPr>
          <w:rFonts w:ascii="Times New Roman" w:hAnsi="Times New Roman" w:eastAsia="Times New Roman" w:cs="Times New Roman"/>
          <w:color w:val="000000"/>
          <w:spacing w:val="0"/>
          <w:w w:val="100"/>
          <w:position w:val="0"/>
          <w:lang w:val="en-US" w:eastAsia="en-US" w:bidi="en-US"/>
        </w:rPr>
        <w:t xml:space="preserve">Apparently, if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 ln</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then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j </w:t>
      </w:r>
      <w:r>
        <w:rPr>
          <w:rFonts w:ascii="Times New Roman" w:hAnsi="Times New Roman" w:eastAsia="Times New Roman" w:cs="Times New Roman"/>
          <w:i/>
          <w:iCs/>
          <w:color w:val="000000"/>
          <w:spacing w:val="0"/>
          <w:w w:val="100"/>
          <w:position w:val="0"/>
          <w:lang w:val="en-US" w:eastAsia="en-US" w:bidi="en-US"/>
        </w:rPr>
        <w:t>= rn</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Besides, we know that left neighbor (also right neighbor) of item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color w:val="000000"/>
          <w:spacing w:val="0"/>
          <w:w w:val="100"/>
          <w:position w:val="0"/>
          <w:lang w:val="en-US" w:eastAsia="en-US" w:bidi="en-US"/>
        </w:rPr>
        <w:t xml:space="preserve">has the same rising length as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and naturally, items linked according to their left and right neighbor relationship forms a </w:t>
      </w:r>
      <w:r>
        <w:rPr>
          <w:rFonts w:ascii="Times New Roman" w:hAnsi="Times New Roman" w:eastAsia="Times New Roman" w:cs="Times New Roman"/>
          <w:i/>
          <w:iCs/>
          <w:color w:val="000000"/>
          <w:spacing w:val="0"/>
          <w:w w:val="100"/>
          <w:position w:val="0"/>
          <w:lang w:val="en-US" w:eastAsia="en-US" w:bidi="en-US"/>
        </w:rPr>
        <w:t>horizontal list,</w:t>
      </w:r>
      <w:r>
        <w:rPr>
          <w:rFonts w:ascii="Times New Roman" w:hAnsi="Times New Roman" w:eastAsia="Times New Roman" w:cs="Times New Roman"/>
          <w:color w:val="000000"/>
          <w:spacing w:val="0"/>
          <w:w w:val="100"/>
          <w:position w:val="0"/>
          <w:lang w:val="en-US" w:eastAsia="en-US" w:bidi="en-US"/>
        </w:rPr>
        <w:t xml:space="preserve"> which is formally defined in Definition 8. The horizontal lists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is presented in Figure 4a. </w:t>
      </w:r>
      <w:r>
        <w:rPr>
          <w:rFonts w:ascii="Times New Roman" w:hAnsi="Times New Roman" w:eastAsia="Times New Roman" w:cs="Times New Roman"/>
          <w:b/>
          <w:bCs/>
          <w:color w:val="000000"/>
          <w:spacing w:val="0"/>
          <w:w w:val="100"/>
          <w:position w:val="0"/>
          <w:lang w:val="en-US" w:eastAsia="en-US" w:bidi="en-US"/>
        </w:rPr>
        <w:t xml:space="preserve">Definition 8.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b/>
          <w:bCs/>
          <w:i/>
          <w:iCs/>
          <w:color w:val="000000"/>
          <w:spacing w:val="0"/>
          <w:w w:val="100"/>
          <w:position w:val="0"/>
          <w:lang w:val="en-US" w:eastAsia="en-US" w:bidi="en-US"/>
        </w:rPr>
        <w:t>Horizontal list</w:t>
      </w:r>
      <w:r>
        <w:rPr>
          <w:rFonts w:ascii="Times New Roman" w:hAnsi="Times New Roman" w:eastAsia="Times New Roman" w:cs="Times New Roman"/>
          <w:i/>
          <w:iCs/>
          <w:color w:val="000000"/>
          <w:spacing w:val="0"/>
          <w:w w:val="100"/>
          <w:position w:val="0"/>
          <w:lang w:val="en-US" w:eastAsia="en-US" w:bidi="en-US"/>
        </w:rPr>
        <w:t>). Given a sequence a, con</w:t>
      </w:r>
      <w:r>
        <w:rPr>
          <w:rFonts w:ascii="Times New Roman" w:hAnsi="Times New Roman" w:eastAsia="Times New Roman" w:cs="Times New Roman"/>
          <w:i/>
          <w:iCs/>
          <w:color w:val="000000"/>
          <w:spacing w:val="0"/>
          <w:w w:val="100"/>
          <w:position w:val="0"/>
          <w:lang w:val="en-US" w:eastAsia="en-US" w:bidi="en-US"/>
        </w:rPr>
        <w:softHyphen/>
      </w:r>
      <w:r>
        <w:rPr>
          <w:rFonts w:ascii="Times New Roman" w:hAnsi="Times New Roman" w:eastAsia="Times New Roman" w:cs="Times New Roman"/>
          <w:i/>
          <w:iCs/>
          <w:color w:val="000000"/>
          <w:spacing w:val="0"/>
          <w:w w:val="100"/>
          <w:position w:val="0"/>
          <w:lang w:val="en-US" w:eastAsia="en-US" w:bidi="en-US"/>
        </w:rPr>
        <w:t>sider the subsequence consisting of all items whose rising lengths are k: S</w:t>
      </w:r>
      <w:r>
        <w:rPr>
          <w:rFonts w:ascii="Times New Roman" w:hAnsi="Times New Roman" w:eastAsia="Times New Roman" w:cs="Times New Roman"/>
          <w:i/>
          <w:iCs/>
          <w:color w:val="000000"/>
          <w:spacing w:val="0"/>
          <w:w w:val="100"/>
          <w:position w:val="0"/>
          <w:sz w:val="13"/>
          <w:szCs w:val="13"/>
          <w:lang w:val="en-US" w:eastAsia="en-US" w:bidi="en-US"/>
        </w:rPr>
        <w:t xml:space="preserve">k </w:t>
      </w:r>
      <w:r>
        <w:rPr>
          <w:rFonts w:ascii="Times New Roman" w:hAnsi="Times New Roman" w:eastAsia="Times New Roman" w:cs="Times New Roman"/>
          <w:i/>
          <w:iCs/>
          <w:color w:val="000000"/>
          <w:spacing w:val="0"/>
          <w:w w:val="100"/>
          <w:position w:val="0"/>
          <w:lang w:val="en-US" w:eastAsia="en-US" w:bidi="en-US"/>
        </w:rPr>
        <w:t>=</w:t>
      </w:r>
      <w:r>
        <w:rPr>
          <w:rFonts w:ascii="宋体" w:hAnsi="宋体" w:eastAsia="宋体" w:cs="宋体"/>
          <w:i/>
          <w:iCs/>
          <w:color w:val="000000"/>
          <w:spacing w:val="0"/>
          <w:w w:val="100"/>
          <w:position w:val="0"/>
          <w:sz w:val="20"/>
          <w:szCs w:val="20"/>
          <w:lang w:val="zh-TW" w:eastAsia="zh-TW" w:bidi="zh-TW"/>
        </w:rPr>
        <w:t>岡</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宋体" w:hAnsi="宋体" w:eastAsia="宋体" w:cs="宋体"/>
          <w:i/>
          <w:iCs/>
          <w:color w:val="000000"/>
          <w:spacing w:val="0"/>
          <w:w w:val="100"/>
          <w:position w:val="0"/>
          <w:sz w:val="20"/>
          <w:szCs w:val="20"/>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sz w:val="13"/>
          <w:szCs w:val="13"/>
          <w:vertAlign w:val="subscript"/>
          <w:lang w:val="en-US" w:eastAsia="en-US" w:bidi="en-US"/>
        </w:rPr>
        <w:t>k</w:t>
      </w:r>
      <w:r>
        <w:rPr>
          <w:rFonts w:ascii="Times New Roman" w:hAnsi="Times New Roman" w:eastAsia="Times New Roman" w:cs="Times New Roman"/>
          <w:i/>
          <w:iCs/>
          <w:color w:val="000000"/>
          <w:spacing w:val="0"/>
          <w:w w:val="100"/>
          <w:position w:val="0"/>
          <w:lang w:val="en-US" w:eastAsia="en-US" w:bidi="en-US"/>
        </w:rPr>
        <w:t>}, i</w:t>
      </w:r>
      <w:r>
        <w:rPr>
          <w:rFonts w:ascii="Times New Roman" w:hAnsi="Times New Roman" w:eastAsia="Times New Roman" w:cs="Times New Roman"/>
          <w:i/>
          <w:iCs/>
          <w:color w:val="000000"/>
          <w:spacing w:val="0"/>
          <w:w w:val="100"/>
          <w:position w:val="0"/>
          <w:sz w:val="14"/>
          <w:szCs w:val="14"/>
          <w:lang w:val="en-US" w:eastAsia="en-US" w:bidi="en-US"/>
        </w:rPr>
        <w:t xml:space="preserve">1 </w:t>
      </w:r>
      <w:r>
        <w:rPr>
          <w:rFonts w:ascii="Times New Roman" w:hAnsi="Times New Roman" w:eastAsia="Times New Roman" w:cs="Times New Roman"/>
          <w:i/>
          <w:iCs/>
          <w:color w:val="000000"/>
          <w:spacing w:val="0"/>
          <w:w w:val="100"/>
          <w:position w:val="0"/>
          <w:lang w:val="en-US" w:eastAsia="en-US" w:bidi="en-US"/>
        </w:rPr>
        <w:t>&lt; i</w:t>
      </w:r>
      <w:r>
        <w:rPr>
          <w:rFonts w:ascii="Times New Roman" w:hAnsi="Times New Roman" w:eastAsia="Times New Roman" w:cs="Times New Roman"/>
          <w:i/>
          <w:iCs/>
          <w:color w:val="000000"/>
          <w:spacing w:val="0"/>
          <w:w w:val="100"/>
          <w:position w:val="0"/>
          <w:sz w:val="14"/>
          <w:szCs w:val="14"/>
          <w:lang w:val="en-US" w:eastAsia="en-US" w:bidi="en-US"/>
        </w:rPr>
        <w:t>2</w:t>
      </w:r>
      <w:r>
        <w:rPr>
          <w:rFonts w:ascii="Times New Roman" w:hAnsi="Times New Roman" w:eastAsia="Times New Roman" w:cs="Times New Roman"/>
          <w:i/>
          <w:iCs/>
          <w:color w:val="000000"/>
          <w:spacing w:val="0"/>
          <w:w w:val="100"/>
          <w:position w:val="0"/>
          <w:lang w:val="en-US" w:eastAsia="en-US" w:bidi="en-US"/>
        </w:rPr>
        <w:t>i</w:t>
      </w:r>
      <w:r>
        <w:rPr>
          <w:rFonts w:ascii="Times New Roman" w:hAnsi="Times New Roman" w:eastAsia="Times New Roman" w:cs="Times New Roman"/>
          <w:i/>
          <w:iCs/>
          <w:color w:val="000000"/>
          <w:spacing w:val="0"/>
          <w:w w:val="100"/>
          <w:position w:val="0"/>
          <w:sz w:val="13"/>
          <w:szCs w:val="13"/>
          <w:lang w:val="en-US" w:eastAsia="en-US" w:bidi="en-US"/>
        </w:rPr>
        <w:t>k</w:t>
      </w:r>
      <w:r>
        <w:rPr>
          <w:rFonts w:ascii="Times New Roman" w:hAnsi="Times New Roman" w:eastAsia="Times New Roman" w:cs="Times New Roman"/>
          <w:i/>
          <w:iCs/>
          <w:color w:val="000000"/>
          <w:spacing w:val="0"/>
          <w:w w:val="100"/>
          <w:position w:val="0"/>
          <w:lang w:val="en-US" w:eastAsia="en-US" w:bidi="en-US"/>
        </w:rPr>
        <w:t>. We know that for 1 &lt; k &lt; k, a^</w:t>
      </w:r>
      <w:r>
        <w:rPr>
          <w:rFonts w:ascii="Times New Roman" w:hAnsi="Times New Roman" w:eastAsia="Times New Roman" w:cs="Times New Roman"/>
          <w:i/>
          <w:iCs/>
          <w:color w:val="000000"/>
          <w:spacing w:val="0"/>
          <w:w w:val="100"/>
          <w:position w:val="0"/>
          <w:vertAlign w:val="subscript"/>
          <w:lang w:val="en-US" w:eastAsia="en-US" w:bidi="en-US"/>
        </w:rPr>
        <w:t>k&gt;</w:t>
      </w:r>
      <w:r>
        <w:rPr>
          <w:rFonts w:ascii="Times New Roman" w:hAnsi="Times New Roman" w:eastAsia="Times New Roman" w:cs="Times New Roman"/>
          <w:i/>
          <w:iCs/>
          <w:color w:val="000000"/>
          <w:spacing w:val="0"/>
          <w:w w:val="100"/>
          <w:position w:val="0"/>
          <w:lang w:val="en-US" w:eastAsia="en-US" w:bidi="en-US"/>
        </w:rPr>
        <w:t xml:space="preserve"> = </w:t>
      </w:r>
      <w:r>
        <w:rPr>
          <w:rFonts w:ascii="宋体" w:hAnsi="宋体" w:eastAsia="宋体" w:cs="宋体"/>
          <w:i/>
          <w:iCs/>
          <w:color w:val="000000"/>
          <w:spacing w:val="0"/>
          <w:w w:val="100"/>
          <w:position w:val="0"/>
          <w:sz w:val="20"/>
          <w:szCs w:val="20"/>
          <w:lang w:val="zh-CN" w:eastAsia="zh-CN" w:bidi="zh-CN"/>
        </w:rPr>
        <w:t>叽⑷八</w:t>
      </w:r>
      <w:r>
        <w:rPr>
          <w:rFonts w:ascii="Times New Roman" w:hAnsi="Times New Roman" w:eastAsia="Times New Roman" w:cs="Times New Roman"/>
          <w:i/>
          <w:iCs/>
          <w:color w:val="000000"/>
          <w:spacing w:val="0"/>
          <w:w w:val="100"/>
          <w:position w:val="0"/>
          <w:lang w:val="zh-CN" w:eastAsia="zh-CN" w:bidi="zh-CN"/>
        </w:rPr>
        <w:t>)</w:t>
      </w:r>
      <w:r>
        <w:rPr>
          <w:rFonts w:ascii="Times New Roman" w:hAnsi="Times New Roman" w:eastAsia="Times New Roman" w:cs="Times New Roman"/>
          <w:i/>
          <w:iCs/>
          <w:color w:val="000000"/>
          <w:spacing w:val="0"/>
          <w:w w:val="100"/>
          <w:position w:val="0"/>
          <w:lang w:val="en-US" w:eastAsia="en-US" w:bidi="en-US"/>
        </w:rPr>
        <w:t>and aig = rn</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g</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 We define the list formed by linking items in S</w:t>
      </w:r>
      <w:r>
        <w:rPr>
          <w:rFonts w:ascii="Times New Roman" w:hAnsi="Times New Roman" w:eastAsia="Times New Roman" w:cs="Times New Roman"/>
          <w:i/>
          <w:iCs/>
          <w:color w:val="000000"/>
          <w:spacing w:val="0"/>
          <w:w w:val="100"/>
          <w:position w:val="0"/>
          <w:sz w:val="13"/>
          <w:szCs w:val="13"/>
          <w:lang w:val="en-US" w:eastAsia="en-US" w:bidi="en-US"/>
        </w:rPr>
        <w:t xml:space="preserve">k </w:t>
      </w:r>
      <w:r>
        <w:rPr>
          <w:rFonts w:ascii="Times New Roman" w:hAnsi="Times New Roman" w:eastAsia="Times New Roman" w:cs="Times New Roman"/>
          <w:i/>
          <w:iCs/>
          <w:color w:val="000000"/>
          <w:spacing w:val="0"/>
          <w:w w:val="100"/>
          <w:position w:val="0"/>
          <w:lang w:val="en-US" w:eastAsia="en-US" w:bidi="en-US"/>
        </w:rPr>
        <w:t>together with left and right neighbor relationships as a horizontal list, denoted as</w:t>
      </w:r>
      <w:r>
        <w:rPr>
          <w:rFonts w:ascii="Times New Roman" w:hAnsi="Times New Roman" w:eastAsia="Times New Roman" w:cs="Times New Roman"/>
          <w:color w:val="000000"/>
          <w:spacing w:val="0"/>
          <w:w w:val="100"/>
          <w:position w:val="0"/>
          <w:lang w:val="en-US" w:eastAsia="en-US" w:bidi="en-US"/>
        </w:rPr>
        <w:t xml:space="preserve"> L</w:t>
      </w:r>
      <w:r>
        <w:rPr>
          <w:rFonts w:ascii="Times New Roman" w:hAnsi="Times New Roman" w:eastAsia="Times New Roman" w:cs="Times New Roman"/>
          <w:i/>
          <w:iCs/>
          <w:color w:val="000000"/>
          <w:spacing w:val="0"/>
          <w:w w:val="100"/>
          <w:position w:val="0"/>
          <w:vertAlign w:val="superscript"/>
          <w:lang w:val="en-US" w:eastAsia="en-US" w:bidi="en-US"/>
        </w:rPr>
        <w:t>k</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w:t>
      </w:r>
    </w:p>
    <w:p>
      <w:pPr>
        <w:pStyle w:val="15"/>
        <w:keepNext w:val="0"/>
        <w:keepLines w:val="0"/>
        <w:widowControl w:val="0"/>
        <w:shd w:val="clear" w:color="auto" w:fill="auto"/>
        <w:bidi w:val="0"/>
        <w:spacing w:before="0" w:after="120" w:line="264" w:lineRule="exact"/>
        <w:ind w:left="0" w:right="0"/>
        <w:jc w:val="both"/>
      </w:pPr>
      <w:r>
        <w:rPr>
          <w:rFonts w:ascii="Times New Roman" w:hAnsi="Times New Roman" w:eastAsia="Times New Roman" w:cs="Times New Roman"/>
          <w:color w:val="000000"/>
          <w:spacing w:val="0"/>
          <w:w w:val="100"/>
          <w:position w:val="0"/>
          <w:lang w:val="en-US" w:eastAsia="en-US" w:bidi="en-US"/>
        </w:rPr>
        <w:t xml:space="preserve">Apparently, for V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e L</w:t>
      </w:r>
      <w:r>
        <w:rPr>
          <w:rFonts w:ascii="宋体" w:hAnsi="宋体" w:eastAsia="宋体" w:cs="宋体"/>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predecessor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must be in L</w:t>
      </w:r>
      <w:r>
        <w:rPr>
          <w:rFonts w:ascii="宋体" w:hAnsi="宋体" w:eastAsia="宋体" w:cs="宋体"/>
          <w:color w:val="000000"/>
          <w:spacing w:val="0"/>
          <w:w w:val="100"/>
          <w:position w:val="0"/>
          <w:sz w:val="18"/>
          <w:szCs w:val="18"/>
          <w:lang w:val="zh-TW" w:eastAsia="zh-TW" w:bidi="zh-TW"/>
        </w:rPr>
        <w:t>尸</w:t>
      </w:r>
      <w:r>
        <w:rPr>
          <w:rFonts w:ascii="Times New Roman" w:hAnsi="Times New Roman" w:eastAsia="Times New Roman" w:cs="Times New Roman"/>
          <w:i/>
          <w:iCs/>
          <w:color w:val="000000"/>
          <w:spacing w:val="0"/>
          <w:w w:val="100"/>
          <w:position w:val="0"/>
          <w:lang w:val="en-US" w:eastAsia="en-US" w:bidi="en-US"/>
        </w:rPr>
        <w:t>(</w:t>
      </w:r>
      <w:r>
        <w:rPr>
          <w:rFonts w:ascii="宋体" w:hAnsi="宋体" w:eastAsia="宋体" w:cs="宋体"/>
          <w:i/>
          <w:iCs/>
          <w:color w:val="000000"/>
          <w:spacing w:val="0"/>
          <w:w w:val="100"/>
          <w:position w:val="0"/>
          <w:sz w:val="20"/>
          <w:szCs w:val="20"/>
          <w:lang w:val="en-US" w:eastAsia="en-US" w:bidi="en-US"/>
        </w:rPr>
        <w:t>(</w:t>
      </w:r>
      <w:r>
        <w:rPr>
          <w:rFonts w:ascii="宋体" w:hAnsi="宋体" w:eastAsia="宋体" w:cs="宋体"/>
          <w:color w:val="000000"/>
          <w:spacing w:val="0"/>
          <w:w w:val="100"/>
          <w:position w:val="0"/>
          <w:sz w:val="18"/>
          <w:szCs w:val="18"/>
          <w:lang w:val="en-US" w:eastAsia="en-US" w:bidi="en-US"/>
        </w:rPr>
        <w:t xml:space="preserve">&gt; </w:t>
      </w:r>
      <w:r>
        <w:rPr>
          <w:rFonts w:ascii="Times New Roman" w:hAnsi="Times New Roman" w:eastAsia="Times New Roman" w:cs="Times New Roman"/>
          <w:color w:val="000000"/>
          <w:spacing w:val="0"/>
          <w:w w:val="100"/>
          <w:position w:val="0"/>
          <w:lang w:val="en-US" w:eastAsia="en-US" w:bidi="en-US"/>
        </w:rPr>
        <w:t>1).</w:t>
      </w:r>
    </w:p>
    <w:p>
      <w:pPr>
        <w:pStyle w:val="15"/>
        <w:keepNext w:val="0"/>
        <w:keepLines w:val="0"/>
        <w:widowControl w:val="0"/>
        <w:shd w:val="clear" w:color="auto" w:fill="auto"/>
        <w:bidi w:val="0"/>
        <w:spacing w:before="0" w:after="0" w:line="242" w:lineRule="exact"/>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Definition 9.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b/>
          <w:bCs/>
          <w:i/>
          <w:iCs/>
          <w:color w:val="000000"/>
          <w:spacing w:val="0"/>
          <w:w w:val="100"/>
          <w:position w:val="0"/>
          <w:lang w:val="en-US" w:eastAsia="en-US" w:bidi="en-US"/>
        </w:rPr>
        <w:t>Quadruple Neighbor List (QN-List)</w:t>
      </w:r>
      <w:r>
        <w:rPr>
          <w:rFonts w:ascii="Times New Roman" w:hAnsi="Times New Roman" w:eastAsia="Times New Roman" w:cs="Times New Roman"/>
          <w:i/>
          <w:iCs/>
          <w:color w:val="000000"/>
          <w:spacing w:val="0"/>
          <w:w w:val="100"/>
          <w:position w:val="0"/>
          <w:lang w:val="en-US" w:eastAsia="en-US" w:bidi="en-US"/>
        </w:rPr>
        <w:t>). Given a sequence a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1</w:t>
      </w:r>
      <w:r>
        <w:rPr>
          <w:rFonts w:ascii="宋体" w:hAnsi="宋体" w:eastAsia="宋体" w:cs="宋体"/>
          <w:color w:val="000000"/>
          <w:spacing w:val="0"/>
          <w:w w:val="100"/>
          <w:position w:val="0"/>
          <w:sz w:val="18"/>
          <w:szCs w:val="18"/>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vertAlign w:val="subscript"/>
          <w:lang w:val="en-US" w:eastAsia="en-US" w:bidi="en-US"/>
        </w:rPr>
        <w:t>w</w:t>
      </w:r>
      <w:r>
        <w:rPr>
          <w:rFonts w:ascii="Times New Roman" w:hAnsi="Times New Roman" w:eastAsia="Times New Roman" w:cs="Times New Roman"/>
          <w:i/>
          <w:iCs/>
          <w:color w:val="000000"/>
          <w:spacing w:val="0"/>
          <w:w w:val="100"/>
          <w:position w:val="0"/>
          <w:lang w:val="en-US" w:eastAsia="en-US" w:bidi="en-US"/>
        </w:rPr>
        <w:t>}, the quadruple neighbor list over a (denoted as</w:t>
      </w:r>
      <w:r>
        <w:rPr>
          <w:rFonts w:ascii="Times New Roman" w:hAnsi="Times New Roman" w:eastAsia="Times New Roman" w:cs="Times New Roman"/>
          <w:color w:val="000000"/>
          <w:spacing w:val="0"/>
          <w:w w:val="100"/>
          <w:position w:val="0"/>
          <w:lang w:val="en-US" w:eastAsia="en-US" w:bidi="en-US"/>
        </w:rPr>
        <w:t xml:space="preserve"> L</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 is a data structure containing all horizontal lists (Definition 8) of a and each item 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in</w:t>
      </w:r>
      <w:r>
        <w:rPr>
          <w:rFonts w:ascii="Times New Roman" w:hAnsi="Times New Roman" w:eastAsia="Times New Roman" w:cs="Times New Roman"/>
          <w:color w:val="000000"/>
          <w:spacing w:val="0"/>
          <w:w w:val="100"/>
          <w:position w:val="0"/>
          <w:lang w:val="en-US" w:eastAsia="en-US" w:bidi="en-US"/>
        </w:rPr>
        <w:t xml:space="preserve"> L</w:t>
      </w:r>
      <w:r>
        <w:rPr>
          <w:rFonts w:ascii="Times New Roman" w:hAnsi="Times New Roman" w:eastAsia="Times New Roman" w:cs="Times New Roman"/>
          <w:color w:val="000000"/>
          <w:spacing w:val="0"/>
          <w:w w:val="100"/>
          <w:position w:val="0"/>
          <w:sz w:val="13"/>
          <w:szCs w:val="13"/>
          <w:lang w:val="en-US" w:eastAsia="en-US" w:bidi="en-US"/>
        </w:rPr>
        <w:t xml:space="preserve">a </w:t>
      </w:r>
      <w:r>
        <w:rPr>
          <w:rFonts w:ascii="Times New Roman" w:hAnsi="Times New Roman" w:eastAsia="Times New Roman" w:cs="Times New Roman"/>
          <w:i/>
          <w:iCs/>
          <w:color w:val="000000"/>
          <w:spacing w:val="0"/>
          <w:w w:val="100"/>
          <w:position w:val="0"/>
          <w:lang w:val="en-US" w:eastAsia="en-US" w:bidi="en-US"/>
        </w:rPr>
        <w:t>is also linked directly to its up neighbor and down neighbor. In essence,</w:t>
      </w:r>
      <w:r>
        <w:rPr>
          <w:rFonts w:ascii="Times New Roman" w:hAnsi="Times New Roman" w:eastAsia="Times New Roman" w:cs="Times New Roman"/>
          <w:color w:val="000000"/>
          <w:spacing w:val="0"/>
          <w:w w:val="100"/>
          <w:position w:val="0"/>
          <w:lang w:val="en-US" w:eastAsia="en-US" w:bidi="en-US"/>
        </w:rPr>
        <w:t xml:space="preserve"> L</w:t>
      </w:r>
      <w:r>
        <w:rPr>
          <w:rFonts w:ascii="Times New Roman" w:hAnsi="Times New Roman" w:eastAsia="Times New Roman" w:cs="Times New Roman"/>
          <w:i/>
          <w:iCs/>
          <w:color w:val="000000"/>
          <w:spacing w:val="0"/>
          <w:w w:val="100"/>
          <w:position w:val="0"/>
          <w:sz w:val="14"/>
          <w:szCs w:val="14"/>
          <w:lang w:val="en-US" w:eastAsia="en-US" w:bidi="en-US"/>
        </w:rPr>
        <w:t xml:space="preserve">a </w:t>
      </w:r>
      <w:r>
        <w:rPr>
          <w:rFonts w:ascii="Times New Roman" w:hAnsi="Times New Roman" w:eastAsia="Times New Roman" w:cs="Times New Roman"/>
          <w:i/>
          <w:iCs/>
          <w:color w:val="000000"/>
          <w:spacing w:val="0"/>
          <w:w w:val="100"/>
          <w:position w:val="0"/>
          <w:lang w:val="en-US" w:eastAsia="en-US" w:bidi="en-US"/>
        </w:rPr>
        <w:t>is constructed by linking all items in a with their four kinds of neighbor relationship. Specifically,</w:t>
      </w:r>
      <w:r>
        <w:rPr>
          <w:rFonts w:ascii="Times New Roman" w:hAnsi="Times New Roman" w:eastAsia="Times New Roman" w:cs="Times New Roman"/>
          <w:color w:val="000000"/>
          <w:spacing w:val="0"/>
          <w:w w:val="100"/>
          <w:position w:val="0"/>
          <w:lang w:val="en-US" w:eastAsia="en-US" w:bidi="en-US"/>
        </w:rPr>
        <w:t xml:space="preserve"> |L</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denotes the number of horizontal lists in</w:t>
      </w:r>
      <w:r>
        <w:rPr>
          <w:rFonts w:ascii="Times New Roman" w:hAnsi="Times New Roman" w:eastAsia="Times New Roman" w:cs="Times New Roman"/>
          <w:color w:val="000000"/>
          <w:spacing w:val="0"/>
          <w:w w:val="100"/>
          <w:position w:val="0"/>
          <w:lang w:val="en-US" w:eastAsia="en-US" w:bidi="en-US"/>
        </w:rPr>
        <w:t xml:space="preserve"> L</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w:t>
      </w:r>
    </w:p>
    <w:p>
      <w:pPr>
        <w:pStyle w:val="15"/>
        <w:keepNext w:val="0"/>
        <w:keepLines w:val="0"/>
        <w:widowControl w:val="0"/>
        <w:shd w:val="clear" w:color="auto" w:fill="auto"/>
        <w:bidi w:val="0"/>
        <w:spacing w:before="0" w:after="300" w:line="264" w:lineRule="auto"/>
        <w:ind w:left="0" w:right="0"/>
        <w:jc w:val="both"/>
      </w:pPr>
      <w:r>
        <w:rPr>
          <w:rFonts w:ascii="Times New Roman" w:hAnsi="Times New Roman" w:eastAsia="Times New Roman" w:cs="Times New Roman"/>
          <w:color w:val="000000"/>
          <w:spacing w:val="0"/>
          <w:w w:val="100"/>
          <w:position w:val="0"/>
          <w:lang w:val="en-US" w:eastAsia="en-US" w:bidi="en-US"/>
        </w:rPr>
        <w:t>Figure 4b presents the QN-List L</w:t>
      </w:r>
      <w:r>
        <w:rPr>
          <w:rFonts w:ascii="Times New Roman" w:hAnsi="Times New Roman" w:eastAsia="Times New Roman" w:cs="Times New Roman"/>
          <w:color w:val="000000"/>
          <w:spacing w:val="0"/>
          <w:w w:val="100"/>
          <w:position w:val="0"/>
          <w:sz w:val="13"/>
          <w:szCs w:val="13"/>
          <w:lang w:val="en-US" w:eastAsia="en-US" w:bidi="en-US"/>
        </w:rPr>
        <w:t xml:space="preserve">a </w:t>
      </w:r>
      <w:r>
        <w:rPr>
          <w:rFonts w:ascii="Times New Roman" w:hAnsi="Times New Roman" w:eastAsia="Times New Roman" w:cs="Times New Roman"/>
          <w:color w:val="000000"/>
          <w:spacing w:val="0"/>
          <w:w w:val="100"/>
          <w:position w:val="0"/>
          <w:lang w:val="en-US" w:eastAsia="en-US" w:bidi="en-US"/>
        </w:rPr>
        <w:t xml:space="preserve">of running example sequence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(Figure 3) and the curve arrows indicate the left and right neighbor relationship while the straight arrows indicate the up and down neighbor relationship. It is easy to understand that the length of LIS in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is exactly the number of horizontal lists in L</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Besides, QN-list over sequence </w:t>
      </w:r>
      <w:r>
        <w:rPr>
          <w:rFonts w:ascii="Times New Roman" w:hAnsi="Times New Roman" w:eastAsia="Times New Roman" w:cs="Times New Roman"/>
          <w:i/>
          <w:iCs/>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en-US" w:eastAsia="en-US" w:bidi="en-US"/>
        </w:rPr>
        <w:t xml:space="preserve">of </w:t>
      </w:r>
      <w:r>
        <w:rPr>
          <w:rFonts w:ascii="Times New Roman" w:hAnsi="Times New Roman" w:eastAsia="Times New Roman" w:cs="Times New Roman"/>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items costs only </w:t>
      </w:r>
      <w:r>
        <w:rPr>
          <w:rFonts w:ascii="Times New Roman" w:hAnsi="Times New Roman" w:eastAsia="Times New Roman" w:cs="Times New Roman"/>
          <w:i/>
          <w:iCs/>
          <w:color w:val="000000"/>
          <w:spacing w:val="0"/>
          <w:w w:val="100"/>
          <w:position w:val="0"/>
          <w:lang w:val="en-US" w:eastAsia="en-US" w:bidi="en-US"/>
        </w:rPr>
        <w:t>O(w)</w:t>
      </w:r>
      <w:r>
        <w:rPr>
          <w:rFonts w:ascii="Times New Roman" w:hAnsi="Times New Roman" w:eastAsia="Times New Roman" w:cs="Times New Roman"/>
          <w:color w:val="000000"/>
          <w:spacing w:val="0"/>
          <w:w w:val="100"/>
          <w:position w:val="0"/>
          <w:lang w:val="en-US" w:eastAsia="en-US" w:bidi="en-US"/>
        </w:rPr>
        <w:t xml:space="preserve"> space.</w:t>
      </w:r>
    </w:p>
    <w:p>
      <w:pPr>
        <w:pStyle w:val="23"/>
        <w:keepNext/>
        <w:keepLines/>
        <w:widowControl w:val="0"/>
        <w:numPr>
          <w:ilvl w:val="1"/>
          <w:numId w:val="1"/>
        </w:numPr>
        <w:shd w:val="clear" w:color="auto" w:fill="auto"/>
        <w:tabs>
          <w:tab w:val="left" w:pos="416"/>
        </w:tabs>
        <w:bidi w:val="0"/>
        <w:spacing w:before="0" w:after="0" w:line="240" w:lineRule="auto"/>
        <w:ind w:left="0" w:right="0" w:firstLine="0"/>
        <w:jc w:val="both"/>
      </w:pPr>
      <w:bookmarkStart w:id="39" w:name="bookmark41"/>
      <w:bookmarkEnd w:id="39"/>
      <w:bookmarkStart w:id="40" w:name="bookmark39"/>
      <w:bookmarkStart w:id="41" w:name="bookmark42"/>
      <w:bookmarkStart w:id="42" w:name="bookmark40"/>
      <w:r>
        <w:rPr>
          <w:rFonts w:ascii="Times New Roman" w:hAnsi="Times New Roman" w:eastAsia="Times New Roman" w:cs="Times New Roman"/>
          <w:b w:val="0"/>
          <w:bCs w:val="0"/>
          <w:color w:val="000000"/>
          <w:spacing w:val="0"/>
          <w:w w:val="100"/>
          <w:position w:val="0"/>
          <w:sz w:val="24"/>
          <w:szCs w:val="24"/>
          <w:lang w:val="en-US" w:eastAsia="en-US" w:bidi="en-US"/>
        </w:rPr>
        <w:t>L</w:t>
      </w:r>
      <w:r>
        <w:rPr>
          <w:rFonts w:ascii="Times New Roman" w:hAnsi="Times New Roman" w:eastAsia="Times New Roman" w:cs="Times New Roman"/>
          <w:b w:val="0"/>
          <w:bCs w:val="0"/>
          <w:color w:val="000000"/>
          <w:spacing w:val="0"/>
          <w:w w:val="100"/>
          <w:position w:val="0"/>
          <w:sz w:val="15"/>
          <w:szCs w:val="15"/>
          <w:lang w:val="en-US" w:eastAsia="en-US" w:bidi="en-US"/>
        </w:rPr>
        <w:t>a</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Properties</w:t>
      </w:r>
      <w:bookmarkEnd w:id="40"/>
      <w:bookmarkEnd w:id="41"/>
      <w:bookmarkEnd w:id="42"/>
    </w:p>
    <w:p>
      <w:pPr>
        <w:pStyle w:val="15"/>
        <w:keepNext w:val="0"/>
        <w:keepLines w:val="0"/>
        <w:widowControl w:val="0"/>
        <w:shd w:val="clear" w:color="auto" w:fill="auto"/>
        <w:bidi w:val="0"/>
        <w:spacing w:before="0" w:after="0"/>
        <w:ind w:left="0" w:right="0"/>
        <w:jc w:val="both"/>
      </w:pPr>
      <w:r>
        <w:rPr>
          <w:rFonts w:ascii="Times New Roman" w:hAnsi="Times New Roman" w:eastAsia="Times New Roman" w:cs="Times New Roman"/>
          <w:color w:val="000000"/>
          <w:spacing w:val="0"/>
          <w:w w:val="100"/>
          <w:position w:val="0"/>
          <w:lang w:val="en-US" w:eastAsia="en-US" w:bidi="en-US"/>
        </w:rPr>
        <w:t>We discuss some properties of the QN-List, which will be used in the maintenance algorithm in Section 4 and various QN-List-based algorithms in Section 5. Proofs for theorems and lemmas are given in Appendix B</w:t>
      </w:r>
      <w:r>
        <w:rPr>
          <w:rFonts w:ascii="Times New Roman" w:hAnsi="Times New Roman" w:eastAsia="Times New Roman" w:cs="Times New Roman"/>
          <w:color w:val="000000"/>
          <w:spacing w:val="0"/>
          <w:w w:val="100"/>
          <w:position w:val="0"/>
          <w:vertAlign w:val="superscript"/>
          <w:lang w:val="en-US" w:eastAsia="en-US" w:bidi="en-US"/>
        </w:rPr>
        <w:t>4</w:t>
      </w:r>
      <w:r>
        <w:rPr>
          <w:rFonts w:ascii="Times New Roman" w:hAnsi="Times New Roman" w:eastAsia="Times New Roman" w:cs="Times New Roman"/>
          <w:color w:val="000000"/>
          <w:spacing w:val="0"/>
          <w:w w:val="100"/>
          <w:position w:val="0"/>
          <w:lang w:val="en-US" w:eastAsia="en-US" w:bidi="en-US"/>
        </w:rPr>
        <w:t>.</w:t>
      </w:r>
    </w:p>
    <w:p>
      <w:pPr>
        <w:pStyle w:val="15"/>
        <w:keepNext w:val="0"/>
        <w:keepLines w:val="0"/>
        <w:widowControl w:val="0"/>
        <w:shd w:val="clear" w:color="auto" w:fill="auto"/>
        <w:bidi w:val="0"/>
        <w:spacing w:before="0" w:after="0" w:line="264" w:lineRule="auto"/>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Lemma 1. </w:t>
      </w:r>
      <w:r>
        <w:rPr>
          <w:rFonts w:ascii="Times New Roman" w:hAnsi="Times New Roman" w:eastAsia="Times New Roman" w:cs="Times New Roman"/>
          <w:i/>
          <w:iCs/>
          <w:color w:val="000000"/>
          <w:spacing w:val="0"/>
          <w:w w:val="100"/>
          <w:position w:val="0"/>
          <w:lang w:val="en-US" w:eastAsia="en-US" w:bidi="en-US"/>
        </w:rPr>
        <w:t>Let a = {a</w:t>
      </w:r>
      <w:r>
        <w:rPr>
          <w:rFonts w:ascii="Times New Roman" w:hAnsi="Times New Roman" w:eastAsia="Times New Roman" w:cs="Times New Roman"/>
          <w:i/>
          <w:iCs/>
          <w:color w:val="000000"/>
          <w:spacing w:val="0"/>
          <w:w w:val="100"/>
          <w:position w:val="0"/>
          <w:sz w:val="14"/>
          <w:szCs w:val="14"/>
          <w:lang w:val="en-US" w:eastAsia="en-US" w:bidi="en-US"/>
        </w:rPr>
        <w:t>1</w:t>
      </w:r>
      <w:r>
        <w:rPr>
          <w:rFonts w:ascii="宋体" w:hAnsi="宋体" w:eastAsia="宋体" w:cs="宋体"/>
          <w:color w:val="000000"/>
          <w:spacing w:val="0"/>
          <w:w w:val="100"/>
          <w:position w:val="0"/>
          <w:sz w:val="18"/>
          <w:szCs w:val="18"/>
          <w:lang w:val="en-US" w:eastAsia="en-US" w:bidi="en-US"/>
        </w:rPr>
        <w:t xml:space="preserve"> ,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8"/>
          <w:szCs w:val="18"/>
          <w:lang w:val="en-US" w:eastAsia="en-US" w:bidi="en-US"/>
        </w:rPr>
        <w:t>》，</w:t>
      </w:r>
      <w:r>
        <w:rPr>
          <w:rFonts w:ascii="宋体" w:hAnsi="宋体" w:eastAsia="宋体" w:cs="宋体"/>
          <w:color w:val="000000"/>
          <w:spacing w:val="0"/>
          <w:w w:val="100"/>
          <w:position w:val="0"/>
          <w:sz w:val="18"/>
          <w:szCs w:val="18"/>
          <w:lang w:val="zh-TW" w:eastAsia="zh-TW" w:bidi="zh-TW"/>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vertAlign w:val="subscript"/>
          <w:lang w:val="en-US" w:eastAsia="en-US" w:bidi="en-US"/>
        </w:rPr>
        <w:t>w</w:t>
      </w:r>
      <w:r>
        <w:rPr>
          <w:rFonts w:ascii="Times New Roman" w:hAnsi="Times New Roman" w:eastAsia="Times New Roman" w:cs="Times New Roman"/>
          <w:i/>
          <w:iCs/>
          <w:color w:val="000000"/>
          <w:spacing w:val="0"/>
          <w:w w:val="100"/>
          <w:position w:val="0"/>
          <w:lang w:val="en-US" w:eastAsia="en-US" w:bidi="en-US"/>
        </w:rPr>
        <w:t>} be a sequence. Consider two items 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and a</w:t>
      </w:r>
      <w:r>
        <w:rPr>
          <w:rFonts w:ascii="Times New Roman" w:hAnsi="Times New Roman" w:eastAsia="Times New Roman" w:cs="Times New Roman"/>
          <w:i/>
          <w:iCs/>
          <w:color w:val="000000"/>
          <w:spacing w:val="0"/>
          <w:w w:val="100"/>
          <w:position w:val="0"/>
          <w:sz w:val="13"/>
          <w:szCs w:val="13"/>
          <w:lang w:val="en-US" w:eastAsia="en-US" w:bidi="en-US"/>
        </w:rPr>
        <w:t xml:space="preserve">j </w:t>
      </w:r>
      <w:r>
        <w:rPr>
          <w:rFonts w:ascii="Times New Roman" w:hAnsi="Times New Roman" w:eastAsia="Times New Roman" w:cs="Times New Roman"/>
          <w:i/>
          <w:iCs/>
          <w:color w:val="000000"/>
          <w:spacing w:val="0"/>
          <w:w w:val="100"/>
          <w:position w:val="0"/>
          <w:lang w:val="en-US" w:eastAsia="en-US" w:bidi="en-US"/>
        </w:rPr>
        <w:t>in a horizontal list</w:t>
      </w:r>
      <w:r>
        <w:rPr>
          <w:rFonts w:ascii="Times New Roman" w:hAnsi="Times New Roman" w:eastAsia="Times New Roman" w:cs="Times New Roman"/>
          <w:color w:val="000000"/>
          <w:spacing w:val="0"/>
          <w:w w:val="100"/>
          <w:position w:val="0"/>
          <w:lang w:val="en-US" w:eastAsia="en-US" w:bidi="en-US"/>
        </w:rPr>
        <w:t xml:space="preserve"> 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w:t>
      </w:r>
    </w:p>
    <w:p>
      <w:pPr>
        <w:pStyle w:val="15"/>
        <w:keepNext w:val="0"/>
        <w:keepLines w:val="0"/>
        <w:widowControl w:val="0"/>
        <w:numPr>
          <w:ilvl w:val="0"/>
          <w:numId w:val="8"/>
        </w:numPr>
        <w:shd w:val="clear" w:color="auto" w:fill="auto"/>
        <w:tabs>
          <w:tab w:val="left" w:pos="449"/>
        </w:tabs>
        <w:bidi w:val="0"/>
        <w:spacing w:before="0" w:after="0" w:line="264" w:lineRule="auto"/>
        <w:ind w:left="400" w:right="0" w:hanging="240"/>
        <w:jc w:val="both"/>
      </w:pPr>
      <w:bookmarkStart w:id="43" w:name="bookmark43"/>
      <w:bookmarkEnd w:id="43"/>
      <w:r>
        <w:rPr>
          <w:rFonts w:ascii="Times New Roman" w:hAnsi="Times New Roman" w:eastAsia="Times New Roman" w:cs="Times New Roman"/>
          <w:i/>
          <w:iCs/>
          <w:color w:val="000000"/>
          <w:spacing w:val="0"/>
          <w:w w:val="100"/>
          <w:position w:val="0"/>
          <w:lang w:val="en-US" w:eastAsia="en-US" w:bidi="en-US"/>
        </w:rPr>
        <w:t>Items in each horizontal list</w:t>
      </w:r>
      <w:r>
        <w:rPr>
          <w:rFonts w:ascii="Times New Roman" w:hAnsi="Times New Roman" w:eastAsia="Times New Roman" w:cs="Times New Roman"/>
          <w:color w:val="000000"/>
          <w:spacing w:val="0"/>
          <w:w w:val="100"/>
          <w:position w:val="0"/>
          <w:lang w:val="en-US" w:eastAsia="en-US" w:bidi="en-US"/>
        </w:rPr>
        <w:t xml:space="preserve"> 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are monotonically decreasing while their subscripts (i.e., their original position in a) are monotonically increasing from the left to the right.</w:t>
      </w:r>
    </w:p>
    <w:p>
      <w:pPr>
        <w:pStyle w:val="15"/>
        <w:keepNext w:val="0"/>
        <w:keepLines w:val="0"/>
        <w:widowControl w:val="0"/>
        <w:numPr>
          <w:ilvl w:val="0"/>
          <w:numId w:val="8"/>
        </w:numPr>
        <w:shd w:val="clear" w:color="auto" w:fill="auto"/>
        <w:tabs>
          <w:tab w:val="left" w:pos="458"/>
        </w:tabs>
        <w:bidi w:val="0"/>
        <w:spacing w:before="0" w:after="0" w:line="264" w:lineRule="auto"/>
        <w:ind w:left="400" w:right="0" w:hanging="240"/>
        <w:jc w:val="both"/>
      </w:pPr>
      <w:bookmarkStart w:id="44" w:name="bookmark44"/>
      <w:bookmarkEnd w:id="44"/>
      <w:r>
        <w:rPr>
          <w:rFonts w:ascii="Times New Roman" w:hAnsi="Times New Roman" w:eastAsia="Times New Roman" w:cs="Times New Roman"/>
          <w:color w:val="000000"/>
          <w:spacing w:val="0"/>
          <w:w w:val="100"/>
          <w:position w:val="0"/>
          <w:lang w:val="en-US" w:eastAsia="en-US" w:bidi="en-US"/>
        </w:rPr>
        <w:t>V</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e </w:t>
      </w:r>
      <w:r>
        <w:rPr>
          <w:rFonts w:ascii="Times New Roman" w:hAnsi="Times New Roman" w:eastAsia="Times New Roman" w:cs="Times New Roman"/>
          <w:i/>
          <w:iCs/>
          <w:color w:val="000000"/>
          <w:spacing w:val="0"/>
          <w:w w:val="100"/>
          <w:position w:val="0"/>
          <w:lang w:val="en-US" w:eastAsia="en-US" w:bidi="en-US"/>
        </w:rPr>
        <w:t>a, all predecessors of 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form a nonempty consecutive block in</w:t>
      </w:r>
      <w:r>
        <w:rPr>
          <w:rFonts w:ascii="Times New Roman" w:hAnsi="Times New Roman" w:eastAsia="Times New Roman" w:cs="Times New Roman"/>
          <w:color w:val="000000"/>
          <w:spacing w:val="0"/>
          <w:w w:val="100"/>
          <w:position w:val="0"/>
          <w:lang w:val="en-US" w:eastAsia="en-US" w:bidi="en-US"/>
        </w:rPr>
        <w:t xml:space="preserve"> L</w:t>
      </w:r>
      <w:r>
        <w:rPr>
          <w:rFonts w:ascii="Times New Roman" w:hAnsi="Times New Roman" w:eastAsia="Times New Roman" w:cs="Times New Roman"/>
          <w:color w:val="000000"/>
          <w:spacing w:val="0"/>
          <w:w w:val="100"/>
          <w:position w:val="0"/>
          <w:sz w:val="13"/>
          <w:szCs w:val="13"/>
          <w:lang w:val="en-US" w:eastAsia="en-US" w:bidi="en-US"/>
        </w:rPr>
        <w:t>J</w:t>
      </w:r>
      <w:r>
        <w:rPr>
          <w:rFonts w:ascii="Times New Roman" w:hAnsi="Times New Roman" w:eastAsia="Times New Roman" w:cs="Times New Roman"/>
          <w:color w:val="000000"/>
          <w:spacing w:val="0"/>
          <w:w w:val="100"/>
          <w:position w:val="0"/>
          <w:sz w:val="14"/>
          <w:szCs w:val="14"/>
          <w:vertAlign w:val="superscript"/>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(t &gt;</w:t>
      </w:r>
      <w:r>
        <w:rPr>
          <w:rFonts w:ascii="Times New Roman" w:hAnsi="Times New Roman" w:eastAsia="Times New Roman" w:cs="Times New Roman"/>
          <w:color w:val="000000"/>
          <w:spacing w:val="0"/>
          <w:w w:val="100"/>
          <w:position w:val="0"/>
          <w:lang w:val="en-US" w:eastAsia="en-US" w:bidi="en-US"/>
        </w:rPr>
        <w:t xml:space="preserve"> 1) </w:t>
      </w:r>
      <w:r>
        <w:rPr>
          <w:rFonts w:ascii="Times New Roman" w:hAnsi="Times New Roman" w:eastAsia="Times New Roman" w:cs="Times New Roman"/>
          <w:i/>
          <w:iCs/>
          <w:color w:val="000000"/>
          <w:spacing w:val="0"/>
          <w:w w:val="100"/>
          <w:position w:val="0"/>
          <w:lang w:val="en-US" w:eastAsia="en-US" w:bidi="en-US"/>
        </w:rPr>
        <w:t>and un</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is a' the rightmost predecessor.</w:t>
      </w:r>
    </w:p>
    <w:p>
      <w:pPr>
        <w:pStyle w:val="15"/>
        <w:keepNext w:val="0"/>
        <w:keepLines w:val="0"/>
        <w:widowControl w:val="0"/>
        <w:shd w:val="clear" w:color="auto" w:fill="auto"/>
        <w:bidi w:val="0"/>
        <w:spacing w:before="0" w:after="0" w:line="264" w:lineRule="auto"/>
        <w:ind w:left="0" w:right="0"/>
        <w:jc w:val="both"/>
      </w:pPr>
      <w:r>
        <w:rPr>
          <w:rFonts w:ascii="Times New Roman" w:hAnsi="Times New Roman" w:eastAsia="Times New Roman" w:cs="Times New Roman"/>
          <w:color w:val="000000"/>
          <w:spacing w:val="0"/>
          <w:w w:val="100"/>
          <w:position w:val="0"/>
          <w:lang w:val="en-US" w:eastAsia="en-US" w:bidi="en-US"/>
        </w:rPr>
        <w:t xml:space="preserve">In Figure 4a, we can see that items in each horizontal list are increasing from left to the right while their original positions are decreasing (Lemma 1(1)). Also, Figure 5 shows that all predecessors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e 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form a consecutive block from </w:t>
      </w:r>
      <w:r>
        <w:rPr>
          <w:rFonts w:ascii="Times New Roman" w:hAnsi="Times New Roman" w:eastAsia="Times New Roman" w:cs="Times New Roman"/>
          <w:i/>
          <w:iCs/>
          <w:color w:val="000000"/>
          <w:spacing w:val="0"/>
          <w:w w:val="100"/>
          <w:position w:val="0"/>
          <w:lang w:val="en-US" w:eastAsia="en-US" w:bidi="en-US"/>
        </w:rPr>
        <w:t>un</w:t>
      </w:r>
      <w:r>
        <w:rPr>
          <w:rFonts w:ascii="Times New Roman" w:hAnsi="Times New Roman" w:eastAsia="Times New Roman" w:cs="Times New Roman"/>
          <w:i/>
          <w:iCs/>
          <w:color w:val="000000"/>
          <w:spacing w:val="0"/>
          <w:w w:val="100"/>
          <w:position w:val="0"/>
          <w:sz w:val="13"/>
          <w:szCs w:val="13"/>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to the left in L</w:t>
      </w:r>
      <w:r>
        <w:rPr>
          <w:rFonts w:ascii="Times New Roman" w:hAnsi="Times New Roman" w:eastAsia="Times New Roman" w:cs="Times New Roman"/>
          <w:color w:val="000000"/>
          <w:spacing w:val="0"/>
          <w:w w:val="100"/>
          <w:position w:val="0"/>
          <w:sz w:val="13"/>
          <w:szCs w:val="13"/>
          <w:lang w:val="en-US" w:eastAsia="en-US" w:bidi="en-US"/>
        </w:rPr>
        <w:t>J</w:t>
      </w:r>
      <w:r>
        <w:rPr>
          <w:rFonts w:ascii="Times New Roman" w:hAnsi="Times New Roman" w:eastAsia="Times New Roman" w:cs="Times New Roman"/>
          <w:color w:val="000000"/>
          <w:spacing w:val="0"/>
          <w:w w:val="100"/>
          <w:position w:val="0"/>
          <w:sz w:val="14"/>
          <w:szCs w:val="14"/>
          <w:vertAlign w:val="superscript"/>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(Lemma 1(2)). </w:t>
      </w:r>
      <w:r>
        <w:rPr>
          <w:rFonts w:ascii="Times New Roman" w:hAnsi="Times New Roman" w:eastAsia="Times New Roman" w:cs="Times New Roman"/>
          <w:b/>
          <w:bCs/>
          <w:color w:val="000000"/>
          <w:spacing w:val="0"/>
          <w:w w:val="100"/>
          <w:position w:val="0"/>
          <w:lang w:val="en-US" w:eastAsia="en-US" w:bidi="en-US"/>
        </w:rPr>
        <w:t xml:space="preserve">Lemma 2. </w:t>
      </w:r>
      <w:r>
        <w:rPr>
          <w:rFonts w:ascii="Times New Roman" w:hAnsi="Times New Roman" w:eastAsia="Times New Roman" w:cs="Times New Roman"/>
          <w:i/>
          <w:iCs/>
          <w:color w:val="000000"/>
          <w:spacing w:val="0"/>
          <w:w w:val="100"/>
          <w:position w:val="0"/>
          <w:lang w:val="en-US" w:eastAsia="en-US" w:bidi="en-US"/>
        </w:rPr>
        <w:t>Given sequence a and</w:t>
      </w:r>
      <w:r>
        <w:rPr>
          <w:rFonts w:ascii="Times New Roman" w:hAnsi="Times New Roman" w:eastAsia="Times New Roman" w:cs="Times New Roman"/>
          <w:color w:val="000000"/>
          <w:spacing w:val="0"/>
          <w:w w:val="100"/>
          <w:position w:val="0"/>
          <w:lang w:val="en-US" w:eastAsia="en-US" w:bidi="en-US"/>
        </w:rPr>
        <w:t xml:space="preserve"> L</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V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e L</w:t>
      </w:r>
      <w:r>
        <w:rPr>
          <w:rFonts w:ascii="Times New Roman" w:hAnsi="Times New Roman" w:eastAsia="Times New Roman" w:cs="Times New Roman"/>
          <w:i/>
          <w:iCs/>
          <w:color w:val="000000"/>
          <w:spacing w:val="0"/>
          <w:w w:val="100"/>
          <w:position w:val="0"/>
          <w:sz w:val="14"/>
          <w:szCs w:val="14"/>
          <w:lang w:val="en-US" w:eastAsia="en-US" w:bidi="en-US"/>
        </w:rPr>
        <w:t xml:space="preserve">a </w:t>
      </w:r>
      <w:r>
        <w:rPr>
          <w:rFonts w:ascii="Times New Roman" w:hAnsi="Times New Roman" w:eastAsia="Times New Roman" w:cs="Times New Roman"/>
          <w:i/>
          <w:iCs/>
          <w:color w:val="000000"/>
          <w:spacing w:val="0"/>
          <w:w w:val="100"/>
          <w:position w:val="0"/>
          <w:lang w:val="zh-TW" w:eastAsia="zh-TW" w:bidi="zh-TW"/>
        </w:rPr>
        <w:t>:</w:t>
      </w:r>
    </w:p>
    <w:p>
      <w:pPr>
        <w:pStyle w:val="15"/>
        <w:keepNext w:val="0"/>
        <w:keepLines w:val="0"/>
        <w:widowControl w:val="0"/>
        <w:numPr>
          <w:ilvl w:val="0"/>
          <w:numId w:val="9"/>
        </w:numPr>
        <w:shd w:val="clear" w:color="auto" w:fill="auto"/>
        <w:tabs>
          <w:tab w:val="left" w:pos="449"/>
        </w:tabs>
        <w:bidi w:val="0"/>
        <w:spacing w:before="0" w:after="0"/>
        <w:ind w:left="0" w:right="0" w:firstLine="160"/>
        <w:jc w:val="left"/>
      </w:pPr>
      <w:bookmarkStart w:id="45" w:name="bookmark45"/>
      <w:bookmarkEnd w:id="45"/>
      <w:r>
        <w:rPr>
          <w:rFonts w:ascii="Times New Roman" w:hAnsi="Times New Roman" w:eastAsia="Times New Roman" w:cs="Times New Roman"/>
          <w:i/>
          <w:iCs/>
          <w:color w:val="000000"/>
          <w:spacing w:val="0"/>
          <w:w w:val="100"/>
          <w:position w:val="0"/>
          <w:lang w:val="en-US" w:eastAsia="en-US" w:bidi="en-US"/>
        </w:rPr>
        <w:t>RL</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vertAlign w:val="subscript"/>
          <w:lang w:val="en-US" w:eastAsia="en-US" w:bidi="en-US"/>
        </w:rPr>
        <w:t>i</w:t>
      </w:r>
      <w:r>
        <w:rPr>
          <w:rFonts w:ascii="Times New Roman" w:hAnsi="Times New Roman" w:eastAsia="Times New Roman" w:cs="Times New Roman"/>
          <w:i/>
          <w:iCs/>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zh-TW" w:eastAsia="zh-TW" w:bidi="zh-TW"/>
        </w:rPr>
        <w:t xml:space="preserve">= </w:t>
      </w:r>
      <w:r>
        <w:rPr>
          <w:rFonts w:ascii="Times New Roman" w:hAnsi="Times New Roman" w:eastAsia="Times New Roman" w:cs="Times New Roman"/>
          <w:i/>
          <w:iCs/>
          <w:color w:val="000000"/>
          <w:spacing w:val="0"/>
          <w:w w:val="100"/>
          <w:position w:val="0"/>
          <w:lang w:val="en-US" w:eastAsia="en-US" w:bidi="en-US"/>
        </w:rPr>
        <w:t>t if and only if a</w:t>
      </w:r>
      <w:r>
        <w:rPr>
          <w:rFonts w:ascii="Times New Roman" w:hAnsi="Times New Roman" w:eastAsia="Times New Roman" w:cs="Times New Roman"/>
          <w:i/>
          <w:iCs/>
          <w:color w:val="000000"/>
          <w:spacing w:val="0"/>
          <w:w w:val="100"/>
          <w:position w:val="0"/>
          <w:vertAlign w:val="subscript"/>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e 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w:t>
      </w:r>
    </w:p>
    <w:p>
      <w:pPr>
        <w:pStyle w:val="15"/>
        <w:keepNext w:val="0"/>
        <w:keepLines w:val="0"/>
        <w:widowControl w:val="0"/>
        <w:numPr>
          <w:ilvl w:val="0"/>
          <w:numId w:val="9"/>
        </w:numPr>
        <w:shd w:val="clear" w:color="auto" w:fill="auto"/>
        <w:tabs>
          <w:tab w:val="left" w:pos="458"/>
        </w:tabs>
        <w:bidi w:val="0"/>
        <w:spacing w:before="0" w:after="0"/>
        <w:ind w:left="400" w:right="0" w:hanging="240"/>
        <w:jc w:val="both"/>
      </w:pPr>
      <w:bookmarkStart w:id="46" w:name="bookmark46"/>
      <w:bookmarkEnd w:id="46"/>
      <w:r>
        <w:rPr>
          <w:rFonts w:ascii="Times New Roman" w:hAnsi="Times New Roman" w:eastAsia="Times New Roman" w:cs="Times New Roman"/>
          <w:i/>
          <w:iCs/>
          <w:color w:val="000000"/>
          <w:spacing w:val="0"/>
          <w:w w:val="100"/>
          <w:position w:val="0"/>
          <w:lang w:val="en-US" w:eastAsia="en-US" w:bidi="en-US"/>
        </w:rPr>
        <w:t>un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)(if exists) is the rightmost item in</w:t>
      </w:r>
      <w:r>
        <w:rPr>
          <w:rFonts w:ascii="Times New Roman" w:hAnsi="Times New Roman" w:eastAsia="Times New Roman" w:cs="Times New Roman"/>
          <w:color w:val="000000"/>
          <w:spacing w:val="0"/>
          <w:w w:val="100"/>
          <w:position w:val="0"/>
          <w:lang w:val="en-US" w:eastAsia="en-US" w:bidi="en-US"/>
        </w:rPr>
        <w:t xml:space="preserve"> L</w:t>
      </w:r>
      <w:r>
        <w:rPr>
          <w:rFonts w:ascii="Times New Roman" w:hAnsi="Times New Roman" w:eastAsia="Times New Roman" w:cs="Times New Roman"/>
          <w:color w:val="000000"/>
          <w:spacing w:val="0"/>
          <w:w w:val="100"/>
          <w:position w:val="0"/>
          <w:sz w:val="13"/>
          <w:szCs w:val="13"/>
          <w:lang w:val="en-US" w:eastAsia="en-US" w:bidi="en-US"/>
        </w:rPr>
        <w:t>J</w:t>
      </w:r>
      <w:r>
        <w:rPr>
          <w:rFonts w:ascii="Times New Roman" w:hAnsi="Times New Roman" w:eastAsia="Times New Roman" w:cs="Times New Roman"/>
          <w:color w:val="000000"/>
          <w:spacing w:val="0"/>
          <w:w w:val="100"/>
          <w:position w:val="0"/>
          <w:sz w:val="14"/>
          <w:szCs w:val="14"/>
          <w:vertAlign w:val="superscript"/>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which is before a</w:t>
      </w:r>
      <w:r>
        <w:rPr>
          <w:rFonts w:ascii="Times New Roman" w:hAnsi="Times New Roman" w:eastAsia="Times New Roman" w:cs="Times New Roman"/>
          <w:i/>
          <w:iCs/>
          <w:color w:val="000000"/>
          <w:spacing w:val="0"/>
          <w:w w:val="100"/>
          <w:position w:val="0"/>
          <w:vertAlign w:val="subscript"/>
          <w:lang w:val="en-US" w:eastAsia="en-US" w:bidi="en-US"/>
        </w:rPr>
        <w:t>i</w:t>
      </w:r>
      <w:r>
        <w:rPr>
          <w:rFonts w:ascii="Times New Roman" w:hAnsi="Times New Roman" w:eastAsia="Times New Roman" w:cs="Times New Roman"/>
          <w:i/>
          <w:iCs/>
          <w:color w:val="000000"/>
          <w:spacing w:val="0"/>
          <w:w w:val="100"/>
          <w:position w:val="0"/>
          <w:lang w:val="en-US" w:eastAsia="en-US" w:bidi="en-US"/>
        </w:rPr>
        <w:t xml:space="preserve"> in sequence a.</w:t>
      </w:r>
    </w:p>
    <w:p>
      <w:pPr>
        <w:pStyle w:val="15"/>
        <w:keepNext w:val="0"/>
        <w:keepLines w:val="0"/>
        <w:widowControl w:val="0"/>
        <w:numPr>
          <w:ilvl w:val="0"/>
          <w:numId w:val="9"/>
        </w:numPr>
        <w:shd w:val="clear" w:color="auto" w:fill="auto"/>
        <w:tabs>
          <w:tab w:val="left" w:pos="458"/>
        </w:tabs>
        <w:bidi w:val="0"/>
        <w:spacing w:before="0" w:after="0"/>
        <w:ind w:left="400" w:right="0" w:hanging="240"/>
        <w:jc w:val="both"/>
      </w:pPr>
      <w:bookmarkStart w:id="47" w:name="bookmark47"/>
      <w:bookmarkEnd w:id="47"/>
      <w:r>
        <w:rPr>
          <w:rFonts w:ascii="Times New Roman" w:hAnsi="Times New Roman" w:eastAsia="Times New Roman" w:cs="Times New Roman"/>
          <w:i/>
          <w:iCs/>
          <w:color w:val="000000"/>
          <w:spacing w:val="0"/>
          <w:w w:val="100"/>
          <w:position w:val="0"/>
          <w:lang w:val="en-US" w:eastAsia="en-US" w:bidi="en-US"/>
        </w:rPr>
        <w:t>dn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)(if exists) is the rightmost item in</w:t>
      </w:r>
      <w:r>
        <w:rPr>
          <w:rFonts w:ascii="Times New Roman" w:hAnsi="Times New Roman" w:eastAsia="Times New Roman" w:cs="Times New Roman"/>
          <w:color w:val="000000"/>
          <w:spacing w:val="0"/>
          <w:w w:val="100"/>
          <w:position w:val="0"/>
          <w:lang w:val="en-US" w:eastAsia="en-US" w:bidi="en-US"/>
        </w:rPr>
        <w:t xml:space="preserve"> L^</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which is before 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in sequence a. Besides, dn</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&gt; 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w:t>
      </w:r>
    </w:p>
    <w:p>
      <w:pPr>
        <w:pStyle w:val="15"/>
        <w:keepNext w:val="0"/>
        <w:keepLines w:val="0"/>
        <w:widowControl w:val="0"/>
        <w:shd w:val="clear" w:color="auto" w:fill="auto"/>
        <w:bidi w:val="0"/>
        <w:spacing w:before="0" w:after="100" w:line="290" w:lineRule="auto"/>
        <w:ind w:left="0" w:right="0"/>
        <w:jc w:val="both"/>
      </w:pPr>
      <w:r>
        <w:rPr>
          <w:rFonts w:ascii="Times New Roman" w:hAnsi="Times New Roman" w:eastAsia="Times New Roman" w:cs="Times New Roman"/>
          <w:color w:val="000000"/>
          <w:spacing w:val="0"/>
          <w:w w:val="100"/>
          <w:position w:val="0"/>
          <w:lang w:val="en-US" w:eastAsia="en-US" w:bidi="en-US"/>
        </w:rPr>
        <w:t xml:space="preserve">For example, in Figure 4b,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vertAlign w:val="subscript"/>
          <w:lang w:val="en-US" w:eastAsia="en-US" w:bidi="en-US"/>
        </w:rPr>
        <w:t>3</w:t>
      </w:r>
      <w:r>
        <w:rPr>
          <w:rFonts w:ascii="Times New Roman" w:hAnsi="Times New Roman" w:eastAsia="Times New Roman" w:cs="Times New Roman"/>
          <w:color w:val="000000"/>
          <w:spacing w:val="0"/>
          <w:w w:val="100"/>
          <w:position w:val="0"/>
          <w:lang w:val="en-US" w:eastAsia="en-US" w:bidi="en-US"/>
        </w:rPr>
        <w:t xml:space="preserve"> is the rightmost item that is before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i/>
          <w:iCs/>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in L</w:t>
      </w:r>
      <w:r>
        <w:rPr>
          <w:rFonts w:ascii="Times New Roman" w:hAnsi="Times New Roman" w:eastAsia="Times New Roman" w:cs="Times New Roman"/>
          <w:color w:val="000000"/>
          <w:spacing w:val="0"/>
          <w:w w:val="100"/>
          <w:position w:val="0"/>
          <w:sz w:val="13"/>
          <w:szCs w:val="13"/>
          <w:lang w:val="en-US" w:eastAsia="en-US" w:bidi="en-US"/>
        </w:rPr>
        <w:t xml:space="preserve">;a </w:t>
      </w:r>
      <w:r>
        <w:rPr>
          <w:rFonts w:ascii="Times New Roman" w:hAnsi="Times New Roman" w:eastAsia="Times New Roman" w:cs="Times New Roman"/>
          <w:i/>
          <w:iCs/>
          <w:color w:val="000000"/>
          <w:spacing w:val="0"/>
          <w:w w:val="100"/>
          <w:position w:val="0"/>
          <w:lang w:val="en-US" w:eastAsia="en-US" w:bidi="en-US"/>
        </w:rPr>
        <w:t>(RL</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5</w:t>
      </w:r>
      <w:r>
        <w:rPr>
          <w:rFonts w:ascii="Times New Roman" w:hAnsi="Times New Roman" w:eastAsia="Times New Roman" w:cs="Times New Roman"/>
          <w:i/>
          <w:iCs/>
          <w:color w:val="000000"/>
          <w:spacing w:val="0"/>
          <w:w w:val="100"/>
          <w:position w:val="0"/>
          <w:lang w:val="en-US" w:eastAsia="en-US" w:bidi="en-US"/>
        </w:rPr>
        <w:t>) =</w:t>
      </w:r>
      <w:r>
        <w:rPr>
          <w:rFonts w:ascii="Times New Roman" w:hAnsi="Times New Roman" w:eastAsia="Times New Roman" w:cs="Times New Roman"/>
          <w:color w:val="000000"/>
          <w:spacing w:val="0"/>
          <w:w w:val="100"/>
          <w:position w:val="0"/>
          <w:lang w:val="en-US" w:eastAsia="en-US" w:bidi="en-US"/>
        </w:rPr>
        <w:t xml:space="preserve"> 3) and </w:t>
      </w:r>
      <w:r>
        <w:rPr>
          <w:rFonts w:ascii="Times New Roman" w:hAnsi="Times New Roman" w:eastAsia="Times New Roman" w:cs="Times New Roman"/>
          <w:i/>
          <w:iCs/>
          <w:color w:val="000000"/>
          <w:spacing w:val="0"/>
          <w:w w:val="100"/>
          <w:position w:val="0"/>
          <w:lang w:val="en-US" w:eastAsia="en-US" w:bidi="en-US"/>
        </w:rPr>
        <w:t>un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5</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i/>
          <w:iCs/>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 xml:space="preserve">. </w:t>
      </w:r>
      <w:r>
        <w:rPr>
          <w:rFonts w:ascii="Times New Roman" w:hAnsi="Times New Roman" w:eastAsia="Times New Roman" w:cs="Times New Roman"/>
          <w:b/>
          <w:bCs/>
          <w:color w:val="000000"/>
          <w:spacing w:val="0"/>
          <w:w w:val="100"/>
          <w:position w:val="0"/>
          <w:lang w:val="en-US" w:eastAsia="en-US" w:bidi="en-US"/>
        </w:rPr>
        <w:t xml:space="preserve">Lemma 3. </w:t>
      </w:r>
      <w:r>
        <w:rPr>
          <w:rFonts w:ascii="Times New Roman" w:hAnsi="Times New Roman" w:eastAsia="Times New Roman" w:cs="Times New Roman"/>
          <w:i/>
          <w:iCs/>
          <w:color w:val="000000"/>
          <w:spacing w:val="0"/>
          <w:w w:val="100"/>
          <w:position w:val="0"/>
          <w:lang w:val="en-US" w:eastAsia="en-US" w:bidi="en-US"/>
        </w:rPr>
        <w:t>Given sequence a and its</w:t>
      </w:r>
      <w:r>
        <w:rPr>
          <w:rFonts w:ascii="Times New Roman" w:hAnsi="Times New Roman" w:eastAsia="Times New Roman" w:cs="Times New Roman"/>
          <w:color w:val="000000"/>
          <w:spacing w:val="0"/>
          <w:w w:val="100"/>
          <w:position w:val="0"/>
          <w:lang w:val="en-US" w:eastAsia="en-US" w:bidi="en-US"/>
        </w:rPr>
        <w:t xml:space="preserve"> L</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 for 1</w:t>
      </w:r>
      <w:r>
        <w:rPr>
          <w:rFonts w:ascii="Times New Roman" w:hAnsi="Times New Roman" w:eastAsia="Times New Roman" w:cs="Times New Roman"/>
          <w:color w:val="000000"/>
          <w:spacing w:val="0"/>
          <w:w w:val="100"/>
          <w:position w:val="0"/>
          <w:lang w:val="en-US" w:eastAsia="en-US" w:bidi="en-US"/>
        </w:rPr>
        <w:t xml:space="preserve"> &lt; </w:t>
      </w:r>
      <w:r>
        <w:rPr>
          <w:rFonts w:ascii="Times New Roman" w:hAnsi="Times New Roman" w:eastAsia="Times New Roman" w:cs="Times New Roman"/>
          <w:i/>
          <w:iCs/>
          <w:color w:val="000000"/>
          <w:spacing w:val="0"/>
          <w:w w:val="100"/>
          <w:position w:val="0"/>
          <w:lang w:val="en-US" w:eastAsia="en-US" w:bidi="en-US"/>
        </w:rPr>
        <w:t>i, j</w:t>
      </w:r>
      <w:r>
        <w:rPr>
          <w:rFonts w:ascii="Times New Roman" w:hAnsi="Times New Roman" w:eastAsia="Times New Roman" w:cs="Times New Roman"/>
          <w:color w:val="000000"/>
          <w:spacing w:val="0"/>
          <w:w w:val="100"/>
          <w:position w:val="0"/>
          <w:lang w:val="en-US" w:eastAsia="en-US" w:bidi="en-US"/>
        </w:rPr>
        <w:t xml:space="preserve"> &lt; |L</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w:t>
      </w:r>
    </w:p>
    <w:p>
      <w:pPr>
        <w:pStyle w:val="15"/>
        <w:keepNext w:val="0"/>
        <w:keepLines w:val="0"/>
        <w:widowControl w:val="0"/>
        <w:shd w:val="clear" w:color="auto" w:fill="auto"/>
        <w:bidi w:val="0"/>
        <w:spacing w:before="0" w:after="100" w:line="264" w:lineRule="auto"/>
        <w:ind w:left="0" w:right="0" w:firstLine="0"/>
        <w:jc w:val="center"/>
      </w:pPr>
      <w:r>
        <w:rPr>
          <w:rFonts w:ascii="Times New Roman" w:hAnsi="Times New Roman" w:eastAsia="Times New Roman" w:cs="Times New Roman"/>
          <w:i/>
          <w:iCs/>
          <w:color w:val="000000"/>
          <w:spacing w:val="0"/>
          <w:w w:val="100"/>
          <w:position w:val="0"/>
          <w:lang w:val="en-US" w:eastAsia="en-US" w:bidi="en-US"/>
        </w:rPr>
        <w:t>Tail(L</w:t>
      </w:r>
      <w:r>
        <w:rPr>
          <w:rFonts w:ascii="Times New Roman" w:hAnsi="Times New Roman" w:eastAsia="Times New Roman" w:cs="Times New Roman"/>
          <w:i/>
          <w:iCs/>
          <w:color w:val="000000"/>
          <w:spacing w:val="0"/>
          <w:w w:val="100"/>
          <w:position w:val="0"/>
          <w:vertAlign w:val="superscript"/>
          <w:lang w:val="en-US" w:eastAsia="en-US" w:bidi="en-US"/>
        </w:rPr>
        <w:t>l</w:t>
      </w:r>
      <w:r>
        <w:rPr>
          <w:rFonts w:ascii="Times New Roman" w:hAnsi="Times New Roman" w:eastAsia="Times New Roman" w:cs="Times New Roman"/>
          <w:i/>
          <w:iCs/>
          <w:color w:val="000000"/>
          <w:spacing w:val="0"/>
          <w:w w:val="100"/>
          <w:position w:val="0"/>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&lt; </w:t>
      </w:r>
      <w:r>
        <w:rPr>
          <w:rFonts w:ascii="Times New Roman" w:hAnsi="Times New Roman" w:eastAsia="Times New Roman" w:cs="Times New Roman"/>
          <w:i/>
          <w:iCs/>
          <w:color w:val="000000"/>
          <w:spacing w:val="0"/>
          <w:w w:val="100"/>
          <w:position w:val="0"/>
          <w:lang w:val="en-US" w:eastAsia="en-US" w:bidi="en-US"/>
        </w:rPr>
        <w:t>Tail</w:t>
      </w:r>
      <w:r>
        <w:rPr>
          <w:rFonts w:ascii="宋体" w:hAnsi="宋体" w:eastAsia="宋体" w:cs="宋体"/>
          <w:i/>
          <w:iCs/>
          <w:color w:val="000000"/>
          <w:spacing w:val="0"/>
          <w:w w:val="100"/>
          <w:position w:val="0"/>
          <w:sz w:val="20"/>
          <w:szCs w:val="20"/>
          <w:lang w:val="en-US" w:eastAsia="en-US" w:bidi="en-US"/>
        </w:rPr>
        <w:t>(</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i/>
          <w:iCs/>
          <w:color w:val="000000"/>
          <w:spacing w:val="0"/>
          <w:w w:val="100"/>
          <w:position w:val="0"/>
          <w:sz w:val="28"/>
          <w:szCs w:val="28"/>
          <w:lang w:val="zh-TW" w:eastAsia="zh-TW" w:bidi="zh-TW"/>
        </w:rPr>
        <w:t xml:space="preserve">一 </w:t>
      </w:r>
      <w:r>
        <w:rPr>
          <w:rFonts w:ascii="Times New Roman" w:hAnsi="Times New Roman" w:eastAsia="Times New Roman" w:cs="Times New Roman"/>
          <w:i/>
          <w:iCs/>
          <w:color w:val="000000"/>
          <w:spacing w:val="0"/>
          <w:w w:val="100"/>
          <w:position w:val="0"/>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&lt; </w:t>
      </w:r>
      <w:r>
        <w:rPr>
          <w:rFonts w:ascii="Times New Roman" w:hAnsi="Times New Roman" w:eastAsia="Times New Roman" w:cs="Times New Roman"/>
          <w:i/>
          <w:iCs/>
          <w:color w:val="000000"/>
          <w:spacing w:val="0"/>
          <w:w w:val="100"/>
          <w:position w:val="0"/>
          <w:lang w:val="en-US" w:eastAsia="en-US" w:bidi="en-US"/>
        </w:rPr>
        <w:t>j</w:t>
      </w:r>
    </w:p>
    <w:p>
      <w:pPr>
        <w:pStyle w:val="15"/>
        <w:keepNext w:val="0"/>
        <w:keepLines w:val="0"/>
        <w:widowControl w:val="0"/>
        <w:shd w:val="clear" w:color="auto" w:fill="auto"/>
        <w:bidi w:val="0"/>
        <w:spacing w:before="0" w:after="200" w:line="264" w:lineRule="auto"/>
        <w:ind w:left="0" w:right="0" w:firstLine="0"/>
        <w:jc w:val="both"/>
      </w:pPr>
      <w:r>
        <w:rPr>
          <w:rFonts w:ascii="Times New Roman" w:hAnsi="Times New Roman" w:eastAsia="Times New Roman" w:cs="Times New Roman"/>
          <w:i/>
          <w:iCs/>
          <w:color w:val="000000"/>
          <w:spacing w:val="0"/>
          <w:w w:val="100"/>
          <w:position w:val="0"/>
          <w:lang w:val="en-US" w:eastAsia="en-US" w:bidi="en-US"/>
        </w:rPr>
        <w:t>where Tail(L</w:t>
      </w:r>
      <w:r>
        <w:rPr>
          <w:rFonts w:ascii="Times New Roman" w:hAnsi="Times New Roman" w:eastAsia="Times New Roman" w:cs="Times New Roman"/>
          <w:i/>
          <w:iCs/>
          <w:color w:val="000000"/>
          <w:spacing w:val="0"/>
          <w:w w:val="100"/>
          <w:position w:val="0"/>
          <w:vertAlign w:val="superscript"/>
          <w:lang w:val="en-US" w:eastAsia="en-US" w:bidi="en-US"/>
        </w:rPr>
        <w:t>l</w:t>
      </w:r>
      <w:r>
        <w:rPr>
          <w:rFonts w:ascii="Times New Roman" w:hAnsi="Times New Roman" w:eastAsia="Times New Roman" w:cs="Times New Roman"/>
          <w:i/>
          <w:iCs/>
          <w:color w:val="000000"/>
          <w:spacing w:val="0"/>
          <w:w w:val="100"/>
          <w:position w:val="0"/>
          <w:lang w:val="en-US" w:eastAsia="en-US" w:bidi="en-US"/>
        </w:rPr>
        <w:t>a) denotes the last item in list L</w:t>
      </w:r>
      <w:r>
        <w:rPr>
          <w:rFonts w:ascii="Times New Roman" w:hAnsi="Times New Roman" w:eastAsia="Times New Roman" w:cs="Times New Roman"/>
          <w:i/>
          <w:iCs/>
          <w:color w:val="000000"/>
          <w:spacing w:val="0"/>
          <w:w w:val="100"/>
          <w:position w:val="0"/>
          <w:vertAlign w:val="superscript"/>
          <w:lang w:val="en-US" w:eastAsia="en-US" w:bidi="en-US"/>
        </w:rPr>
        <w:t>l</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w:t>
      </w:r>
    </w:p>
    <w:p>
      <w:pPr>
        <w:pStyle w:val="17"/>
        <w:keepNext w:val="0"/>
        <w:keepLines w:val="0"/>
        <w:widowControl w:val="0"/>
        <w:numPr>
          <w:ilvl w:val="0"/>
          <w:numId w:val="5"/>
        </w:numPr>
        <w:shd w:val="clear" w:color="auto" w:fill="auto"/>
        <w:tabs>
          <w:tab w:val="left" w:pos="416"/>
        </w:tabs>
        <w:bidi w:val="0"/>
        <w:spacing w:before="0" w:after="0" w:line="240" w:lineRule="auto"/>
        <w:ind w:left="0" w:right="0" w:firstLine="160"/>
        <w:jc w:val="both"/>
        <w:rPr>
          <w:sz w:val="16"/>
          <w:szCs w:val="16"/>
        </w:rPr>
        <w:sectPr>
          <w:footnotePr>
            <w:numFmt w:val="upperRoman"/>
          </w:footnotePr>
          <w:type w:val="continuous"/>
          <w:pgSz w:w="11342" w:h="15665"/>
          <w:pgMar w:top="659" w:right="787" w:bottom="553" w:left="691" w:header="0" w:footer="3" w:gutter="0"/>
          <w:cols w:space="178" w:num="2"/>
          <w:rtlGutter w:val="0"/>
          <w:docGrid w:linePitch="360" w:charSpace="0"/>
        </w:sectPr>
      </w:pPr>
      <w:bookmarkStart w:id="48" w:name="bookmark48"/>
      <w:bookmarkEnd w:id="48"/>
      <w:r>
        <w:rPr>
          <w:rFonts w:ascii="Times New Roman" w:hAnsi="Times New Roman" w:eastAsia="Times New Roman" w:cs="Times New Roman"/>
          <w:color w:val="000000"/>
          <w:spacing w:val="0"/>
          <w:w w:val="100"/>
          <w:position w:val="0"/>
          <w:sz w:val="16"/>
          <w:szCs w:val="16"/>
          <w:lang w:val="en-US" w:eastAsia="en-US" w:bidi="en-US"/>
        </w:rPr>
        <w:t>All appendixes are given in the supplementary of the submission.</w:t>
      </w:r>
    </w:p>
    <w:p>
      <w:pPr>
        <w:rPr>
          <w:sz w:val="2"/>
          <w:szCs w:val="2"/>
        </w:rPr>
        <w:sectPr>
          <w:footnotePr>
            <w:numFmt w:val="upperRoman"/>
          </w:footnotePr>
          <w:type w:val="continuous"/>
          <w:pgSz w:w="11342" w:h="15665"/>
          <w:pgMar w:top="659" w:right="787" w:bottom="553" w:left="691" w:header="0" w:footer="3" w:gutter="0"/>
          <w:cols w:space="178" w:num="2"/>
          <w:rtlGutter w:val="0"/>
          <w:docGrid w:linePitch="360" w:charSpace="0"/>
        </w:sectPr>
      </w:pPr>
    </w:p>
    <w:p>
      <w:pPr>
        <w:pStyle w:val="7"/>
        <w:keepNext w:val="0"/>
        <w:keepLines w:val="0"/>
        <w:widowControl w:val="0"/>
        <w:shd w:val="clear" w:color="auto" w:fill="auto"/>
        <w:bidi w:val="0"/>
        <w:spacing w:before="0" w:after="0" w:line="240" w:lineRule="auto"/>
        <w:ind w:left="0" w:right="0" w:firstLine="0"/>
        <w:jc w:val="left"/>
        <w:sectPr>
          <w:footnotePr>
            <w:numFmt w:val="upperRoman"/>
          </w:footnotePr>
          <w:pgSz w:w="11342" w:h="15665"/>
          <w:pgMar w:top="659" w:right="777" w:bottom="501" w:left="691"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IEEE TRANSACTIONS ON KNOWLEDGE AND DATA ENGINEERING</w:t>
      </w:r>
    </w:p>
    <w:p>
      <w:pPr>
        <w:widowControl w:val="0"/>
        <w:spacing w:before="9" w:after="9" w:line="240" w:lineRule="exact"/>
        <w:rPr>
          <w:sz w:val="19"/>
          <w:szCs w:val="19"/>
        </w:rPr>
      </w:pPr>
    </w:p>
    <w:p>
      <w:pPr>
        <w:widowControl w:val="0"/>
        <w:spacing w:line="1" w:lineRule="exact"/>
        <w:sectPr>
          <w:footnotePr>
            <w:numFmt w:val="upperRoman"/>
          </w:footnotePr>
          <w:type w:val="continuous"/>
          <w:pgSz w:w="11342" w:h="15665"/>
          <w:pgMar w:top="893" w:right="0" w:bottom="591" w:left="0" w:header="0" w:footer="3" w:gutter="0"/>
          <w:cols w:space="720" w:num="1"/>
          <w:rtlGutter w:val="0"/>
          <w:docGrid w:linePitch="360" w:charSpace="0"/>
        </w:sectPr>
      </w:pPr>
    </w:p>
    <w:p>
      <w:pPr>
        <w:pStyle w:val="21"/>
        <w:keepNext w:val="0"/>
        <w:keepLines w:val="0"/>
        <w:framePr w:w="677" w:h="250" w:wrap="around" w:vAnchor="text" w:hAnchor="page" w:x="2914" w:y="1931"/>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17"/>
          <w:szCs w:val="17"/>
          <w:lang w:val="en-US" w:eastAsia="en-US" w:bidi="en-US"/>
        </w:rPr>
        <w:t>(c) 3,9,6</w:t>
      </w:r>
    </w:p>
    <w:p>
      <w:pPr>
        <w:pStyle w:val="21"/>
        <w:keepNext w:val="0"/>
        <w:keepLines w:val="0"/>
        <w:framePr w:w="830" w:h="360" w:wrap="around" w:vAnchor="text" w:hAnchor="page" w:x="4244" w:y="1821"/>
        <w:widowControl w:val="0"/>
        <w:shd w:val="clear" w:color="auto" w:fill="auto"/>
        <w:bidi w:val="0"/>
        <w:spacing w:before="0" w:after="0" w:line="240" w:lineRule="auto"/>
        <w:ind w:left="0" w:right="0" w:firstLine="0"/>
        <w:jc w:val="left"/>
        <w:rPr>
          <w:sz w:val="28"/>
          <w:szCs w:val="28"/>
        </w:rPr>
      </w:pPr>
      <w:r>
        <w:rPr>
          <w:rFonts w:ascii="Times New Roman" w:hAnsi="Times New Roman" w:eastAsia="Times New Roman" w:cs="Times New Roman"/>
          <w:color w:val="000000"/>
          <w:spacing w:val="0"/>
          <w:w w:val="100"/>
          <w:position w:val="0"/>
          <w:sz w:val="17"/>
          <w:szCs w:val="17"/>
          <w:lang w:val="en-US" w:eastAsia="en-US" w:bidi="en-US"/>
        </w:rPr>
        <w:t xml:space="preserve">(d) </w:t>
      </w:r>
      <w:r>
        <w:rPr>
          <w:rFonts w:ascii="Times New Roman" w:hAnsi="Times New Roman" w:eastAsia="Times New Roman" w:cs="Times New Roman"/>
          <w:color w:val="000000"/>
          <w:spacing w:val="0"/>
          <w:w w:val="100"/>
          <w:position w:val="0"/>
          <w:sz w:val="17"/>
          <w:szCs w:val="17"/>
          <w:lang w:val="zh-TW" w:eastAsia="zh-TW" w:bidi="zh-TW"/>
        </w:rPr>
        <w:t>3,9</w:t>
      </w:r>
      <w:r>
        <w:rPr>
          <w:rFonts w:ascii="宋体" w:hAnsi="宋体" w:eastAsia="宋体" w:cs="宋体"/>
          <w:b w:val="0"/>
          <w:bCs w:val="0"/>
          <w:color w:val="000000"/>
          <w:spacing w:val="0"/>
          <w:w w:val="100"/>
          <w:position w:val="0"/>
          <w:sz w:val="28"/>
          <w:szCs w:val="28"/>
          <w:lang w:val="zh-TW" w:eastAsia="zh-TW" w:bidi="zh-TW"/>
        </w:rPr>
        <w:t>也</w:t>
      </w:r>
    </w:p>
    <w:p>
      <w:pPr>
        <w:pStyle w:val="21"/>
        <w:keepNext w:val="0"/>
        <w:keepLines w:val="0"/>
        <w:framePr w:w="946" w:h="542" w:wrap="around" w:vAnchor="text" w:hAnchor="page" w:x="5598" w:y="1931"/>
        <w:widowControl w:val="0"/>
        <w:shd w:val="clear" w:color="auto" w:fill="auto"/>
        <w:bidi w:val="0"/>
        <w:spacing w:before="0" w:after="40" w:line="240" w:lineRule="auto"/>
        <w:ind w:left="0" w:right="0" w:firstLine="0"/>
        <w:jc w:val="right"/>
        <w:rPr>
          <w:sz w:val="17"/>
          <w:szCs w:val="17"/>
        </w:rPr>
      </w:pPr>
      <w:r>
        <w:rPr>
          <w:rFonts w:ascii="Times New Roman" w:hAnsi="Times New Roman" w:eastAsia="Times New Roman" w:cs="Times New Roman"/>
          <w:color w:val="000000"/>
          <w:spacing w:val="0"/>
          <w:w w:val="100"/>
          <w:position w:val="0"/>
          <w:sz w:val="17"/>
          <w:szCs w:val="17"/>
          <w:lang w:val="en-US" w:eastAsia="en-US" w:bidi="en-US"/>
        </w:rPr>
        <w:t>(e) 3,9,6,2,8</w:t>
      </w:r>
    </w:p>
    <w:p>
      <w:pPr>
        <w:pStyle w:val="21"/>
        <w:keepNext w:val="0"/>
        <w:keepLines w:val="0"/>
        <w:framePr w:w="946" w:h="542" w:wrap="around" w:vAnchor="text" w:hAnchor="page" w:x="5598" w:y="1931"/>
        <w:widowControl w:val="0"/>
        <w:shd w:val="clear" w:color="auto" w:fill="auto"/>
        <w:bidi w:val="0"/>
        <w:spacing w:before="0" w:after="0" w:line="240" w:lineRule="auto"/>
        <w:ind w:left="0" w:right="0" w:firstLine="0"/>
        <w:jc w:val="right"/>
        <w:rPr>
          <w:sz w:val="14"/>
          <w:szCs w:val="14"/>
        </w:rPr>
      </w:pPr>
      <w:r>
        <w:rPr>
          <w:rFonts w:ascii="Times New Roman" w:hAnsi="Times New Roman" w:eastAsia="Times New Roman" w:cs="Times New Roman"/>
          <w:b w:val="0"/>
          <w:bCs w:val="0"/>
          <w:color w:val="000000"/>
          <w:spacing w:val="0"/>
          <w:w w:val="100"/>
          <w:position w:val="0"/>
          <w:sz w:val="19"/>
          <w:szCs w:val="19"/>
          <w:lang w:val="en-US" w:eastAsia="en-US" w:bidi="en-US"/>
        </w:rPr>
        <w:t>3</w:t>
      </w:r>
      <w:r>
        <w:rPr>
          <w:rFonts w:ascii="Times New Roman" w:hAnsi="Times New Roman" w:eastAsia="Times New Roman" w:cs="Times New Roman"/>
          <w:color w:val="000000"/>
          <w:spacing w:val="0"/>
          <w:w w:val="100"/>
          <w:position w:val="0"/>
          <w:sz w:val="19"/>
          <w:szCs w:val="19"/>
          <w:lang w:val="en-US" w:eastAsia="en-US" w:bidi="en-US"/>
        </w:rPr>
        <w:t xml:space="preserve">, </w:t>
      </w:r>
      <w:r>
        <w:rPr>
          <w:rFonts w:ascii="Times New Roman" w:hAnsi="Times New Roman" w:eastAsia="Times New Roman" w:cs="Times New Roman"/>
          <w:b w:val="0"/>
          <w:bCs w:val="0"/>
          <w:i/>
          <w:iCs/>
          <w:color w:val="000000"/>
          <w:spacing w:val="0"/>
          <w:w w:val="100"/>
          <w:position w:val="0"/>
          <w:sz w:val="19"/>
          <w:szCs w:val="19"/>
          <w:lang w:val="en-US" w:eastAsia="en-US" w:bidi="en-US"/>
        </w:rPr>
        <w:t>a</w:t>
      </w:r>
      <w:r>
        <w:rPr>
          <w:rFonts w:ascii="Times New Roman" w:hAnsi="Times New Roman" w:eastAsia="Times New Roman" w:cs="Times New Roman"/>
          <w:b w:val="0"/>
          <w:bCs w:val="0"/>
          <w:i/>
          <w:iCs/>
          <w:color w:val="000000"/>
          <w:spacing w:val="0"/>
          <w:w w:val="100"/>
          <w:position w:val="0"/>
          <w:sz w:val="14"/>
          <w:szCs w:val="14"/>
          <w:lang w:val="en-US" w:eastAsia="en-US" w:bidi="en-US"/>
        </w:rPr>
        <w:t>2</w:t>
      </w:r>
    </w:p>
    <w:p>
      <w:pPr>
        <w:pStyle w:val="21"/>
        <w:keepNext w:val="0"/>
        <w:keepLines w:val="0"/>
        <w:framePr w:w="1718" w:h="542" w:wrap="around" w:vAnchor="text" w:hAnchor="page" w:x="6721" w:y="1931"/>
        <w:widowControl w:val="0"/>
        <w:shd w:val="clear" w:color="auto" w:fill="auto"/>
        <w:bidi w:val="0"/>
        <w:spacing w:before="0" w:after="40" w:line="240" w:lineRule="auto"/>
        <w:ind w:left="0" w:right="0" w:firstLine="0"/>
        <w:jc w:val="center"/>
        <w:rPr>
          <w:sz w:val="17"/>
          <w:szCs w:val="17"/>
        </w:rPr>
      </w:pPr>
      <w:r>
        <w:rPr>
          <w:rFonts w:ascii="Times New Roman" w:hAnsi="Times New Roman" w:eastAsia="Times New Roman" w:cs="Times New Roman"/>
          <w:color w:val="000000"/>
          <w:spacing w:val="0"/>
          <w:w w:val="100"/>
          <w:position w:val="0"/>
          <w:sz w:val="17"/>
          <w:szCs w:val="17"/>
          <w:lang w:val="en-US" w:eastAsia="en-US" w:bidi="en-US"/>
        </w:rPr>
        <w:t>(f) 3,9,62,8,5</w:t>
      </w:r>
    </w:p>
    <w:p>
      <w:pPr>
        <w:pStyle w:val="21"/>
        <w:keepNext w:val="0"/>
        <w:keepLines w:val="0"/>
        <w:framePr w:w="1718" w:h="542" w:wrap="around" w:vAnchor="text" w:hAnchor="page" w:x="6721" w:y="1931"/>
        <w:widowControl w:val="0"/>
        <w:shd w:val="clear" w:color="auto" w:fill="auto"/>
        <w:tabs>
          <w:tab w:val="left" w:pos="1090"/>
        </w:tabs>
        <w:bidi w:val="0"/>
        <w:spacing w:before="0" w:after="0" w:line="240" w:lineRule="auto"/>
        <w:ind w:left="0" w:right="0" w:firstLine="0"/>
        <w:jc w:val="center"/>
        <w:rPr>
          <w:sz w:val="14"/>
          <w:szCs w:val="14"/>
        </w:rPr>
      </w:pPr>
      <w:r>
        <w:rPr>
          <w:rFonts w:ascii="Times New Roman" w:hAnsi="Times New Roman" w:eastAsia="Times New Roman" w:cs="Times New Roman"/>
          <w:b w:val="0"/>
          <w:bCs w:val="0"/>
          <w:color w:val="000000"/>
          <w:spacing w:val="0"/>
          <w:w w:val="100"/>
          <w:position w:val="0"/>
          <w:sz w:val="19"/>
          <w:szCs w:val="19"/>
          <w:lang w:val="en-US" w:eastAsia="en-US" w:bidi="en-US"/>
        </w:rPr>
        <w:t>9</w:t>
      </w:r>
      <w:r>
        <w:rPr>
          <w:rFonts w:ascii="Times New Roman" w:hAnsi="Times New Roman" w:eastAsia="Times New Roman" w:cs="Times New Roman"/>
          <w:color w:val="000000"/>
          <w:spacing w:val="0"/>
          <w:w w:val="100"/>
          <w:position w:val="0"/>
          <w:sz w:val="19"/>
          <w:szCs w:val="19"/>
          <w:lang w:val="en-US" w:eastAsia="en-US" w:bidi="en-US"/>
        </w:rPr>
        <w:t xml:space="preserve">, </w:t>
      </w:r>
      <w:r>
        <w:rPr>
          <w:rFonts w:ascii="Times New Roman" w:hAnsi="Times New Roman" w:eastAsia="Times New Roman" w:cs="Times New Roman"/>
          <w:b w:val="0"/>
          <w:bCs w:val="0"/>
          <w:i/>
          <w:iCs/>
          <w:color w:val="000000"/>
          <w:spacing w:val="0"/>
          <w:w w:val="100"/>
          <w:position w:val="0"/>
          <w:sz w:val="19"/>
          <w:szCs w:val="19"/>
          <w:lang w:val="en-US" w:eastAsia="en-US" w:bidi="en-US"/>
        </w:rPr>
        <w:t>a =</w:t>
      </w:r>
      <w:r>
        <w:rPr>
          <w:rFonts w:ascii="Times New Roman" w:hAnsi="Times New Roman" w:eastAsia="Times New Roman" w:cs="Times New Roman"/>
          <w:b w:val="0"/>
          <w:bCs w:val="0"/>
          <w:color w:val="000000"/>
          <w:spacing w:val="0"/>
          <w:w w:val="100"/>
          <w:position w:val="0"/>
          <w:sz w:val="19"/>
          <w:szCs w:val="19"/>
          <w:lang w:val="en-US" w:eastAsia="en-US" w:bidi="en-US"/>
        </w:rPr>
        <w:t xml:space="preserve"> 6</w:t>
      </w:r>
      <w:r>
        <w:rPr>
          <w:rFonts w:ascii="Times New Roman" w:hAnsi="Times New Roman" w:eastAsia="Times New Roman" w:cs="Times New Roman"/>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ab/>
      </w:r>
      <w:r>
        <w:rPr>
          <w:rFonts w:ascii="Times New Roman" w:hAnsi="Times New Roman" w:eastAsia="Times New Roman" w:cs="Times New Roman"/>
          <w:b w:val="0"/>
          <w:bCs w:val="0"/>
          <w:i/>
          <w:iCs/>
          <w:color w:val="000000"/>
          <w:spacing w:val="0"/>
          <w:w w:val="100"/>
          <w:position w:val="0"/>
          <w:sz w:val="19"/>
          <w:szCs w:val="19"/>
          <w:lang w:val="en-US" w:eastAsia="en-US" w:bidi="en-US"/>
        </w:rPr>
        <w:t>=</w:t>
      </w:r>
      <w:r>
        <w:rPr>
          <w:rFonts w:ascii="Times New Roman" w:hAnsi="Times New Roman" w:eastAsia="Times New Roman" w:cs="Times New Roman"/>
          <w:b w:val="0"/>
          <w:bCs w:val="0"/>
          <w:color w:val="000000"/>
          <w:spacing w:val="0"/>
          <w:w w:val="100"/>
          <w:position w:val="0"/>
          <w:sz w:val="19"/>
          <w:szCs w:val="19"/>
          <w:lang w:val="en-US" w:eastAsia="en-US" w:bidi="en-US"/>
        </w:rPr>
        <w:t xml:space="preserve"> 2</w:t>
      </w:r>
      <w:r>
        <w:rPr>
          <w:rFonts w:ascii="Times New Roman" w:hAnsi="Times New Roman" w:eastAsia="Times New Roman" w:cs="Times New Roman"/>
          <w:color w:val="000000"/>
          <w:spacing w:val="0"/>
          <w:w w:val="100"/>
          <w:position w:val="0"/>
          <w:sz w:val="19"/>
          <w:szCs w:val="19"/>
          <w:lang w:val="en-US" w:eastAsia="en-US" w:bidi="en-US"/>
        </w:rPr>
        <w:t xml:space="preserve">, </w:t>
      </w:r>
      <w:r>
        <w:rPr>
          <w:rFonts w:ascii="Times New Roman" w:hAnsi="Times New Roman" w:eastAsia="Times New Roman" w:cs="Times New Roman"/>
          <w:b w:val="0"/>
          <w:bCs w:val="0"/>
          <w:i/>
          <w:iCs/>
          <w:color w:val="000000"/>
          <w:spacing w:val="0"/>
          <w:w w:val="100"/>
          <w:position w:val="0"/>
          <w:sz w:val="19"/>
          <w:szCs w:val="19"/>
          <w:lang w:val="en-US" w:eastAsia="en-US" w:bidi="en-US"/>
        </w:rPr>
        <w:t>a.</w:t>
      </w:r>
      <w:r>
        <w:rPr>
          <w:rFonts w:ascii="Times New Roman" w:hAnsi="Times New Roman" w:eastAsia="Times New Roman" w:cs="Times New Roman"/>
          <w:b w:val="0"/>
          <w:bCs w:val="0"/>
          <w:i/>
          <w:iCs/>
          <w:color w:val="000000"/>
          <w:spacing w:val="0"/>
          <w:w w:val="100"/>
          <w:position w:val="0"/>
          <w:sz w:val="14"/>
          <w:szCs w:val="14"/>
          <w:lang w:val="en-US" w:eastAsia="en-US" w:bidi="en-US"/>
        </w:rPr>
        <w:t>5</w:t>
      </w:r>
    </w:p>
    <w:p>
      <w:pPr>
        <w:pStyle w:val="21"/>
        <w:keepNext w:val="0"/>
        <w:keepLines w:val="0"/>
        <w:framePr w:w="1589" w:h="643" w:wrap="around" w:vAnchor="text" w:hAnchor="page" w:x="8646" w:y="1826"/>
        <w:widowControl w:val="0"/>
        <w:shd w:val="clear" w:color="auto" w:fill="auto"/>
        <w:bidi w:val="0"/>
        <w:spacing w:before="0" w:after="40" w:line="240" w:lineRule="auto"/>
        <w:ind w:left="0" w:right="0" w:firstLine="0"/>
        <w:jc w:val="right"/>
        <w:rPr>
          <w:sz w:val="28"/>
          <w:szCs w:val="28"/>
        </w:rPr>
      </w:pPr>
      <w:r>
        <w:rPr>
          <w:rFonts w:ascii="Times New Roman" w:hAnsi="Times New Roman" w:eastAsia="Times New Roman" w:cs="Times New Roman"/>
          <w:color w:val="000000"/>
          <w:spacing w:val="0"/>
          <w:w w:val="100"/>
          <w:position w:val="0"/>
          <w:sz w:val="17"/>
          <w:szCs w:val="17"/>
          <w:lang w:val="en-US" w:eastAsia="en-US" w:bidi="en-US"/>
        </w:rPr>
        <w:t xml:space="preserve">(g) </w:t>
      </w:r>
      <w:r>
        <w:rPr>
          <w:rFonts w:ascii="Times New Roman" w:hAnsi="Times New Roman" w:eastAsia="Times New Roman" w:cs="Times New Roman"/>
          <w:color w:val="000000"/>
          <w:spacing w:val="0"/>
          <w:w w:val="100"/>
          <w:position w:val="0"/>
          <w:sz w:val="17"/>
          <w:szCs w:val="17"/>
          <w:lang w:val="zh-CN" w:eastAsia="zh-CN" w:bidi="zh-CN"/>
        </w:rPr>
        <w:t>3,9,62,8,5</w:t>
      </w:r>
      <w:r>
        <w:rPr>
          <w:rFonts w:ascii="宋体" w:hAnsi="宋体" w:eastAsia="宋体" w:cs="宋体"/>
          <w:b w:val="0"/>
          <w:bCs w:val="0"/>
          <w:color w:val="000000"/>
          <w:spacing w:val="0"/>
          <w:w w:val="100"/>
          <w:position w:val="0"/>
          <w:sz w:val="28"/>
          <w:szCs w:val="28"/>
          <w:lang w:val="zh-CN" w:eastAsia="zh-CN" w:bidi="zh-CN"/>
        </w:rPr>
        <w:t>】</w:t>
      </w:r>
    </w:p>
    <w:p>
      <w:pPr>
        <w:pStyle w:val="21"/>
        <w:keepNext w:val="0"/>
        <w:keepLines w:val="0"/>
        <w:framePr w:w="1589" w:h="643" w:wrap="around" w:vAnchor="text" w:hAnchor="page" w:x="8646" w:y="1826"/>
        <w:widowControl w:val="0"/>
        <w:shd w:val="clear" w:color="auto" w:fill="auto"/>
        <w:bidi w:val="0"/>
        <w:spacing w:before="0" w:after="0" w:line="240" w:lineRule="auto"/>
        <w:ind w:left="0" w:right="0" w:firstLine="0"/>
        <w:jc w:val="center"/>
      </w:pPr>
      <w:r>
        <w:rPr>
          <w:rFonts w:ascii="Times New Roman" w:hAnsi="Times New Roman" w:eastAsia="Times New Roman" w:cs="Times New Roman"/>
          <w:b w:val="0"/>
          <w:bCs w:val="0"/>
          <w:color w:val="000000"/>
          <w:spacing w:val="0"/>
          <w:w w:val="100"/>
          <w:position w:val="0"/>
          <w:lang w:val="en-US" w:eastAsia="en-US" w:bidi="en-US"/>
        </w:rPr>
        <w:t>8</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b w:val="0"/>
          <w:bCs w:val="0"/>
          <w:i/>
          <w:iCs/>
          <w:color w:val="000000"/>
          <w:spacing w:val="0"/>
          <w:w w:val="100"/>
          <w:position w:val="0"/>
          <w:lang w:val="en-US" w:eastAsia="en-US" w:bidi="en-US"/>
        </w:rPr>
        <w:t>a</w:t>
      </w:r>
      <w:r>
        <w:rPr>
          <w:rFonts w:ascii="Times New Roman" w:hAnsi="Times New Roman" w:eastAsia="Times New Roman" w:cs="Times New Roman"/>
          <w:b w:val="0"/>
          <w:bCs w:val="0"/>
          <w:color w:val="000000"/>
          <w:spacing w:val="0"/>
          <w:w w:val="100"/>
          <w:position w:val="0"/>
          <w:sz w:val="26"/>
          <w:szCs w:val="26"/>
          <w:lang w:val="en-US" w:eastAsia="en-US" w:bidi="en-US"/>
        </w:rPr>
        <w:t xml:space="preserve"> = </w:t>
      </w:r>
      <w:r>
        <w:rPr>
          <w:rFonts w:ascii="Times New Roman" w:hAnsi="Times New Roman" w:eastAsia="Times New Roman" w:cs="Times New Roman"/>
          <w:b w:val="0"/>
          <w:bCs w:val="0"/>
          <w:color w:val="000000"/>
          <w:spacing w:val="0"/>
          <w:w w:val="100"/>
          <w:position w:val="0"/>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b w:val="0"/>
          <w:bCs w:val="0"/>
          <w:i/>
          <w:iCs/>
          <w:color w:val="000000"/>
          <w:spacing w:val="0"/>
          <w:w w:val="100"/>
          <w:position w:val="0"/>
          <w:lang w:val="en-US" w:eastAsia="en-US" w:bidi="en-US"/>
        </w:rPr>
        <w:t>a</w:t>
      </w:r>
      <w:r>
        <w:rPr>
          <w:rFonts w:ascii="Times New Roman" w:hAnsi="Times New Roman" w:eastAsia="Times New Roman" w:cs="Times New Roman"/>
          <w:b w:val="0"/>
          <w:bCs w:val="0"/>
          <w:color w:val="000000"/>
          <w:spacing w:val="0"/>
          <w:w w:val="100"/>
          <w:position w:val="0"/>
          <w:sz w:val="26"/>
          <w:szCs w:val="26"/>
          <w:lang w:val="en-US" w:eastAsia="en-US" w:bidi="en-US"/>
        </w:rPr>
        <w:t xml:space="preserve"> = </w:t>
      </w:r>
      <w:r>
        <w:rPr>
          <w:rFonts w:ascii="Times New Roman" w:hAnsi="Times New Roman" w:eastAsia="Times New Roman" w:cs="Times New Roman"/>
          <w:b w:val="0"/>
          <w:bCs w:val="0"/>
          <w:color w:val="000000"/>
          <w:spacing w:val="0"/>
          <w:w w:val="100"/>
          <w:position w:val="0"/>
          <w:lang w:val="en-US" w:eastAsia="en-US" w:bidi="en-US"/>
        </w:rPr>
        <w:t>7</w:t>
      </w:r>
      <w:r>
        <w:rPr>
          <w:rFonts w:ascii="Times New Roman" w:hAnsi="Times New Roman" w:eastAsia="Times New Roman" w:cs="Times New Roman"/>
          <w:color w:val="000000"/>
          <w:spacing w:val="0"/>
          <w:w w:val="100"/>
          <w:position w:val="0"/>
          <w:lang w:val="en-US" w:eastAsia="en-US" w:bidi="en-US"/>
        </w:rPr>
        <w:t>}</w:t>
      </w:r>
    </w:p>
    <w:p>
      <w:pPr>
        <w:pStyle w:val="15"/>
        <w:keepNext w:val="0"/>
        <w:keepLines w:val="0"/>
        <w:framePr w:w="4838" w:h="312" w:wrap="around" w:vAnchor="text" w:hAnchor="page" w:x="1038" w:y="2142"/>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b/>
          <w:bCs/>
          <w:color w:val="000000"/>
          <w:spacing w:val="0"/>
          <w:w w:val="100"/>
          <w:position w:val="0"/>
          <w:sz w:val="19"/>
          <w:szCs w:val="19"/>
          <w:lang w:val="en-US" w:eastAsia="en-US" w:bidi="en-US"/>
        </w:rPr>
        <w:t>Fig. 7: Example of building QN-List for sequence: {</w:t>
      </w:r>
      <w:r>
        <w:rPr>
          <w:rFonts w:ascii="Times New Roman" w:hAnsi="Times New Roman" w:eastAsia="Times New Roman" w:cs="Times New Roman"/>
          <w:i/>
          <w:iCs/>
          <w:color w:val="000000"/>
          <w:spacing w:val="0"/>
          <w:w w:val="100"/>
          <w:position w:val="0"/>
          <w:sz w:val="19"/>
          <w:szCs w:val="19"/>
          <w:lang w:val="en-US" w:eastAsia="en-US" w:bidi="en-US"/>
        </w:rPr>
        <w:t>a</w:t>
      </w:r>
      <w:r>
        <w:rPr>
          <w:rFonts w:ascii="宋体" w:hAnsi="宋体" w:eastAsia="宋体" w:cs="宋体"/>
          <w:color w:val="000000"/>
          <w:spacing w:val="0"/>
          <w:w w:val="100"/>
          <w:position w:val="0"/>
          <w:sz w:val="12"/>
          <w:szCs w:val="12"/>
          <w:lang w:val="en-US" w:eastAsia="en-US" w:bidi="en-US"/>
        </w:rPr>
        <w:t>i</w:t>
      </w:r>
    </w:p>
    <w:p>
      <w:pPr>
        <w:widowControl w:val="0"/>
        <w:spacing w:line="360" w:lineRule="exact"/>
      </w:pPr>
      <w:r>
        <w:drawing>
          <wp:anchor distT="0" distB="133985" distL="0" distR="0" simplePos="0" relativeHeight="62915584" behindDoc="1" locked="0" layoutInCell="1" allowOverlap="1">
            <wp:simplePos x="0" y="0"/>
            <wp:positionH relativeFrom="page">
              <wp:posOffset>1673225</wp:posOffset>
            </wp:positionH>
            <wp:positionV relativeFrom="paragraph">
              <wp:posOffset>12700</wp:posOffset>
            </wp:positionV>
            <wp:extent cx="774065" cy="1237615"/>
            <wp:effectExtent l="0" t="0" r="6985" b="635"/>
            <wp:wrapNone/>
            <wp:docPr id="34" name="Shape 34"/>
            <wp:cNvGraphicFramePr/>
            <a:graphic xmlns:a="http://schemas.openxmlformats.org/drawingml/2006/main">
              <a:graphicData uri="http://schemas.openxmlformats.org/drawingml/2006/picture">
                <pic:pic xmlns:pic="http://schemas.openxmlformats.org/drawingml/2006/picture">
                  <pic:nvPicPr>
                    <pic:cNvPr id="34" name="Shape 34"/>
                    <pic:cNvPicPr/>
                  </pic:nvPicPr>
                  <pic:blipFill>
                    <a:blip r:embed="rId21"/>
                    <a:stretch>
                      <a:fillRect/>
                    </a:stretch>
                  </pic:blipFill>
                  <pic:spPr>
                    <a:xfrm>
                      <a:off x="0" y="0"/>
                      <a:ext cx="774065" cy="1237615"/>
                    </a:xfrm>
                    <a:prstGeom prst="rect">
                      <a:avLst/>
                    </a:prstGeom>
                  </pic:spPr>
                </pic:pic>
              </a:graphicData>
            </a:graphic>
          </wp:anchor>
        </w:drawing>
      </w:r>
      <w:r>
        <w:drawing>
          <wp:anchor distT="0" distB="133985" distL="0" distR="0" simplePos="0" relativeHeight="62915584" behindDoc="1" locked="0" layoutInCell="1" allowOverlap="1">
            <wp:simplePos x="0" y="0"/>
            <wp:positionH relativeFrom="page">
              <wp:posOffset>2569210</wp:posOffset>
            </wp:positionH>
            <wp:positionV relativeFrom="paragraph">
              <wp:posOffset>12700</wp:posOffset>
            </wp:positionV>
            <wp:extent cx="774065" cy="1237615"/>
            <wp:effectExtent l="0" t="0" r="6985" b="635"/>
            <wp:wrapNone/>
            <wp:docPr id="36" name="Shape 36"/>
            <wp:cNvGraphicFramePr/>
            <a:graphic xmlns:a="http://schemas.openxmlformats.org/drawingml/2006/main">
              <a:graphicData uri="http://schemas.openxmlformats.org/drawingml/2006/picture">
                <pic:pic xmlns:pic="http://schemas.openxmlformats.org/drawingml/2006/picture">
                  <pic:nvPicPr>
                    <pic:cNvPr id="36" name="Shape 36"/>
                    <pic:cNvPicPr/>
                  </pic:nvPicPr>
                  <pic:blipFill>
                    <a:blip r:embed="rId22"/>
                    <a:stretch>
                      <a:fillRect/>
                    </a:stretch>
                  </pic:blipFill>
                  <pic:spPr>
                    <a:xfrm>
                      <a:off x="0" y="0"/>
                      <a:ext cx="774065" cy="1237615"/>
                    </a:xfrm>
                    <a:prstGeom prst="rect">
                      <a:avLst/>
                    </a:prstGeom>
                  </pic:spPr>
                </pic:pic>
              </a:graphicData>
            </a:graphic>
          </wp:anchor>
        </w:drawing>
      </w:r>
      <w:r>
        <w:drawing>
          <wp:anchor distT="0" distB="320040" distL="0" distR="0" simplePos="0" relativeHeight="62915584" behindDoc="1" locked="0" layoutInCell="1" allowOverlap="1">
            <wp:simplePos x="0" y="0"/>
            <wp:positionH relativeFrom="page">
              <wp:posOffset>3465830</wp:posOffset>
            </wp:positionH>
            <wp:positionV relativeFrom="paragraph">
              <wp:posOffset>12700</wp:posOffset>
            </wp:positionV>
            <wp:extent cx="768350" cy="1237615"/>
            <wp:effectExtent l="0" t="0" r="12700" b="635"/>
            <wp:wrapNone/>
            <wp:docPr id="38" name="Shape 38"/>
            <wp:cNvGraphicFramePr/>
            <a:graphic xmlns:a="http://schemas.openxmlformats.org/drawingml/2006/main">
              <a:graphicData uri="http://schemas.openxmlformats.org/drawingml/2006/picture">
                <pic:pic xmlns:pic="http://schemas.openxmlformats.org/drawingml/2006/picture">
                  <pic:nvPicPr>
                    <pic:cNvPr id="38" name="Shape 38"/>
                    <pic:cNvPicPr/>
                  </pic:nvPicPr>
                  <pic:blipFill>
                    <a:blip r:embed="rId23"/>
                    <a:stretch>
                      <a:fillRect/>
                    </a:stretch>
                  </pic:blipFill>
                  <pic:spPr>
                    <a:xfrm>
                      <a:off x="0" y="0"/>
                      <a:ext cx="768350" cy="1237615"/>
                    </a:xfrm>
                    <a:prstGeom prst="rect">
                      <a:avLst/>
                    </a:prstGeom>
                  </pic:spPr>
                </pic:pic>
              </a:graphicData>
            </a:graphic>
          </wp:anchor>
        </w:drawing>
      </w:r>
      <w:r>
        <w:drawing>
          <wp:anchor distT="0" distB="320040" distL="94615" distR="0" simplePos="0" relativeHeight="62915584" behindDoc="1" locked="0" layoutInCell="1" allowOverlap="1">
            <wp:simplePos x="0" y="0"/>
            <wp:positionH relativeFrom="page">
              <wp:posOffset>4361815</wp:posOffset>
            </wp:positionH>
            <wp:positionV relativeFrom="paragraph">
              <wp:posOffset>12700</wp:posOffset>
            </wp:positionV>
            <wp:extent cx="1048385" cy="1237615"/>
            <wp:effectExtent l="0" t="0" r="18415" b="635"/>
            <wp:wrapNone/>
            <wp:docPr id="40" name="Shape 40"/>
            <wp:cNvGraphicFramePr/>
            <a:graphic xmlns:a="http://schemas.openxmlformats.org/drawingml/2006/main">
              <a:graphicData uri="http://schemas.openxmlformats.org/drawingml/2006/picture">
                <pic:pic xmlns:pic="http://schemas.openxmlformats.org/drawingml/2006/picture">
                  <pic:nvPicPr>
                    <pic:cNvPr id="40" name="Shape 40"/>
                    <pic:cNvPicPr/>
                  </pic:nvPicPr>
                  <pic:blipFill>
                    <a:blip r:embed="rId24"/>
                    <a:stretch>
                      <a:fillRect/>
                    </a:stretch>
                  </pic:blipFill>
                  <pic:spPr>
                    <a:xfrm>
                      <a:off x="0" y="0"/>
                      <a:ext cx="1048385" cy="1237615"/>
                    </a:xfrm>
                    <a:prstGeom prst="rect">
                      <a:avLst/>
                    </a:prstGeom>
                  </pic:spPr>
                </pic:pic>
              </a:graphicData>
            </a:graphic>
          </wp:anchor>
        </w:drawing>
      </w:r>
      <w:r>
        <w:drawing>
          <wp:anchor distT="0" distB="316865" distL="76200" distR="0" simplePos="0" relativeHeight="62915584" behindDoc="1" locked="0" layoutInCell="1" allowOverlap="1">
            <wp:simplePos x="0" y="0"/>
            <wp:positionH relativeFrom="page">
              <wp:posOffset>5565775</wp:posOffset>
            </wp:positionH>
            <wp:positionV relativeFrom="paragraph">
              <wp:posOffset>12700</wp:posOffset>
            </wp:positionV>
            <wp:extent cx="1054735" cy="1237615"/>
            <wp:effectExtent l="0" t="0" r="12065" b="635"/>
            <wp:wrapNone/>
            <wp:docPr id="42" name="Shape 42"/>
            <wp:cNvGraphicFramePr/>
            <a:graphic xmlns:a="http://schemas.openxmlformats.org/drawingml/2006/main">
              <a:graphicData uri="http://schemas.openxmlformats.org/drawingml/2006/picture">
                <pic:pic xmlns:pic="http://schemas.openxmlformats.org/drawingml/2006/picture">
                  <pic:nvPicPr>
                    <pic:cNvPr id="42" name="Shape 42"/>
                    <pic:cNvPicPr/>
                  </pic:nvPicPr>
                  <pic:blipFill>
                    <a:blip r:embed="rId25"/>
                    <a:stretch>
                      <a:fillRect/>
                    </a:stretch>
                  </pic:blipFill>
                  <pic:spPr>
                    <a:xfrm>
                      <a:off x="0" y="0"/>
                      <a:ext cx="1054735" cy="1237615"/>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52" w:line="1" w:lineRule="exact"/>
      </w:pPr>
    </w:p>
    <w:p>
      <w:pPr>
        <w:widowControl w:val="0"/>
        <w:spacing w:line="1" w:lineRule="exact"/>
        <w:sectPr>
          <w:footnotePr>
            <w:numFmt w:val="upperRoman"/>
          </w:footnotePr>
          <w:type w:val="continuous"/>
          <w:pgSz w:w="11342" w:h="15665"/>
          <w:pgMar w:top="893" w:right="418" w:bottom="591" w:left="437" w:header="0" w:footer="3" w:gutter="0"/>
          <w:cols w:space="720" w:num="1"/>
          <w:rtlGutter w:val="0"/>
          <w:docGrid w:linePitch="360" w:charSpace="0"/>
        </w:sectPr>
      </w:pPr>
    </w:p>
    <w:p>
      <w:pPr>
        <w:widowControl w:val="0"/>
        <w:spacing w:line="96" w:lineRule="exact"/>
        <w:rPr>
          <w:sz w:val="8"/>
          <w:szCs w:val="8"/>
        </w:rPr>
      </w:pPr>
    </w:p>
    <w:p>
      <w:pPr>
        <w:widowControl w:val="0"/>
        <w:spacing w:line="1" w:lineRule="exact"/>
        <w:sectPr>
          <w:footnotePr>
            <w:numFmt w:val="upperRoman"/>
          </w:footnotePr>
          <w:type w:val="continuous"/>
          <w:pgSz w:w="11342" w:h="15665"/>
          <w:pgMar w:top="659" w:right="0" w:bottom="501" w:left="0" w:header="0" w:footer="3" w:gutter="0"/>
          <w:cols w:space="720" w:num="1"/>
          <w:rtlGutter w:val="0"/>
          <w:docGrid w:linePitch="360" w:charSpace="0"/>
        </w:sectPr>
      </w:pPr>
    </w:p>
    <w:p>
      <w:pPr>
        <w:widowControl w:val="0"/>
        <w:spacing w:line="1" w:lineRule="exact"/>
      </w:pPr>
      <w:r>
        <mc:AlternateContent>
          <mc:Choice Requires="wps">
            <w:drawing>
              <wp:anchor distT="0" distB="1104900" distL="25400" distR="25400" simplePos="0" relativeHeight="125830144" behindDoc="0" locked="0" layoutInCell="1" allowOverlap="1">
                <wp:simplePos x="0" y="0"/>
                <wp:positionH relativeFrom="page">
                  <wp:posOffset>527050</wp:posOffset>
                </wp:positionH>
                <wp:positionV relativeFrom="paragraph">
                  <wp:posOffset>1652270</wp:posOffset>
                </wp:positionV>
                <wp:extent cx="130810" cy="475615"/>
                <wp:effectExtent l="0" t="0" r="0" b="0"/>
                <wp:wrapSquare wrapText="right"/>
                <wp:docPr id="44" name="Shape 44"/>
                <wp:cNvGraphicFramePr/>
                <a:graphic xmlns:a="http://schemas.openxmlformats.org/drawingml/2006/main">
                  <a:graphicData uri="http://schemas.microsoft.com/office/word/2010/wordprocessingShape">
                    <wps:wsp>
                      <wps:cNvSpPr txBox="1"/>
                      <wps:spPr>
                        <a:xfrm>
                          <a:off x="0" y="0"/>
                          <a:ext cx="130810" cy="47561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bookmarkStart w:id="165" w:name="bookmark49"/>
                            <w:r>
                              <w:rPr>
                                <w:rFonts w:ascii="Times New Roman" w:hAnsi="Times New Roman" w:eastAsia="Times New Roman" w:cs="Times New Roman"/>
                                <w:color w:val="000000"/>
                                <w:spacing w:val="0"/>
                                <w:w w:val="100"/>
                                <w:position w:val="0"/>
                                <w:lang w:val="en-US" w:eastAsia="en-US" w:bidi="en-US"/>
                              </w:rPr>
                              <w:t>1</w:t>
                            </w:r>
                            <w:bookmarkEnd w:id="165"/>
                            <w:r>
                              <w:rPr>
                                <w:rFonts w:ascii="Times New Roman" w:hAnsi="Times New Roman" w:eastAsia="Times New Roman" w:cs="Times New Roman"/>
                                <w:color w:val="000000"/>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bookmarkStart w:id="166" w:name="bookmark50"/>
                            <w:r>
                              <w:rPr>
                                <w:rFonts w:ascii="Times New Roman" w:hAnsi="Times New Roman" w:eastAsia="Times New Roman" w:cs="Times New Roman"/>
                                <w:color w:val="000000"/>
                                <w:spacing w:val="0"/>
                                <w:w w:val="100"/>
                                <w:position w:val="0"/>
                                <w:lang w:val="en-US" w:eastAsia="en-US" w:bidi="en-US"/>
                              </w:rPr>
                              <w:t>2</w:t>
                            </w:r>
                            <w:bookmarkEnd w:id="166"/>
                            <w:r>
                              <w:rPr>
                                <w:rFonts w:ascii="Times New Roman" w:hAnsi="Times New Roman" w:eastAsia="Times New Roman" w:cs="Times New Roman"/>
                                <w:color w:val="000000"/>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bookmarkStart w:id="167" w:name="bookmark51"/>
                            <w:r>
                              <w:rPr>
                                <w:rFonts w:ascii="Times New Roman" w:hAnsi="Times New Roman" w:eastAsia="Times New Roman" w:cs="Times New Roman"/>
                                <w:color w:val="000000"/>
                                <w:spacing w:val="0"/>
                                <w:w w:val="100"/>
                                <w:position w:val="0"/>
                                <w:lang w:val="en-US" w:eastAsia="en-US" w:bidi="en-US"/>
                              </w:rPr>
                              <w:t>3</w:t>
                            </w:r>
                            <w:bookmarkEnd w:id="167"/>
                            <w:r>
                              <w:rPr>
                                <w:rFonts w:ascii="Times New Roman" w:hAnsi="Times New Roman" w:eastAsia="Times New Roman" w:cs="Times New Roman"/>
                                <w:color w:val="000000"/>
                                <w:spacing w:val="0"/>
                                <w:w w:val="100"/>
                                <w:position w:val="0"/>
                                <w:lang w:val="en-US" w:eastAsia="en-US" w:bidi="en-US"/>
                              </w:rPr>
                              <w:t>)</w:t>
                            </w:r>
                          </w:p>
                        </w:txbxContent>
                      </wps:txbx>
                      <wps:bodyPr lIns="0" tIns="0" rIns="0" bIns="0">
                        <a:noAutofit/>
                      </wps:bodyPr>
                    </wps:wsp>
                  </a:graphicData>
                </a:graphic>
              </wp:anchor>
            </w:drawing>
          </mc:Choice>
          <mc:Fallback>
            <w:pict>
              <v:shape id="Shape 44" o:spid="_x0000_s1026" o:spt="202" type="#_x0000_t202" style="position:absolute;left:0pt;margin-left:41.5pt;margin-top:130.1pt;height:37.45pt;width:10.3pt;mso-position-horizontal-relative:page;mso-wrap-distance-bottom:87pt;mso-wrap-distance-left:2pt;mso-wrap-distance-right:2pt;mso-wrap-distance-top:0pt;z-index:125830144;mso-width-relative:page;mso-height-relative:page;" filled="f" stroked="f" coordsize="21600,21600" o:gfxdata="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pPr>
                      <w:bookmarkStart w:id="165" w:name="bookmark49"/>
                      <w:r>
                        <w:rPr>
                          <w:rFonts w:ascii="Times New Roman" w:hAnsi="Times New Roman" w:eastAsia="Times New Roman" w:cs="Times New Roman"/>
                          <w:color w:val="000000"/>
                          <w:spacing w:val="0"/>
                          <w:w w:val="100"/>
                          <w:position w:val="0"/>
                          <w:lang w:val="en-US" w:eastAsia="en-US" w:bidi="en-US"/>
                        </w:rPr>
                        <w:t>1</w:t>
                      </w:r>
                      <w:bookmarkEnd w:id="165"/>
                      <w:r>
                        <w:rPr>
                          <w:rFonts w:ascii="Times New Roman" w:hAnsi="Times New Roman" w:eastAsia="Times New Roman" w:cs="Times New Roman"/>
                          <w:color w:val="000000"/>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bookmarkStart w:id="166" w:name="bookmark50"/>
                      <w:r>
                        <w:rPr>
                          <w:rFonts w:ascii="Times New Roman" w:hAnsi="Times New Roman" w:eastAsia="Times New Roman" w:cs="Times New Roman"/>
                          <w:color w:val="000000"/>
                          <w:spacing w:val="0"/>
                          <w:w w:val="100"/>
                          <w:position w:val="0"/>
                          <w:lang w:val="en-US" w:eastAsia="en-US" w:bidi="en-US"/>
                        </w:rPr>
                        <w:t>2</w:t>
                      </w:r>
                      <w:bookmarkEnd w:id="166"/>
                      <w:r>
                        <w:rPr>
                          <w:rFonts w:ascii="Times New Roman" w:hAnsi="Times New Roman" w:eastAsia="Times New Roman" w:cs="Times New Roman"/>
                          <w:color w:val="000000"/>
                          <w:spacing w:val="0"/>
                          <w:w w:val="100"/>
                          <w:position w:val="0"/>
                          <w:lang w:val="en-US" w:eastAsia="en-US" w:bidi="en-US"/>
                        </w:rPr>
                        <w:t>)</w:t>
                      </w:r>
                    </w:p>
                    <w:p>
                      <w:pPr>
                        <w:pStyle w:val="15"/>
                        <w:keepNext w:val="0"/>
                        <w:keepLines w:val="0"/>
                        <w:widowControl w:val="0"/>
                        <w:shd w:val="clear" w:color="auto" w:fill="auto"/>
                        <w:bidi w:val="0"/>
                        <w:spacing w:before="0" w:after="0" w:line="240" w:lineRule="auto"/>
                        <w:ind w:left="0" w:right="0" w:firstLine="0"/>
                        <w:jc w:val="left"/>
                      </w:pPr>
                      <w:bookmarkStart w:id="167" w:name="bookmark51"/>
                      <w:r>
                        <w:rPr>
                          <w:rFonts w:ascii="Times New Roman" w:hAnsi="Times New Roman" w:eastAsia="Times New Roman" w:cs="Times New Roman"/>
                          <w:color w:val="000000"/>
                          <w:spacing w:val="0"/>
                          <w:w w:val="100"/>
                          <w:position w:val="0"/>
                          <w:lang w:val="en-US" w:eastAsia="en-US" w:bidi="en-US"/>
                        </w:rPr>
                        <w:t>3</w:t>
                      </w:r>
                      <w:bookmarkEnd w:id="167"/>
                      <w:r>
                        <w:rPr>
                          <w:rFonts w:ascii="Times New Roman" w:hAnsi="Times New Roman" w:eastAsia="Times New Roman" w:cs="Times New Roman"/>
                          <w:color w:val="000000"/>
                          <w:spacing w:val="0"/>
                          <w:w w:val="100"/>
                          <w:position w:val="0"/>
                          <w:lang w:val="en-US" w:eastAsia="en-US" w:bidi="en-US"/>
                        </w:rPr>
                        <w:t>)</w:t>
                      </w:r>
                    </w:p>
                  </w:txbxContent>
                </v:textbox>
                <w10:wrap type="square" side="right"/>
              </v:shape>
            </w:pict>
          </mc:Fallback>
        </mc:AlternateContent>
      </w:r>
      <w:r>
        <mc:AlternateContent>
          <mc:Choice Requires="wps">
            <w:drawing>
              <wp:anchor distT="0" distB="3949700" distL="25400" distR="25400" simplePos="0" relativeHeight="125830144" behindDoc="0" locked="0" layoutInCell="1" allowOverlap="1">
                <wp:simplePos x="0" y="0"/>
                <wp:positionH relativeFrom="page">
                  <wp:posOffset>524510</wp:posOffset>
                </wp:positionH>
                <wp:positionV relativeFrom="paragraph">
                  <wp:posOffset>3169920</wp:posOffset>
                </wp:positionV>
                <wp:extent cx="133985" cy="179705"/>
                <wp:effectExtent l="0" t="0" r="0" b="0"/>
                <wp:wrapSquare wrapText="right"/>
                <wp:docPr id="46" name="Shape 46"/>
                <wp:cNvGraphicFramePr/>
                <a:graphic xmlns:a="http://schemas.openxmlformats.org/drawingml/2006/main">
                  <a:graphicData uri="http://schemas.microsoft.com/office/word/2010/wordprocessingShape">
                    <wps:wsp>
                      <wps:cNvSpPr txBox="1"/>
                      <wps:spPr>
                        <a:xfrm>
                          <a:off x="0" y="0"/>
                          <a:ext cx="133985" cy="17970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4)</w:t>
                            </w:r>
                          </w:p>
                        </w:txbxContent>
                      </wps:txbx>
                      <wps:bodyPr wrap="none" lIns="0" tIns="0" rIns="0" bIns="0">
                        <a:noAutofit/>
                      </wps:bodyPr>
                    </wps:wsp>
                  </a:graphicData>
                </a:graphic>
              </wp:anchor>
            </w:drawing>
          </mc:Choice>
          <mc:Fallback>
            <w:pict>
              <v:shape id="Shape 46" o:spid="_x0000_s1026" o:spt="202" type="#_x0000_t202" style="position:absolute;left:0pt;margin-left:41.3pt;margin-top:249.6pt;height:14.15pt;width:10.55pt;mso-position-horizontal-relative:page;mso-wrap-distance-bottom:311pt;mso-wrap-distance-left:2pt;mso-wrap-distance-right:2pt;mso-wrap-distance-top:0pt;mso-wrap-style:none;z-index:125830144;mso-width-relative:page;mso-height-relative:page;" filled="f" stroked="f" coordsize="21600,21600" o:gfxdata="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sOw3qdgAAAAKAQAADwAAAAAAAAABACAAAAAiAAAAZHJzL2Rv&#10;d25yZXYueG1sUEsBAhQAFAAAAAgAh07iQC1YcK2PAQAAIwMAAA4AAAAAAAAAAQAgAAAAJwEAAGRy&#10;cy9lMm9Eb2MueG1sUEsFBgAAAAAGAAYAWQEAACgFA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4)</w:t>
                      </w:r>
                    </w:p>
                  </w:txbxContent>
                </v:textbox>
                <w10:wrap type="square" side="right"/>
              </v:shape>
            </w:pict>
          </mc:Fallback>
        </mc:AlternateContent>
      </w:r>
    </w:p>
    <w:p>
      <w:pPr>
        <w:pStyle w:val="15"/>
        <w:keepNext w:val="0"/>
        <w:keepLines w:val="0"/>
        <w:widowControl w:val="0"/>
        <w:shd w:val="clear" w:color="auto" w:fill="auto"/>
        <w:bidi w:val="0"/>
        <w:spacing w:before="0" w:after="300"/>
        <w:ind w:left="0" w:right="0"/>
        <w:jc w:val="both"/>
      </w:pPr>
      <w:r>
        <w:rPr>
          <w:rFonts w:ascii="Times New Roman" w:hAnsi="Times New Roman" w:eastAsia="Times New Roman" w:cs="Times New Roman"/>
          <w:color w:val="000000"/>
          <w:spacing w:val="0"/>
          <w:w w:val="100"/>
          <w:position w:val="0"/>
          <w:lang w:val="en-US" w:eastAsia="en-US" w:bidi="en-US"/>
        </w:rPr>
        <w:t>For example in Figure 4b, we can see that the sequence consisting of tail items: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 xml:space="preserve">4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2,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 xml:space="preserve">6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5, </w:t>
      </w:r>
      <w:r>
        <w:rPr>
          <w:rFonts w:ascii="Times New Roman" w:hAnsi="Times New Roman" w:eastAsia="Times New Roman" w:cs="Times New Roman"/>
          <w:i/>
          <w:iCs/>
          <w:color w:val="000000"/>
          <w:spacing w:val="0"/>
          <w:w w:val="100"/>
          <w:position w:val="0"/>
          <w:lang w:val="en-US" w:eastAsia="en-US" w:bidi="en-US"/>
        </w:rPr>
        <w:t>a^ =</w:t>
      </w:r>
      <w:r>
        <w:rPr>
          <w:rFonts w:ascii="Times New Roman" w:hAnsi="Times New Roman" w:eastAsia="Times New Roman" w:cs="Times New Roman"/>
          <w:color w:val="000000"/>
          <w:spacing w:val="0"/>
          <w:w w:val="100"/>
          <w:position w:val="0"/>
          <w:lang w:val="en-US" w:eastAsia="en-US" w:bidi="en-US"/>
        </w:rPr>
        <w:t xml:space="preserve"> 7} is in ascending order.</w:t>
      </w:r>
    </w:p>
    <w:p>
      <w:pPr>
        <w:pStyle w:val="23"/>
        <w:keepNext/>
        <w:keepLines/>
        <w:widowControl w:val="0"/>
        <w:numPr>
          <w:ilvl w:val="1"/>
          <w:numId w:val="1"/>
        </w:numPr>
        <w:shd w:val="clear" w:color="auto" w:fill="auto"/>
        <w:tabs>
          <w:tab w:val="left" w:pos="470"/>
        </w:tabs>
        <w:bidi w:val="0"/>
        <w:spacing w:before="0" w:after="80" w:line="209" w:lineRule="auto"/>
        <w:ind w:left="0" w:right="0" w:firstLine="0"/>
        <w:jc w:val="both"/>
      </w:pPr>
      <w:bookmarkStart w:id="49" w:name="bookmark54"/>
      <w:bookmarkEnd w:id="49"/>
      <w:bookmarkStart w:id="50" w:name="bookmark52"/>
      <w:bookmarkStart w:id="51" w:name="bookmark53"/>
      <w:bookmarkStart w:id="52" w:name="bookmark55"/>
      <w:r>
        <w:rPr>
          <w:rFonts w:ascii="Times New Roman" w:hAnsi="Times New Roman" w:eastAsia="Times New Roman" w:cs="Times New Roman"/>
          <w:b w:val="0"/>
          <w:bCs w:val="0"/>
          <w:color w:val="000000"/>
          <w:spacing w:val="0"/>
          <w:w w:val="100"/>
          <w:position w:val="0"/>
          <w:sz w:val="24"/>
          <w:szCs w:val="24"/>
          <w:lang w:val="en-US" w:eastAsia="en-US" w:bidi="en-US"/>
        </w:rPr>
        <w:t>L</w:t>
      </w:r>
      <w:r>
        <w:rPr>
          <w:rFonts w:ascii="Times New Roman" w:hAnsi="Times New Roman" w:eastAsia="Times New Roman" w:cs="Times New Roman"/>
          <w:b w:val="0"/>
          <w:bCs w:val="0"/>
          <w:color w:val="000000"/>
          <w:spacing w:val="0"/>
          <w:w w:val="100"/>
          <w:position w:val="0"/>
          <w:sz w:val="15"/>
          <w:szCs w:val="15"/>
          <w:lang w:val="en-US" w:eastAsia="en-US" w:bidi="en-US"/>
        </w:rPr>
        <w:t>a</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Construction</w:t>
      </w:r>
      <w:bookmarkEnd w:id="50"/>
      <w:bookmarkEnd w:id="51"/>
      <w:bookmarkEnd w:id="52"/>
    </w:p>
    <w:p>
      <w:pPr>
        <w:pStyle w:val="15"/>
        <w:keepNext w:val="0"/>
        <w:keepLines w:val="0"/>
        <w:widowControl w:val="0"/>
        <w:shd w:val="clear" w:color="auto" w:fill="auto"/>
        <w:bidi w:val="0"/>
        <w:spacing w:before="0" w:after="0"/>
        <w:ind w:left="0" w:right="0"/>
        <w:jc w:val="both"/>
      </w:pPr>
      <w:r>
        <w:rPr>
          <w:rFonts w:ascii="Times New Roman" w:hAnsi="Times New Roman" w:eastAsia="Times New Roman" w:cs="Times New Roman"/>
          <w:color w:val="000000"/>
          <w:spacing w:val="0"/>
          <w:w w:val="100"/>
          <w:position w:val="0"/>
          <w:lang w:val="en-US" w:eastAsia="en-US" w:bidi="en-US"/>
        </w:rPr>
        <w:t>The construction of L</w:t>
      </w:r>
      <w:r>
        <w:rPr>
          <w:rFonts w:ascii="宋体" w:hAnsi="宋体" w:eastAsia="宋体" w:cs="宋体"/>
          <w:color w:val="000000"/>
          <w:spacing w:val="0"/>
          <w:w w:val="100"/>
          <w:position w:val="0"/>
          <w:vertAlign w:val="subscript"/>
          <w:lang w:val="en-US" w:eastAsia="en-US" w:bidi="en-US"/>
        </w:rPr>
        <w:t>a</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over sequence </w:t>
      </w:r>
      <w:r>
        <w:rPr>
          <w:rFonts w:ascii="宋体" w:hAnsi="宋体" w:eastAsia="宋体" w:cs="宋体"/>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en-US" w:eastAsia="en-US" w:bidi="en-US"/>
        </w:rPr>
        <w:t xml:space="preserve">lies in the determination of the four neighbors of each item in </w:t>
      </w:r>
      <w:r>
        <w:rPr>
          <w:rFonts w:ascii="宋体" w:hAnsi="宋体" w:eastAsia="宋体" w:cs="宋体"/>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We discuss the construction of L</w:t>
      </w:r>
      <w:r>
        <w:rPr>
          <w:rFonts w:ascii="Times New Roman" w:hAnsi="Times New Roman" w:eastAsia="Times New Roman" w:cs="Times New Roman"/>
          <w:color w:val="000000"/>
          <w:spacing w:val="0"/>
          <w:w w:val="100"/>
          <w:position w:val="0"/>
          <w:sz w:val="13"/>
          <w:szCs w:val="13"/>
          <w:lang w:val="en-US" w:eastAsia="en-US" w:bidi="en-US"/>
        </w:rPr>
        <w:t xml:space="preserve">a </w:t>
      </w:r>
      <w:r>
        <w:rPr>
          <w:rFonts w:ascii="Times New Roman" w:hAnsi="Times New Roman" w:eastAsia="Times New Roman" w:cs="Times New Roman"/>
          <w:color w:val="000000"/>
          <w:spacing w:val="0"/>
          <w:w w:val="100"/>
          <w:position w:val="0"/>
          <w:lang w:val="en-US" w:eastAsia="en-US" w:bidi="en-US"/>
        </w:rPr>
        <w:t>as follows. Figure 7 visualizes the steps of constructing L</w:t>
      </w:r>
      <w:r>
        <w:rPr>
          <w:rFonts w:ascii="宋体" w:hAnsi="宋体" w:eastAsia="宋体" w:cs="宋体"/>
          <w:color w:val="000000"/>
          <w:spacing w:val="0"/>
          <w:w w:val="100"/>
          <w:position w:val="0"/>
          <w:vertAlign w:val="subscript"/>
          <w:lang w:val="en-US" w:eastAsia="en-US" w:bidi="en-US"/>
        </w:rPr>
        <w:t>a</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for a sequence </w:t>
      </w:r>
      <w:r>
        <w:rPr>
          <w:rFonts w:ascii="宋体" w:hAnsi="宋体" w:eastAsia="宋体" w:cs="宋体"/>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w:t>
      </w:r>
    </w:p>
    <w:p>
      <w:pPr>
        <w:pStyle w:val="15"/>
        <w:keepNext w:val="0"/>
        <w:keepLines w:val="0"/>
        <w:widowControl w:val="0"/>
        <w:shd w:val="clear" w:color="auto" w:fill="auto"/>
        <w:bidi w:val="0"/>
        <w:spacing w:before="0" w:after="0"/>
        <w:ind w:left="0" w:right="0"/>
        <w:jc w:val="both"/>
      </w:pPr>
      <w:r>
        <w:rPr>
          <w:rFonts w:ascii="Times New Roman" w:hAnsi="Times New Roman" w:eastAsia="Times New Roman" w:cs="Times New Roman"/>
          <w:b/>
          <w:bCs/>
          <w:color w:val="000000"/>
          <w:spacing w:val="0"/>
          <w:w w:val="100"/>
          <w:position w:val="0"/>
          <w:lang w:val="en-US" w:eastAsia="en-US" w:bidi="en-US"/>
        </w:rPr>
        <w:t xml:space="preserve">Building QN-List </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color w:val="000000"/>
          <w:spacing w:val="0"/>
          <w:w w:val="100"/>
          <w:position w:val="0"/>
          <w:sz w:val="13"/>
          <w:szCs w:val="13"/>
          <w:lang w:val="en-US" w:eastAsia="en-US" w:bidi="en-US"/>
        </w:rPr>
        <w:t>a</w:t>
      </w:r>
      <w:r>
        <w:rPr>
          <w:rFonts w:ascii="Times New Roman" w:hAnsi="Times New Roman" w:eastAsia="Times New Roman" w:cs="Times New Roman"/>
          <w:b/>
          <w:bCs/>
          <w:color w:val="000000"/>
          <w:spacing w:val="0"/>
          <w:w w:val="100"/>
          <w:position w:val="0"/>
          <w:lang w:val="en-US" w:eastAsia="en-US" w:bidi="en-US"/>
        </w:rPr>
        <w:t>.</w:t>
      </w:r>
    </w:p>
    <w:p>
      <w:pPr>
        <w:pStyle w:val="15"/>
        <w:keepNext w:val="0"/>
        <w:keepLines w:val="0"/>
        <w:widowControl w:val="0"/>
        <w:shd w:val="clear" w:color="auto" w:fill="auto"/>
        <w:bidi w:val="0"/>
        <w:spacing w:before="0" w:after="0" w:line="264" w:lineRule="auto"/>
        <w:ind w:left="0" w:right="0" w:firstLine="0"/>
        <w:jc w:val="both"/>
      </w:pPr>
      <w:r>
        <w:rPr>
          <w:rFonts w:ascii="Times New Roman" w:hAnsi="Times New Roman" w:eastAsia="Times New Roman" w:cs="Times New Roman"/>
          <w:color w:val="000000"/>
          <w:spacing w:val="0"/>
          <w:w w:val="100"/>
          <w:position w:val="0"/>
          <w:lang w:val="en-US" w:eastAsia="en-US" w:bidi="en-US"/>
        </w:rPr>
        <w:t xml:space="preserve">Initially, four neighbours of each item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are set NULL; Step 1: L</w:t>
      </w:r>
      <w:r>
        <w:rPr>
          <w:rFonts w:ascii="Times New Roman" w:hAnsi="Times New Roman" w:eastAsia="Times New Roman" w:cs="Times New Roman"/>
          <w:color w:val="000000"/>
          <w:spacing w:val="0"/>
          <w:w w:val="100"/>
          <w:position w:val="0"/>
          <w:vertAlign w:val="superscript"/>
          <w:lang w:val="en-US" w:eastAsia="en-US" w:bidi="en-US"/>
        </w:rPr>
        <w:t>i</w:t>
      </w:r>
      <w:r>
        <w:rPr>
          <w:rFonts w:ascii="宋体" w:hAnsi="宋体" w:eastAsia="宋体" w:cs="宋体"/>
          <w:color w:val="000000"/>
          <w:spacing w:val="0"/>
          <w:w w:val="100"/>
          <w:position w:val="0"/>
          <w:vertAlign w:val="subscript"/>
          <w:lang w:val="en-US" w:eastAsia="en-US" w:bidi="en-US"/>
        </w:rPr>
        <w:t>a</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is created in L</w:t>
      </w:r>
      <w:r>
        <w:rPr>
          <w:rFonts w:ascii="Times New Roman" w:hAnsi="Times New Roman" w:eastAsia="Times New Roman" w:cs="Times New Roman"/>
          <w:color w:val="000000"/>
          <w:spacing w:val="0"/>
          <w:w w:val="100"/>
          <w:position w:val="0"/>
          <w:sz w:val="13"/>
          <w:szCs w:val="13"/>
          <w:lang w:val="en-US" w:eastAsia="en-US" w:bidi="en-US"/>
        </w:rPr>
        <w:t xml:space="preserve">a </w:t>
      </w:r>
      <w:r>
        <w:rPr>
          <w:rFonts w:ascii="Times New Roman" w:hAnsi="Times New Roman" w:eastAsia="Times New Roman" w:cs="Times New Roman"/>
          <w:color w:val="000000"/>
          <w:spacing w:val="0"/>
          <w:w w:val="100"/>
          <w:position w:val="0"/>
          <w:lang w:val="en-US" w:eastAsia="en-US" w:bidi="en-US"/>
        </w:rPr>
        <w:t xml:space="preserve">and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 xml:space="preserve">i </w:t>
      </w:r>
      <w:r>
        <w:rPr>
          <w:rFonts w:ascii="Times New Roman" w:hAnsi="Times New Roman" w:eastAsia="Times New Roman" w:cs="Times New Roman"/>
          <w:color w:val="000000"/>
          <w:spacing w:val="0"/>
          <w:w w:val="100"/>
          <w:position w:val="0"/>
          <w:lang w:val="en-US" w:eastAsia="en-US" w:bidi="en-US"/>
        </w:rPr>
        <w:t>is added in L</w:t>
      </w:r>
      <w:r>
        <w:rPr>
          <w:rFonts w:ascii="Times New Roman" w:hAnsi="Times New Roman" w:eastAsia="Times New Roman" w:cs="Times New Roman"/>
          <w:color w:val="000000"/>
          <w:spacing w:val="0"/>
          <w:w w:val="100"/>
          <w:position w:val="0"/>
          <w:vertAlign w:val="superscript"/>
          <w:lang w:val="en-US" w:eastAsia="en-US" w:bidi="en-US"/>
        </w:rPr>
        <w:t>i</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w:t>
      </w:r>
    </w:p>
    <w:p>
      <w:pPr>
        <w:pStyle w:val="15"/>
        <w:keepNext w:val="0"/>
        <w:keepLines w:val="0"/>
        <w:widowControl w:val="0"/>
        <w:shd w:val="clear" w:color="auto" w:fill="auto"/>
        <w:bidi w:val="0"/>
        <w:spacing w:before="0" w:after="0" w:line="264" w:lineRule="auto"/>
        <w:ind w:left="0" w:right="0" w:firstLine="0"/>
        <w:jc w:val="both"/>
      </w:pPr>
      <w:r>
        <w:rPr>
          <w:rFonts w:ascii="Times New Roman" w:hAnsi="Times New Roman" w:eastAsia="Times New Roman" w:cs="Times New Roman"/>
          <w:color w:val="000000"/>
          <w:spacing w:val="0"/>
          <w:w w:val="100"/>
          <w:position w:val="0"/>
          <w:lang w:val="en-US" w:eastAsia="en-US" w:bidi="en-US"/>
        </w:rPr>
        <w:t xml:space="preserve">Step 2: if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 xml:space="preserve">2 </w:t>
      </w:r>
      <w:r>
        <w:rPr>
          <w:rFonts w:ascii="Times New Roman" w:hAnsi="Times New Roman" w:eastAsia="Times New Roman" w:cs="Times New Roman"/>
          <w:i/>
          <w:iCs/>
          <w:color w:val="000000"/>
          <w:spacing w:val="0"/>
          <w:w w:val="100"/>
          <w:position w:val="0"/>
          <w:lang w:val="en-US" w:eastAsia="en-US" w:bidi="en-US"/>
        </w:rPr>
        <w:t>&lt; a</w:t>
      </w:r>
      <w:r>
        <w:rPr>
          <w:rFonts w:ascii="宋体" w:hAnsi="宋体" w:eastAsia="宋体" w:cs="宋体"/>
          <w:color w:val="000000"/>
          <w:spacing w:val="0"/>
          <w:w w:val="100"/>
          <w:position w:val="0"/>
          <w:sz w:val="12"/>
          <w:szCs w:val="12"/>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it means </w:t>
      </w:r>
      <w:r>
        <w:rPr>
          <w:rFonts w:ascii="Times New Roman" w:hAnsi="Times New Roman" w:eastAsia="Times New Roman" w:cs="Times New Roman"/>
          <w:i/>
          <w:iCs/>
          <w:color w:val="000000"/>
          <w:spacing w:val="0"/>
          <w:w w:val="100"/>
          <w:position w:val="0"/>
          <w:lang w:val="en-US" w:eastAsia="en-US" w:bidi="en-US"/>
        </w:rPr>
        <w:t>RL</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2</w:t>
      </w:r>
      <w:r>
        <w:rPr>
          <w:rFonts w:ascii="宋体" w:hAnsi="宋体" w:eastAsia="宋体" w:cs="宋体"/>
          <w:i/>
          <w:iCs/>
          <w:color w:val="000000"/>
          <w:spacing w:val="0"/>
          <w:w w:val="100"/>
          <w:position w:val="0"/>
          <w:sz w:val="20"/>
          <w:szCs w:val="20"/>
          <w:lang w:val="en-US" w:eastAsia="en-US" w:bidi="en-US"/>
        </w:rPr>
        <w:t>)</w:t>
      </w:r>
      <w:r>
        <w:rPr>
          <w:rFonts w:ascii="Times New Roman" w:hAnsi="Times New Roman" w:eastAsia="Times New Roman" w:cs="Times New Roman"/>
          <w:i/>
          <w:iCs/>
          <w:color w:val="000000"/>
          <w:spacing w:val="0"/>
          <w:w w:val="100"/>
          <w:position w:val="0"/>
          <w:lang w:val="en-US" w:eastAsia="en-US" w:bidi="en-US"/>
        </w:rPr>
        <w:t>= RL</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1. Thus, we append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 xml:space="preserve">2 </w:t>
      </w:r>
      <w:r>
        <w:rPr>
          <w:rFonts w:ascii="Times New Roman" w:hAnsi="Times New Roman" w:eastAsia="Times New Roman" w:cs="Times New Roman"/>
          <w:color w:val="000000"/>
          <w:spacing w:val="0"/>
          <w:w w:val="100"/>
          <w:position w:val="0"/>
          <w:lang w:val="en-US" w:eastAsia="en-US" w:bidi="en-US"/>
        </w:rPr>
        <w:t>to L</w:t>
      </w:r>
      <w:r>
        <w:rPr>
          <w:rFonts w:ascii="Times New Roman" w:hAnsi="Times New Roman" w:eastAsia="Times New Roman" w:cs="Times New Roman"/>
          <w:color w:val="000000"/>
          <w:spacing w:val="0"/>
          <w:w w:val="100"/>
          <w:position w:val="0"/>
          <w:vertAlign w:val="superscript"/>
          <w:lang w:val="en-US" w:eastAsia="en-US" w:bidi="en-US"/>
        </w:rPr>
        <w:t>i</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Since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 xml:space="preserve">2 </w:t>
      </w:r>
      <w:r>
        <w:rPr>
          <w:rFonts w:ascii="Times New Roman" w:hAnsi="Times New Roman" w:eastAsia="Times New Roman" w:cs="Times New Roman"/>
          <w:color w:val="000000"/>
          <w:spacing w:val="0"/>
          <w:w w:val="100"/>
          <w:position w:val="0"/>
          <w:lang w:val="en-US" w:eastAsia="en-US" w:bidi="en-US"/>
        </w:rPr>
        <w:t xml:space="preserve">comes after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 xml:space="preserve">i </w:t>
      </w:r>
      <w:r>
        <w:rPr>
          <w:rFonts w:ascii="Times New Roman" w:hAnsi="Times New Roman" w:eastAsia="Times New Roman" w:cs="Times New Roman"/>
          <w:color w:val="000000"/>
          <w:spacing w:val="0"/>
          <w:w w:val="100"/>
          <w:position w:val="0"/>
          <w:lang w:val="en-US" w:eastAsia="en-US" w:bidi="en-US"/>
        </w:rPr>
        <w:t xml:space="preserve">in sequence </w:t>
      </w:r>
      <w:r>
        <w:rPr>
          <w:rFonts w:ascii="宋体" w:hAnsi="宋体" w:eastAsia="宋体" w:cs="宋体"/>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we set </w:t>
      </w:r>
      <w:r>
        <w:rPr>
          <w:rFonts w:ascii="Times New Roman" w:hAnsi="Times New Roman" w:eastAsia="Times New Roman" w:cs="Times New Roman"/>
          <w:i/>
          <w:iCs/>
          <w:color w:val="000000"/>
          <w:spacing w:val="0"/>
          <w:w w:val="100"/>
          <w:position w:val="0"/>
          <w:lang w:val="en-US" w:eastAsia="en-US" w:bidi="en-US"/>
        </w:rPr>
        <w:t>rn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i</w:t>
      </w:r>
      <w:r>
        <w:rPr>
          <w:rFonts w:ascii="Times New Roman" w:hAnsi="Times New Roman" w:eastAsia="Times New Roman" w:cs="Times New Roman"/>
          <w:i/>
          <w:iCs/>
          <w:color w:val="000000"/>
          <w:spacing w:val="0"/>
          <w:w w:val="100"/>
          <w:position w:val="0"/>
          <w:lang w:val="en-US" w:eastAsia="en-US" w:bidi="en-US"/>
        </w:rPr>
        <w:t>) = a</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i/>
          <w:iCs/>
          <w:color w:val="000000"/>
          <w:spacing w:val="0"/>
          <w:w w:val="100"/>
          <w:position w:val="0"/>
          <w:lang w:val="en-US" w:eastAsia="en-US" w:bidi="en-US"/>
        </w:rPr>
        <w:t>ln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2</w:t>
      </w:r>
      <w:r>
        <w:rPr>
          <w:rFonts w:ascii="宋体" w:hAnsi="宋体" w:eastAsia="宋体" w:cs="宋体"/>
          <w:i/>
          <w:iCs/>
          <w:color w:val="000000"/>
          <w:spacing w:val="0"/>
          <w:w w:val="100"/>
          <w:position w:val="0"/>
          <w:sz w:val="20"/>
          <w:szCs w:val="20"/>
          <w:lang w:val="en-US" w:eastAsia="en-US" w:bidi="en-US"/>
        </w:rPr>
        <w:t>)</w:t>
      </w:r>
      <w:r>
        <w:rPr>
          <w:rFonts w:ascii="Times New Roman" w:hAnsi="Times New Roman" w:eastAsia="Times New Roman" w:cs="Times New Roman"/>
          <w:i/>
          <w:iCs/>
          <w:color w:val="000000"/>
          <w:spacing w:val="0"/>
          <w:w w:val="100"/>
          <w:position w:val="0"/>
          <w:lang w:val="en-US" w:eastAsia="en-US" w:bidi="en-US"/>
        </w:rPr>
        <w:t>= a</w:t>
      </w:r>
      <w:r>
        <w:rPr>
          <w:rFonts w:ascii="宋体" w:hAnsi="宋体" w:eastAsia="宋体" w:cs="宋体"/>
          <w:color w:val="000000"/>
          <w:spacing w:val="0"/>
          <w:w w:val="100"/>
          <w:position w:val="0"/>
          <w:sz w:val="12"/>
          <w:szCs w:val="12"/>
          <w:lang w:val="en-US" w:eastAsia="en-US" w:bidi="en-US"/>
        </w:rPr>
        <w:t>i</w:t>
      </w:r>
      <w:r>
        <w:rPr>
          <w:rFonts w:ascii="Times New Roman" w:hAnsi="Times New Roman" w:eastAsia="Times New Roman" w:cs="Times New Roman"/>
          <w:color w:val="000000"/>
          <w:spacing w:val="0"/>
          <w:w w:val="100"/>
          <w:position w:val="0"/>
          <w:lang w:val="en-US" w:eastAsia="en-US" w:bidi="en-US"/>
        </w:rPr>
        <w:t>.</w:t>
      </w:r>
    </w:p>
    <w:p>
      <w:pPr>
        <w:pStyle w:val="15"/>
        <w:keepNext w:val="0"/>
        <w:keepLines w:val="0"/>
        <w:widowControl w:val="0"/>
        <w:shd w:val="clear" w:color="auto" w:fill="auto"/>
        <w:bidi w:val="0"/>
        <w:spacing w:before="0" w:after="0" w:line="239" w:lineRule="exact"/>
        <w:ind w:left="0" w:right="0" w:firstLine="0"/>
        <w:jc w:val="both"/>
        <w:rPr>
          <w:sz w:val="20"/>
          <w:szCs w:val="20"/>
        </w:rPr>
      </w:pPr>
      <w:r>
        <w:rPr>
          <w:rFonts w:ascii="Times New Roman" w:hAnsi="Times New Roman" w:eastAsia="Times New Roman" w:cs="Times New Roman"/>
          <w:color w:val="000000"/>
          <w:spacing w:val="0"/>
          <w:w w:val="100"/>
          <w:position w:val="0"/>
          <w:sz w:val="19"/>
          <w:szCs w:val="19"/>
          <w:lang w:val="en-US" w:eastAsia="en-US" w:bidi="en-US"/>
        </w:rPr>
        <w:t xml:space="preserve">If </w:t>
      </w:r>
      <w:r>
        <w:rPr>
          <w:rFonts w:ascii="Times New Roman" w:hAnsi="Times New Roman" w:eastAsia="Times New Roman" w:cs="Times New Roman"/>
          <w:i/>
          <w:iCs/>
          <w:color w:val="000000"/>
          <w:spacing w:val="0"/>
          <w:w w:val="100"/>
          <w:position w:val="0"/>
          <w:sz w:val="19"/>
          <w:szCs w:val="19"/>
          <w:lang w:val="en-US" w:eastAsia="en-US" w:bidi="en-US"/>
        </w:rPr>
        <w:t>a</w:t>
      </w:r>
      <w:r>
        <w:rPr>
          <w:rFonts w:ascii="宋体" w:hAnsi="宋体" w:eastAsia="宋体" w:cs="宋体"/>
          <w:color w:val="000000"/>
          <w:spacing w:val="0"/>
          <w:w w:val="100"/>
          <w:position w:val="0"/>
          <w:sz w:val="12"/>
          <w:szCs w:val="12"/>
          <w:lang w:val="en-US" w:eastAsia="en-US" w:bidi="en-US"/>
        </w:rPr>
        <w:t xml:space="preserve">2 </w:t>
      </w:r>
      <w:r>
        <w:rPr>
          <w:rFonts w:ascii="宋体" w:hAnsi="宋体" w:eastAsia="宋体" w:cs="宋体"/>
          <w:color w:val="000000"/>
          <w:spacing w:val="0"/>
          <w:w w:val="100"/>
          <w:position w:val="0"/>
          <w:sz w:val="20"/>
          <w:szCs w:val="20"/>
          <w:lang w:val="en-US" w:eastAsia="en-US" w:bidi="en-US"/>
        </w:rPr>
        <w:t xml:space="preserve">&gt; </w:t>
      </w:r>
      <w:r>
        <w:rPr>
          <w:rFonts w:ascii="Times New Roman" w:hAnsi="Times New Roman" w:eastAsia="Times New Roman" w:cs="Times New Roman"/>
          <w:i/>
          <w:iCs/>
          <w:color w:val="000000"/>
          <w:spacing w:val="0"/>
          <w:w w:val="100"/>
          <w:position w:val="0"/>
          <w:sz w:val="19"/>
          <w:szCs w:val="19"/>
          <w:lang w:val="en-US" w:eastAsia="en-US" w:bidi="en-US"/>
        </w:rPr>
        <w:t>a</w:t>
      </w:r>
      <w:r>
        <w:rPr>
          <w:rFonts w:ascii="宋体" w:hAnsi="宋体" w:eastAsia="宋体" w:cs="宋体"/>
          <w:color w:val="000000"/>
          <w:spacing w:val="0"/>
          <w:w w:val="100"/>
          <w:position w:val="0"/>
          <w:sz w:val="12"/>
          <w:szCs w:val="12"/>
          <w:lang w:val="en-US" w:eastAsia="en-US" w:bidi="en-US"/>
        </w:rPr>
        <w:t>i</w:t>
      </w:r>
      <w:r>
        <w:rPr>
          <w:rFonts w:ascii="Times New Roman" w:hAnsi="Times New Roman" w:eastAsia="Times New Roman" w:cs="Times New Roman"/>
          <w:color w:val="000000"/>
          <w:spacing w:val="0"/>
          <w:w w:val="100"/>
          <w:position w:val="0"/>
          <w:sz w:val="19"/>
          <w:szCs w:val="19"/>
          <w:lang w:val="en-US" w:eastAsia="en-US" w:bidi="en-US"/>
        </w:rPr>
        <w:t xml:space="preserve">, we can find an increasing subsequence </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i/>
          <w:iCs/>
          <w:color w:val="000000"/>
          <w:spacing w:val="0"/>
          <w:w w:val="100"/>
          <w:position w:val="0"/>
          <w:sz w:val="19"/>
          <w:szCs w:val="19"/>
          <w:lang w:val="en-US" w:eastAsia="en-US" w:bidi="en-US"/>
        </w:rPr>
        <w:t>a</w:t>
      </w:r>
      <w:r>
        <w:rPr>
          <w:rFonts w:ascii="宋体" w:hAnsi="宋体" w:eastAsia="宋体" w:cs="宋体"/>
          <w:color w:val="000000"/>
          <w:spacing w:val="0"/>
          <w:w w:val="100"/>
          <w:position w:val="0"/>
          <w:sz w:val="12"/>
          <w:szCs w:val="12"/>
          <w:lang w:val="en-US" w:eastAsia="en-US" w:bidi="en-US"/>
        </w:rPr>
        <w:t>i</w:t>
      </w:r>
      <w:r>
        <w:rPr>
          <w:rFonts w:ascii="宋体" w:hAnsi="宋体" w:eastAsia="宋体" w:cs="宋体"/>
          <w:color w:val="000000"/>
          <w:spacing w:val="0"/>
          <w:w w:val="100"/>
          <w:position w:val="0"/>
          <w:sz w:val="19"/>
          <w:szCs w:val="19"/>
          <w:lang w:val="en-US" w:eastAsia="en-US" w:bidi="en-US"/>
        </w:rPr>
        <w:t>,</w:t>
      </w:r>
      <w:r>
        <w:rPr>
          <w:rFonts w:ascii="Times New Roman" w:hAnsi="Times New Roman" w:eastAsia="Times New Roman" w:cs="Times New Roman"/>
          <w:i/>
          <w:iCs/>
          <w:color w:val="000000"/>
          <w:spacing w:val="0"/>
          <w:w w:val="100"/>
          <w:position w:val="0"/>
          <w:sz w:val="19"/>
          <w:szCs w:val="19"/>
          <w:lang w:val="en-US" w:eastAsia="en-US" w:bidi="en-US"/>
        </w:rPr>
        <w:t>a</w:t>
      </w:r>
      <w:r>
        <w:rPr>
          <w:rFonts w:ascii="宋体" w:hAnsi="宋体" w:eastAsia="宋体" w:cs="宋体"/>
          <w:color w:val="000000"/>
          <w:spacing w:val="0"/>
          <w:w w:val="100"/>
          <w:position w:val="0"/>
          <w:sz w:val="12"/>
          <w:szCs w:val="12"/>
          <w:lang w:val="en-US" w:eastAsia="en-US" w:bidi="en-US"/>
        </w:rPr>
        <w:t>2</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 xml:space="preserve">, i.e, </w:t>
      </w:r>
      <w:r>
        <w:rPr>
          <w:rFonts w:ascii="Times New Roman" w:hAnsi="Times New Roman" w:eastAsia="Times New Roman" w:cs="Times New Roman"/>
          <w:i/>
          <w:iCs/>
          <w:color w:val="000000"/>
          <w:spacing w:val="0"/>
          <w:w w:val="100"/>
          <w:position w:val="0"/>
          <w:sz w:val="19"/>
          <w:szCs w:val="19"/>
          <w:lang w:val="en-US" w:eastAsia="en-US" w:bidi="en-US"/>
        </w:rPr>
        <w:t>RL</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sz w:val="19"/>
          <w:szCs w:val="19"/>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2</w:t>
      </w:r>
      <w:r>
        <w:rPr>
          <w:rFonts w:ascii="宋体" w:hAnsi="宋体" w:eastAsia="宋体" w:cs="宋体"/>
          <w:i/>
          <w:iCs/>
          <w:color w:val="000000"/>
          <w:spacing w:val="0"/>
          <w:w w:val="100"/>
          <w:position w:val="0"/>
          <w:sz w:val="20"/>
          <w:szCs w:val="20"/>
          <w:lang w:val="en-US" w:eastAsia="en-US" w:bidi="en-US"/>
        </w:rPr>
        <w:t>)</w:t>
      </w:r>
      <w:r>
        <w:rPr>
          <w:rFonts w:ascii="Times New Roman" w:hAnsi="Times New Roman" w:eastAsia="Times New Roman" w:cs="Times New Roman"/>
          <w:i/>
          <w:iCs/>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 xml:space="preserve"> 2. Thus, we create the second horizontal list L</w:t>
      </w:r>
      <w:r>
        <w:rPr>
          <w:rFonts w:ascii="Times New Roman" w:hAnsi="Times New Roman" w:eastAsia="Times New Roman" w:cs="Times New Roman"/>
          <w:color w:val="000000"/>
          <w:spacing w:val="0"/>
          <w:w w:val="100"/>
          <w:position w:val="0"/>
          <w:sz w:val="19"/>
          <w:szCs w:val="19"/>
          <w:vertAlign w:val="superscript"/>
          <w:lang w:val="en-US" w:eastAsia="en-US" w:bidi="en-US"/>
        </w:rPr>
        <w:t>2</w:t>
      </w:r>
      <w:r>
        <w:rPr>
          <w:rFonts w:ascii="宋体" w:hAnsi="宋体" w:eastAsia="宋体" w:cs="宋体"/>
          <w:color w:val="000000"/>
          <w:spacing w:val="0"/>
          <w:w w:val="100"/>
          <w:position w:val="0"/>
          <w:sz w:val="19"/>
          <w:szCs w:val="19"/>
          <w:vertAlign w:val="subscript"/>
          <w:lang w:val="en-US" w:eastAsia="en-US" w:bidi="en-US"/>
        </w:rPr>
        <w:t>a</w:t>
      </w:r>
      <w:r>
        <w:rPr>
          <w:rFonts w:ascii="宋体" w:hAnsi="宋体" w:eastAsia="宋体" w:cs="宋体"/>
          <w:color w:val="000000"/>
          <w:spacing w:val="0"/>
          <w:w w:val="100"/>
          <w:position w:val="0"/>
          <w:sz w:val="19"/>
          <w:szCs w:val="19"/>
          <w:lang w:val="en-US" w:eastAsia="en-US" w:bidi="en-US"/>
        </w:rPr>
        <w:t xml:space="preserve"> </w:t>
      </w:r>
      <w:r>
        <w:rPr>
          <w:rFonts w:ascii="Times New Roman" w:hAnsi="Times New Roman" w:eastAsia="Times New Roman" w:cs="Times New Roman"/>
          <w:color w:val="000000"/>
          <w:spacing w:val="0"/>
          <w:w w:val="100"/>
          <w:position w:val="0"/>
          <w:sz w:val="19"/>
          <w:szCs w:val="19"/>
          <w:lang w:val="en-US" w:eastAsia="en-US" w:bidi="en-US"/>
        </w:rPr>
        <w:t xml:space="preserve">and add </w:t>
      </w:r>
      <w:r>
        <w:rPr>
          <w:rFonts w:ascii="Times New Roman" w:hAnsi="Times New Roman" w:eastAsia="Times New Roman" w:cs="Times New Roman"/>
          <w:i/>
          <w:iCs/>
          <w:color w:val="000000"/>
          <w:spacing w:val="0"/>
          <w:w w:val="100"/>
          <w:position w:val="0"/>
          <w:sz w:val="19"/>
          <w:szCs w:val="19"/>
          <w:lang w:val="en-US" w:eastAsia="en-US" w:bidi="en-US"/>
        </w:rPr>
        <w:t>a</w:t>
      </w:r>
      <w:r>
        <w:rPr>
          <w:rFonts w:ascii="宋体" w:hAnsi="宋体" w:eastAsia="宋体" w:cs="宋体"/>
          <w:color w:val="000000"/>
          <w:spacing w:val="0"/>
          <w:w w:val="100"/>
          <w:position w:val="0"/>
          <w:sz w:val="12"/>
          <w:szCs w:val="12"/>
          <w:lang w:val="en-US" w:eastAsia="en-US" w:bidi="en-US"/>
        </w:rPr>
        <w:t xml:space="preserve">2 </w:t>
      </w:r>
      <w:r>
        <w:rPr>
          <w:rFonts w:ascii="Times New Roman" w:hAnsi="Times New Roman" w:eastAsia="Times New Roman" w:cs="Times New Roman"/>
          <w:color w:val="000000"/>
          <w:spacing w:val="0"/>
          <w:w w:val="100"/>
          <w:position w:val="0"/>
          <w:sz w:val="19"/>
          <w:szCs w:val="19"/>
          <w:lang w:val="en-US" w:eastAsia="en-US" w:bidi="en-US"/>
        </w:rPr>
        <w:t>to L</w:t>
      </w:r>
      <w:r>
        <w:rPr>
          <w:rFonts w:ascii="Times New Roman" w:hAnsi="Times New Roman" w:eastAsia="Times New Roman" w:cs="Times New Roman"/>
          <w:color w:val="000000"/>
          <w:spacing w:val="0"/>
          <w:w w:val="100"/>
          <w:position w:val="0"/>
          <w:sz w:val="19"/>
          <w:szCs w:val="19"/>
          <w:vertAlign w:val="superscript"/>
          <w:lang w:val="en-US" w:eastAsia="en-US" w:bidi="en-US"/>
        </w:rPr>
        <w:t>2</w:t>
      </w:r>
      <w:r>
        <w:rPr>
          <w:rFonts w:ascii="宋体" w:hAnsi="宋体" w:eastAsia="宋体" w:cs="宋体"/>
          <w:color w:val="000000"/>
          <w:spacing w:val="0"/>
          <w:w w:val="100"/>
          <w:position w:val="0"/>
          <w:sz w:val="19"/>
          <w:szCs w:val="19"/>
          <w:vertAlign w:val="subscript"/>
          <w:lang w:val="en-US" w:eastAsia="en-US" w:bidi="en-US"/>
        </w:rPr>
        <w:t>a</w:t>
      </w:r>
      <w:r>
        <w:rPr>
          <w:rFonts w:ascii="Times New Roman" w:hAnsi="Times New Roman" w:eastAsia="Times New Roman" w:cs="Times New Roman"/>
          <w:color w:val="000000"/>
          <w:spacing w:val="0"/>
          <w:w w:val="100"/>
          <w:position w:val="0"/>
          <w:sz w:val="19"/>
          <w:szCs w:val="19"/>
          <w:lang w:val="en-US" w:eastAsia="en-US" w:bidi="en-US"/>
        </w:rPr>
        <w:t xml:space="preserve">. Furthermore, it is straightforward to know </w:t>
      </w:r>
      <w:r>
        <w:rPr>
          <w:rFonts w:ascii="Times New Roman" w:hAnsi="Times New Roman" w:eastAsia="Times New Roman" w:cs="Times New Roman"/>
          <w:i/>
          <w:iCs/>
          <w:color w:val="000000"/>
          <w:spacing w:val="0"/>
          <w:w w:val="100"/>
          <w:position w:val="0"/>
          <w:sz w:val="19"/>
          <w:szCs w:val="19"/>
          <w:lang w:val="en-US" w:eastAsia="en-US" w:bidi="en-US"/>
        </w:rPr>
        <w:t>a</w:t>
      </w:r>
      <w:r>
        <w:rPr>
          <w:rFonts w:ascii="宋体" w:hAnsi="宋体" w:eastAsia="宋体" w:cs="宋体"/>
          <w:color w:val="000000"/>
          <w:spacing w:val="0"/>
          <w:w w:val="100"/>
          <w:position w:val="0"/>
          <w:sz w:val="12"/>
          <w:szCs w:val="12"/>
          <w:lang w:val="en-US" w:eastAsia="en-US" w:bidi="en-US"/>
        </w:rPr>
        <w:t xml:space="preserve">i </w:t>
      </w:r>
      <w:r>
        <w:rPr>
          <w:rFonts w:ascii="Times New Roman" w:hAnsi="Times New Roman" w:eastAsia="Times New Roman" w:cs="Times New Roman"/>
          <w:color w:val="000000"/>
          <w:spacing w:val="0"/>
          <w:w w:val="100"/>
          <w:position w:val="0"/>
          <w:sz w:val="19"/>
          <w:szCs w:val="19"/>
          <w:lang w:val="en-US" w:eastAsia="en-US" w:bidi="en-US"/>
        </w:rPr>
        <w:t xml:space="preserve">is the nearest predecessor of </w:t>
      </w:r>
      <w:r>
        <w:rPr>
          <w:rFonts w:ascii="Times New Roman" w:hAnsi="Times New Roman" w:eastAsia="Times New Roman" w:cs="Times New Roman"/>
          <w:i/>
          <w:iCs/>
          <w:color w:val="000000"/>
          <w:spacing w:val="0"/>
          <w:w w:val="100"/>
          <w:position w:val="0"/>
          <w:sz w:val="19"/>
          <w:szCs w:val="19"/>
          <w:lang w:val="en-US" w:eastAsia="en-US" w:bidi="en-US"/>
        </w:rPr>
        <w:t>a</w:t>
      </w:r>
      <w:r>
        <w:rPr>
          <w:rFonts w:ascii="宋体" w:hAnsi="宋体" w:eastAsia="宋体" w:cs="宋体"/>
          <w:color w:val="000000"/>
          <w:spacing w:val="0"/>
          <w:w w:val="100"/>
          <w:position w:val="0"/>
          <w:sz w:val="20"/>
          <w:szCs w:val="20"/>
          <w:lang w:val="en-US" w:eastAsia="en-US" w:bidi="en-US"/>
        </w:rPr>
        <w:t>?</w:t>
      </w:r>
      <w:r>
        <w:rPr>
          <w:rFonts w:ascii="宋体" w:hAnsi="宋体" w:eastAsia="宋体" w:cs="宋体"/>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 xml:space="preserve"> So, we set </w:t>
      </w:r>
      <w:r>
        <w:rPr>
          <w:rFonts w:ascii="Times New Roman" w:hAnsi="Times New Roman" w:eastAsia="Times New Roman" w:cs="Times New Roman"/>
          <w:i/>
          <w:iCs/>
          <w:color w:val="000000"/>
          <w:spacing w:val="0"/>
          <w:w w:val="100"/>
          <w:position w:val="0"/>
          <w:sz w:val="19"/>
          <w:szCs w:val="19"/>
          <w:lang w:val="en-US" w:eastAsia="en-US" w:bidi="en-US"/>
        </w:rPr>
        <w:t>un</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sz w:val="19"/>
          <w:szCs w:val="19"/>
          <w:lang w:val="en-US" w:eastAsia="en-US" w:bidi="en-US"/>
        </w:rPr>
        <w:t>(a2</w:t>
      </w:r>
      <w:r>
        <w:rPr>
          <w:rFonts w:ascii="宋体" w:hAnsi="宋体" w:eastAsia="宋体" w:cs="宋体"/>
          <w:i/>
          <w:iCs/>
          <w:color w:val="000000"/>
          <w:spacing w:val="0"/>
          <w:w w:val="100"/>
          <w:position w:val="0"/>
          <w:sz w:val="20"/>
          <w:szCs w:val="20"/>
          <w:lang w:val="en-US" w:eastAsia="en-US" w:bidi="en-US"/>
        </w:rPr>
        <w:t>)</w:t>
      </w:r>
      <w:r>
        <w:rPr>
          <w:rFonts w:ascii="Times New Roman" w:hAnsi="Times New Roman" w:eastAsia="Times New Roman" w:cs="Times New Roman"/>
          <w:i/>
          <w:iCs/>
          <w:color w:val="000000"/>
          <w:spacing w:val="0"/>
          <w:w w:val="100"/>
          <w:position w:val="0"/>
          <w:sz w:val="19"/>
          <w:szCs w:val="19"/>
          <w:lang w:val="en-US" w:eastAsia="en-US" w:bidi="en-US"/>
        </w:rPr>
        <w:t>= a</w:t>
      </w:r>
      <w:r>
        <w:rPr>
          <w:rFonts w:ascii="宋体" w:hAnsi="宋体" w:eastAsia="宋体" w:cs="宋体"/>
          <w:color w:val="000000"/>
          <w:spacing w:val="0"/>
          <w:w w:val="100"/>
          <w:position w:val="0"/>
          <w:sz w:val="20"/>
          <w:szCs w:val="20"/>
          <w:lang w:val="en-US" w:eastAsia="en-US" w:bidi="en-US"/>
        </w:rPr>
        <w:t>「</w:t>
      </w:r>
    </w:p>
    <w:p>
      <w:pPr>
        <w:pStyle w:val="15"/>
        <w:keepNext w:val="0"/>
        <w:keepLines w:val="0"/>
        <w:widowControl w:val="0"/>
        <w:shd w:val="clear" w:color="auto" w:fill="auto"/>
        <w:bidi w:val="0"/>
        <w:spacing w:before="0" w:after="0" w:line="264" w:lineRule="auto"/>
        <w:ind w:left="0" w:right="0" w:firstLine="0"/>
        <w:jc w:val="both"/>
      </w:pPr>
      <w:r>
        <w:rPr>
          <w:rFonts w:ascii="Times New Roman" w:hAnsi="Times New Roman" w:eastAsia="Times New Roman" w:cs="Times New Roman"/>
          <w:color w:val="000000"/>
          <w:spacing w:val="0"/>
          <w:w w:val="100"/>
          <w:position w:val="0"/>
          <w:lang w:val="en-US" w:eastAsia="en-US" w:bidi="en-US"/>
        </w:rPr>
        <w:t xml:space="preserve">(By the induction method) Step </w:t>
      </w:r>
      <w:r>
        <w:rPr>
          <w:rFonts w:ascii="Times New Roman" w:hAnsi="Times New Roman" w:eastAsia="Times New Roman" w:cs="Times New Roman"/>
          <w:i/>
          <w:iCs/>
          <w:color w:val="000000"/>
          <w:spacing w:val="0"/>
          <w:w w:val="100"/>
          <w:position w:val="0"/>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assume that the first </w:t>
      </w:r>
      <w:r>
        <w:rPr>
          <w:rFonts w:ascii="Times New Roman" w:hAnsi="Times New Roman" w:eastAsia="Times New Roman" w:cs="Times New Roman"/>
          <w:i/>
          <w:iCs/>
          <w:color w:val="000000"/>
          <w:spacing w:val="0"/>
          <w:w w:val="100"/>
          <w:position w:val="0"/>
          <w:lang w:val="en-US" w:eastAsia="en-US" w:bidi="en-US"/>
        </w:rPr>
        <w:t xml:space="preserve">i </w:t>
      </w:r>
      <w:r>
        <w:rPr>
          <w:rFonts w:ascii="宋体" w:hAnsi="宋体" w:eastAsia="宋体" w:cs="宋体"/>
          <w:i/>
          <w:iCs/>
          <w:color w:val="000000"/>
          <w:spacing w:val="0"/>
          <w:w w:val="100"/>
          <w:position w:val="0"/>
          <w:sz w:val="28"/>
          <w:szCs w:val="28"/>
          <w:lang w:val="zh-TW" w:eastAsia="zh-TW" w:bidi="zh-TW"/>
        </w:rPr>
        <w:t xml:space="preserve">- </w:t>
      </w:r>
      <w:r>
        <w:rPr>
          <w:rFonts w:ascii="Times New Roman" w:hAnsi="Times New Roman" w:eastAsia="Times New Roman" w:cs="Times New Roman"/>
          <w:i/>
          <w:iCs/>
          <w:color w:val="000000"/>
          <w:spacing w:val="0"/>
          <w:w w:val="100"/>
          <w:position w:val="0"/>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items have been correctly added into the QN- List (in essence, the QN-List over the subsequence of the first </w:t>
      </w:r>
      <w:r>
        <w:rPr>
          <w:rFonts w:ascii="Times New Roman" w:hAnsi="Times New Roman" w:eastAsia="Times New Roman" w:cs="Times New Roman"/>
          <w:i/>
          <w:iCs/>
          <w:color w:val="000000"/>
          <w:spacing w:val="0"/>
          <w:w w:val="100"/>
          <w:position w:val="0"/>
          <w:lang w:val="en-US" w:eastAsia="en-US" w:bidi="en-US"/>
        </w:rPr>
        <w:t xml:space="preserve">(i </w:t>
      </w:r>
      <w:r>
        <w:rPr>
          <w:rFonts w:ascii="宋体" w:hAnsi="宋体" w:eastAsia="宋体" w:cs="宋体"/>
          <w:i/>
          <w:iCs/>
          <w:color w:val="000000"/>
          <w:spacing w:val="0"/>
          <w:w w:val="100"/>
          <w:position w:val="0"/>
          <w:sz w:val="28"/>
          <w:szCs w:val="28"/>
          <w:lang w:val="zh-TW" w:eastAsia="zh-TW" w:bidi="zh-TW"/>
        </w:rPr>
        <w:t xml:space="preserve">- </w:t>
      </w:r>
      <w:r>
        <w:rPr>
          <w:rFonts w:ascii="Times New Roman" w:hAnsi="Times New Roman" w:eastAsia="Times New Roman" w:cs="Times New Roman"/>
          <w:i/>
          <w:iCs/>
          <w:color w:val="000000"/>
          <w:spacing w:val="0"/>
          <w:w w:val="100"/>
          <w:position w:val="0"/>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items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is built), let's consider how to add the </w:t>
      </w:r>
      <w:r>
        <w:rPr>
          <w:rFonts w:ascii="Times New Roman" w:hAnsi="Times New Roman" w:eastAsia="Times New Roman" w:cs="Times New Roman"/>
          <w:i/>
          <w:iCs/>
          <w:color w:val="000000"/>
          <w:spacing w:val="0"/>
          <w:w w:val="100"/>
          <w:position w:val="0"/>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-th item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into the data structure. Let </w:t>
      </w:r>
      <w:r>
        <w:rPr>
          <w:rFonts w:ascii="Times New Roman" w:hAnsi="Times New Roman" w:eastAsia="Times New Roman" w:cs="Times New Roman"/>
          <w:i/>
          <w:iCs/>
          <w:color w:val="000000"/>
          <w:spacing w:val="0"/>
          <w:w w:val="100"/>
          <w:position w:val="0"/>
          <w:lang w:val="en-US" w:eastAsia="en-US" w:bidi="en-US"/>
        </w:rPr>
        <w:t xml:space="preserve">m </w:t>
      </w:r>
      <w:r>
        <w:rPr>
          <w:rFonts w:ascii="Times New Roman" w:hAnsi="Times New Roman" w:eastAsia="Times New Roman" w:cs="Times New Roman"/>
          <w:color w:val="000000"/>
          <w:spacing w:val="0"/>
          <w:w w:val="100"/>
          <w:position w:val="0"/>
          <w:lang w:val="en-US" w:eastAsia="en-US" w:bidi="en-US"/>
        </w:rPr>
        <w:t>denote the number of horizontal lists in the current L</w:t>
      </w:r>
      <w:r>
        <w:rPr>
          <w:rFonts w:ascii="Times New Roman" w:hAnsi="Times New Roman" w:eastAsia="Times New Roman" w:cs="Times New Roman"/>
          <w:color w:val="000000"/>
          <w:spacing w:val="0"/>
          <w:w w:val="100"/>
          <w:position w:val="0"/>
          <w:sz w:val="13"/>
          <w:szCs w:val="13"/>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Before adding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into L</w:t>
      </w:r>
      <w:r>
        <w:rPr>
          <w:rFonts w:ascii="Times New Roman" w:hAnsi="Times New Roman" w:eastAsia="Times New Roman" w:cs="Times New Roman"/>
          <w:color w:val="000000"/>
          <w:spacing w:val="0"/>
          <w:w w:val="100"/>
          <w:position w:val="0"/>
          <w:sz w:val="13"/>
          <w:szCs w:val="13"/>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let's first figure out the rising length of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i/>
          <w:iCs/>
          <w:color w:val="000000"/>
          <w:spacing w:val="0"/>
          <w:w w:val="100"/>
          <w:position w:val="0"/>
          <w:sz w:val="28"/>
          <w:szCs w:val="28"/>
          <w:lang w:val="en-US" w:eastAsia="en-US" w:bidi="en-US"/>
        </w:rPr>
        <w:t>、</w:t>
      </w:r>
      <w:r>
        <w:rPr>
          <w:rFonts w:ascii="Times New Roman" w:hAnsi="Times New Roman" w:eastAsia="Times New Roman" w:cs="Times New Roman"/>
          <w:color w:val="000000"/>
          <w:spacing w:val="0"/>
          <w:w w:val="100"/>
          <w:position w:val="0"/>
          <w:lang w:val="en-US" w:eastAsia="en-US" w:bidi="en-US"/>
        </w:rPr>
        <w:t>Consider a horizontal list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we have the following two conclusions:</w:t>
      </w:r>
    </w:p>
    <w:p>
      <w:pPr>
        <w:pStyle w:val="15"/>
        <w:keepNext w:val="0"/>
        <w:keepLines w:val="0"/>
        <w:widowControl w:val="0"/>
        <w:numPr>
          <w:ilvl w:val="0"/>
          <w:numId w:val="10"/>
        </w:numPr>
        <w:shd w:val="clear" w:color="auto" w:fill="auto"/>
        <w:tabs>
          <w:tab w:val="left" w:pos="279"/>
        </w:tabs>
        <w:bidi w:val="0"/>
        <w:spacing w:before="0" w:after="0" w:line="264" w:lineRule="auto"/>
        <w:ind w:left="220" w:right="0" w:hanging="220"/>
        <w:jc w:val="both"/>
      </w:pPr>
      <w:bookmarkStart w:id="53" w:name="bookmark56"/>
      <w:bookmarkEnd w:id="53"/>
      <w:r>
        <w:rPr>
          <w:rFonts w:ascii="Times New Roman" w:hAnsi="Times New Roman" w:eastAsia="Times New Roman" w:cs="Times New Roman"/>
          <w:color w:val="000000"/>
          <w:spacing w:val="0"/>
          <w:w w:val="100"/>
          <w:position w:val="0"/>
          <w:lang w:val="en-US" w:eastAsia="en-US" w:bidi="en-US"/>
        </w:rPr>
        <w:t xml:space="preserve">If </w:t>
      </w:r>
      <w:r>
        <w:rPr>
          <w:rFonts w:ascii="Times New Roman" w:hAnsi="Times New Roman" w:eastAsia="Times New Roman" w:cs="Times New Roman"/>
          <w:i/>
          <w:iCs/>
          <w:color w:val="000000"/>
          <w:spacing w:val="0"/>
          <w:w w:val="100"/>
          <w:position w:val="0"/>
          <w:lang w:val="en-US" w:eastAsia="en-US" w:bidi="en-US"/>
        </w:rPr>
        <w:t>Tail</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color w:val="000000"/>
          <w:spacing w:val="0"/>
          <w:w w:val="100"/>
          <w:position w:val="0"/>
          <w:sz w:val="13"/>
          <w:szCs w:val="13"/>
          <w:lang w:val="en-US" w:eastAsia="en-US" w:bidi="en-US"/>
        </w:rPr>
        <w:t>a</w:t>
      </w:r>
      <w:r>
        <w:rPr>
          <w:rFonts w:ascii="宋体" w:hAnsi="宋体" w:eastAsia="宋体" w:cs="宋体"/>
          <w:color w:val="000000"/>
          <w:spacing w:val="0"/>
          <w:w w:val="100"/>
          <w:position w:val="0"/>
          <w:lang w:val="en-US" w:eastAsia="en-US" w:bidi="en-US"/>
        </w:rPr>
        <w:t xml:space="preserve">)&gt;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then </w:t>
      </w:r>
      <w:r>
        <w:rPr>
          <w:rFonts w:ascii="Times New Roman" w:hAnsi="Times New Roman" w:eastAsia="Times New Roman" w:cs="Times New Roman"/>
          <w:i/>
          <w:iCs/>
          <w:color w:val="000000"/>
          <w:spacing w:val="0"/>
          <w:w w:val="100"/>
          <w:position w:val="0"/>
          <w:lang w:val="en-US" w:eastAsia="en-US" w:bidi="en-US"/>
        </w:rPr>
        <w:t>RL</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xml:space="preserve">) </w:t>
      </w:r>
      <w:r>
        <w:rPr>
          <w:rFonts w:ascii="宋体" w:hAnsi="宋体" w:eastAsia="宋体" w:cs="宋体"/>
          <w:i/>
          <w:iCs/>
          <w:color w:val="000000"/>
          <w:spacing w:val="0"/>
          <w:w w:val="100"/>
          <w:position w:val="0"/>
          <w:sz w:val="28"/>
          <w:szCs w:val="28"/>
          <w:lang w:val="en-US" w:eastAsia="en-US" w:bidi="en-US"/>
        </w:rPr>
        <w:t xml:space="preserve">&lt; </w:t>
      </w:r>
      <w:r>
        <w:rPr>
          <w:rFonts w:ascii="Times New Roman" w:hAnsi="Times New Roman" w:eastAsia="Times New Roman" w:cs="Times New Roman"/>
          <w:i/>
          <w:iCs/>
          <w:color w:val="000000"/>
          <w:spacing w:val="0"/>
          <w:w w:val="100"/>
          <w:position w:val="0"/>
          <w:lang w:val="en-US" w:eastAsia="en-US" w:bidi="en-US"/>
        </w:rPr>
        <w:t>t.</w:t>
      </w:r>
      <w:r>
        <w:rPr>
          <w:rFonts w:ascii="Times New Roman" w:hAnsi="Times New Roman" w:eastAsia="Times New Roman" w:cs="Times New Roman"/>
          <w:color w:val="000000"/>
          <w:spacing w:val="0"/>
          <w:w w:val="100"/>
          <w:position w:val="0"/>
          <w:lang w:val="en-US" w:eastAsia="en-US" w:bidi="en-US"/>
        </w:rPr>
        <w:t xml:space="preserve"> Assume that </w:t>
      </w:r>
      <w:r>
        <w:rPr>
          <w:rFonts w:ascii="Times New Roman" w:hAnsi="Times New Roman" w:eastAsia="Times New Roman" w:cs="Times New Roman"/>
          <w:i/>
          <w:iCs/>
          <w:color w:val="000000"/>
          <w:spacing w:val="0"/>
          <w:w w:val="100"/>
          <w:position w:val="0"/>
          <w:lang w:val="en-US" w:eastAsia="en-US" w:bidi="en-US"/>
        </w:rPr>
        <w:t>RL</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&gt; t.</w:t>
      </w:r>
      <w:r>
        <w:rPr>
          <w:rFonts w:ascii="Times New Roman" w:hAnsi="Times New Roman" w:eastAsia="Times New Roman" w:cs="Times New Roman"/>
          <w:color w:val="000000"/>
          <w:spacing w:val="0"/>
          <w:w w:val="100"/>
          <w:position w:val="0"/>
          <w:lang w:val="en-US" w:eastAsia="en-US" w:bidi="en-US"/>
        </w:rPr>
        <w:t xml:space="preserve"> It means that there exits at least one</w:t>
      </w:r>
    </w:p>
    <w:p>
      <w:pPr>
        <w:pStyle w:val="7"/>
        <w:keepNext w:val="0"/>
        <w:keepLines w:val="0"/>
        <w:widowControl w:val="0"/>
        <w:shd w:val="clear" w:color="auto" w:fill="auto"/>
        <w:bidi w:val="0"/>
        <w:spacing w:before="0" w:after="0" w:line="180" w:lineRule="auto"/>
        <w:ind w:left="2860" w:right="0" w:firstLine="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a</w:t>
      </w:r>
    </w:p>
    <w:p>
      <w:pPr>
        <w:pStyle w:val="15"/>
        <w:keepNext w:val="0"/>
        <w:keepLines w:val="0"/>
        <w:widowControl w:val="0"/>
        <w:shd w:val="clear" w:color="auto" w:fill="auto"/>
        <w:bidi w:val="0"/>
        <w:spacing w:before="0" w:after="0" w:line="212" w:lineRule="exact"/>
        <w:ind w:left="220" w:right="0" w:firstLine="20"/>
        <w:jc w:val="both"/>
        <w:rPr>
          <w:sz w:val="13"/>
          <w:szCs w:val="13"/>
        </w:rPr>
      </w:pPr>
      <w:r>
        <w:rPr>
          <w:rFonts w:ascii="Times New Roman" w:hAnsi="Times New Roman" w:eastAsia="Times New Roman" w:cs="Times New Roman"/>
          <w:color w:val="000000"/>
          <w:spacing w:val="0"/>
          <w:w w:val="100"/>
          <w:position w:val="0"/>
          <w:sz w:val="19"/>
          <w:szCs w:val="19"/>
          <w:lang w:val="en-US" w:eastAsia="en-US" w:bidi="en-US"/>
        </w:rPr>
        <w:t xml:space="preserve">item </w:t>
      </w:r>
      <w:r>
        <w:rPr>
          <w:rFonts w:ascii="Times New Roman" w:hAnsi="Times New Roman" w:eastAsia="Times New Roman" w:cs="Times New Roman"/>
          <w:i/>
          <w:iCs/>
          <w:color w:val="000000"/>
          <w:spacing w:val="0"/>
          <w:w w:val="100"/>
          <w:position w:val="0"/>
          <w:sz w:val="19"/>
          <w:szCs w:val="19"/>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color w:val="000000"/>
          <w:spacing w:val="0"/>
          <w:w w:val="100"/>
          <w:position w:val="0"/>
          <w:sz w:val="19"/>
          <w:szCs w:val="19"/>
          <w:lang w:val="en-US" w:eastAsia="en-US" w:bidi="en-US"/>
        </w:rPr>
        <w:t xml:space="preserve"> (e L</w:t>
      </w:r>
      <w:r>
        <w:rPr>
          <w:rFonts w:ascii="Times New Roman" w:hAnsi="Times New Roman" w:eastAsia="Times New Roman" w:cs="Times New Roman"/>
          <w:color w:val="000000"/>
          <w:spacing w:val="0"/>
          <w:w w:val="100"/>
          <w:position w:val="0"/>
          <w:sz w:val="13"/>
          <w:szCs w:val="13"/>
          <w:lang w:val="en-US" w:eastAsia="en-US" w:bidi="en-US"/>
        </w:rPr>
        <w:t>a</w:t>
      </w:r>
      <w:r>
        <w:rPr>
          <w:rFonts w:ascii="Times New Roman" w:hAnsi="Times New Roman" w:eastAsia="Times New Roman" w:cs="Times New Roman"/>
          <w:color w:val="000000"/>
          <w:spacing w:val="0"/>
          <w:w w:val="100"/>
          <w:position w:val="0"/>
          <w:sz w:val="19"/>
          <w:szCs w:val="19"/>
          <w:lang w:val="en-US" w:eastAsia="en-US" w:bidi="en-US"/>
        </w:rPr>
        <w:t xml:space="preserve">) such that </w:t>
      </w:r>
      <w:r>
        <w:rPr>
          <w:rFonts w:ascii="Times New Roman" w:hAnsi="Times New Roman" w:eastAsia="Times New Roman" w:cs="Times New Roman"/>
          <w:i/>
          <w:iCs/>
          <w:color w:val="000000"/>
          <w:spacing w:val="0"/>
          <w:w w:val="100"/>
          <w:position w:val="0"/>
          <w:sz w:val="19"/>
          <w:szCs w:val="19"/>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j </w:t>
      </w:r>
      <w:r>
        <w:rPr>
          <w:rFonts w:ascii="Times New Roman" w:hAnsi="Times New Roman" w:eastAsia="Times New Roman" w:cs="Times New Roman"/>
          <w:i/>
          <w:iCs/>
          <w:color w:val="000000"/>
          <w:spacing w:val="0"/>
          <w:w w:val="100"/>
          <w:position w:val="0"/>
          <w:sz w:val="19"/>
          <w:szCs w:val="19"/>
          <w:lang w:val="en-US" w:eastAsia="en-US" w:bidi="en-US"/>
        </w:rPr>
        <w:t>&lt; 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 xml:space="preserve"> i.e., </w:t>
      </w:r>
      <w:r>
        <w:rPr>
          <w:rFonts w:ascii="Times New Roman" w:hAnsi="Times New Roman" w:eastAsia="Times New Roman" w:cs="Times New Roman"/>
          <w:i/>
          <w:iCs/>
          <w:color w:val="000000"/>
          <w:spacing w:val="0"/>
          <w:w w:val="100"/>
          <w:position w:val="0"/>
          <w:sz w:val="19"/>
          <w:szCs w:val="19"/>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color w:val="000000"/>
          <w:spacing w:val="0"/>
          <w:w w:val="100"/>
          <w:position w:val="0"/>
          <w:sz w:val="19"/>
          <w:szCs w:val="19"/>
          <w:lang w:val="en-US" w:eastAsia="en-US" w:bidi="en-US"/>
        </w:rPr>
        <w:t xml:space="preserve"> is a predecessor (or recursive predecessor) of </w:t>
      </w:r>
      <w:r>
        <w:rPr>
          <w:rFonts w:ascii="Times New Roman" w:hAnsi="Times New Roman" w:eastAsia="Times New Roman" w:cs="Times New Roman"/>
          <w:i/>
          <w:iCs/>
          <w:color w:val="000000"/>
          <w:spacing w:val="0"/>
          <w:w w:val="100"/>
          <w:position w:val="0"/>
          <w:sz w:val="19"/>
          <w:szCs w:val="19"/>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sz w:val="19"/>
          <w:szCs w:val="19"/>
          <w:lang w:val="en-US" w:eastAsia="en-US" w:bidi="en-US"/>
        </w:rPr>
        <w:t xml:space="preserve">. As we know </w:t>
      </w:r>
      <w:r>
        <w:rPr>
          <w:rFonts w:ascii="Times New Roman" w:hAnsi="Times New Roman" w:eastAsia="Times New Roman" w:cs="Times New Roman"/>
          <w:i/>
          <w:iCs/>
          <w:color w:val="000000"/>
          <w:spacing w:val="0"/>
          <w:w w:val="100"/>
          <w:position w:val="0"/>
          <w:sz w:val="19"/>
          <w:szCs w:val="19"/>
          <w:lang w:val="en-US" w:eastAsia="en-US" w:bidi="en-US"/>
        </w:rPr>
        <w:t>T ail</w:t>
      </w:r>
      <w:r>
        <w:rPr>
          <w:rFonts w:ascii="Times New Roman" w:hAnsi="Times New Roman" w:eastAsia="Times New Roman" w:cs="Times New Roman"/>
          <w:color w:val="000000"/>
          <w:spacing w:val="0"/>
          <w:w w:val="100"/>
          <w:position w:val="0"/>
          <w:sz w:val="19"/>
          <w:szCs w:val="19"/>
          <w:lang w:val="en-US" w:eastAsia="en-US" w:bidi="en-US"/>
        </w:rPr>
        <w:t>(L</w:t>
      </w:r>
      <w:r>
        <w:rPr>
          <w:rFonts w:ascii="Times New Roman" w:hAnsi="Times New Roman" w:eastAsia="Times New Roman" w:cs="Times New Roman"/>
          <w:i/>
          <w:iCs/>
          <w:color w:val="000000"/>
          <w:spacing w:val="0"/>
          <w:w w:val="100"/>
          <w:position w:val="0"/>
          <w:sz w:val="19"/>
          <w:szCs w:val="19"/>
          <w:vertAlign w:val="superscript"/>
          <w:lang w:val="en-US" w:eastAsia="en-US" w:bidi="en-US"/>
        </w:rPr>
        <w:t>t</w:t>
      </w:r>
      <w:r>
        <w:rPr>
          <w:rFonts w:ascii="宋体" w:hAnsi="宋体" w:eastAsia="宋体" w:cs="宋体"/>
          <w:color w:val="000000"/>
          <w:spacing w:val="0"/>
          <w:w w:val="100"/>
          <w:position w:val="0"/>
          <w:sz w:val="19"/>
          <w:szCs w:val="19"/>
          <w:vertAlign w:val="subscript"/>
          <w:lang w:val="en-US" w:eastAsia="en-US" w:bidi="en-US"/>
        </w:rPr>
        <w:t>a</w:t>
      </w:r>
      <w:r>
        <w:rPr>
          <w:rFonts w:ascii="Times New Roman" w:hAnsi="Times New Roman" w:eastAsia="Times New Roman" w:cs="Times New Roman"/>
          <w:color w:val="000000"/>
          <w:spacing w:val="0"/>
          <w:w w:val="100"/>
          <w:position w:val="0"/>
          <w:sz w:val="19"/>
          <w:szCs w:val="19"/>
          <w:lang w:val="en-US" w:eastAsia="en-US" w:bidi="en-US"/>
        </w:rPr>
        <w:t>) is the minimum item in L</w:t>
      </w:r>
      <w:r>
        <w:rPr>
          <w:rFonts w:ascii="Times New Roman" w:hAnsi="Times New Roman" w:eastAsia="Times New Roman" w:cs="Times New Roman"/>
          <w:i/>
          <w:iCs/>
          <w:color w:val="000000"/>
          <w:spacing w:val="0"/>
          <w:w w:val="100"/>
          <w:position w:val="0"/>
          <w:sz w:val="19"/>
          <w:szCs w:val="19"/>
          <w:vertAlign w:val="superscript"/>
          <w:lang w:val="en-US" w:eastAsia="en-US" w:bidi="en-US"/>
        </w:rPr>
        <w:t>t</w:t>
      </w:r>
      <w:r>
        <w:rPr>
          <w:rFonts w:ascii="宋体" w:hAnsi="宋体" w:eastAsia="宋体" w:cs="宋体"/>
          <w:color w:val="000000"/>
          <w:spacing w:val="0"/>
          <w:w w:val="100"/>
          <w:position w:val="0"/>
          <w:sz w:val="19"/>
          <w:szCs w:val="19"/>
          <w:vertAlign w:val="subscript"/>
          <w:lang w:val="en-US" w:eastAsia="en-US" w:bidi="en-US"/>
        </w:rPr>
        <w:t>a</w:t>
      </w:r>
      <w:r>
        <w:rPr>
          <w:rFonts w:ascii="宋体" w:hAnsi="宋体" w:eastAsia="宋体" w:cs="宋体"/>
          <w:color w:val="000000"/>
          <w:spacing w:val="0"/>
          <w:w w:val="100"/>
          <w:position w:val="0"/>
          <w:sz w:val="19"/>
          <w:szCs w:val="19"/>
          <w:lang w:val="en-US" w:eastAsia="en-US" w:bidi="en-US"/>
        </w:rPr>
        <w:t xml:space="preserve"> </w:t>
      </w:r>
      <w:r>
        <w:rPr>
          <w:rFonts w:ascii="Times New Roman" w:hAnsi="Times New Roman" w:eastAsia="Times New Roman" w:cs="Times New Roman"/>
          <w:color w:val="000000"/>
          <w:spacing w:val="0"/>
          <w:w w:val="100"/>
          <w:position w:val="0"/>
          <w:sz w:val="19"/>
          <w:szCs w:val="19"/>
          <w:lang w:val="en-US" w:eastAsia="en-US" w:bidi="en-US"/>
        </w:rPr>
        <w:t xml:space="preserve">(see Lemma 2). </w:t>
      </w:r>
      <w:r>
        <w:rPr>
          <w:rFonts w:ascii="Times New Roman" w:hAnsi="Times New Roman" w:eastAsia="Times New Roman" w:cs="Times New Roman"/>
          <w:i/>
          <w:iCs/>
          <w:color w:val="000000"/>
          <w:spacing w:val="0"/>
          <w:w w:val="100"/>
          <w:position w:val="0"/>
          <w:sz w:val="19"/>
          <w:szCs w:val="19"/>
          <w:lang w:val="en-US" w:eastAsia="en-US" w:bidi="en-US"/>
        </w:rPr>
        <w:t>Tail</w:t>
      </w:r>
      <w:r>
        <w:rPr>
          <w:rFonts w:ascii="宋体" w:hAnsi="宋体" w:eastAsia="宋体" w:cs="宋体"/>
          <w:i/>
          <w:iCs/>
          <w:color w:val="000000"/>
          <w:spacing w:val="0"/>
          <w:w w:val="100"/>
          <w:position w:val="0"/>
          <w:sz w:val="20"/>
          <w:szCs w:val="20"/>
          <w:lang w:val="en-US" w:eastAsia="en-US" w:bidi="en-US"/>
        </w:rPr>
        <w:t>(</w:t>
      </w:r>
      <w:r>
        <w:rPr>
          <w:rFonts w:ascii="Times New Roman" w:hAnsi="Times New Roman" w:eastAsia="Times New Roman" w:cs="Times New Roman"/>
          <w:i/>
          <w:iCs/>
          <w:color w:val="000000"/>
          <w:spacing w:val="0"/>
          <w:w w:val="100"/>
          <w:position w:val="0"/>
          <w:sz w:val="19"/>
          <w:szCs w:val="19"/>
          <w:lang w:val="en-US" w:eastAsia="en-US" w:bidi="en-US"/>
        </w:rPr>
        <w:t>L</w:t>
      </w:r>
      <w:r>
        <w:rPr>
          <w:rFonts w:ascii="Times New Roman" w:hAnsi="Times New Roman" w:eastAsia="Times New Roman" w:cs="Times New Roman"/>
          <w:color w:val="000000"/>
          <w:spacing w:val="0"/>
          <w:w w:val="100"/>
          <w:position w:val="0"/>
          <w:sz w:val="19"/>
          <w:szCs w:val="19"/>
          <w:lang w:val="en-US" w:eastAsia="en-US" w:bidi="en-US"/>
        </w:rPr>
        <w:t xml:space="preserve">) </w:t>
      </w:r>
      <w:r>
        <w:rPr>
          <w:rFonts w:ascii="宋体" w:hAnsi="宋体" w:eastAsia="宋体" w:cs="宋体"/>
          <w:color w:val="000000"/>
          <w:spacing w:val="0"/>
          <w:w w:val="100"/>
          <w:position w:val="0"/>
          <w:sz w:val="19"/>
          <w:szCs w:val="19"/>
          <w:lang w:val="en-US" w:eastAsia="en-US" w:bidi="en-US"/>
        </w:rPr>
        <w:t xml:space="preserve">&gt; </w:t>
      </w:r>
      <w:r>
        <w:rPr>
          <w:rFonts w:ascii="Times New Roman" w:hAnsi="Times New Roman" w:eastAsia="Times New Roman" w:cs="Times New Roman"/>
          <w:i/>
          <w:iCs/>
          <w:color w:val="000000"/>
          <w:spacing w:val="0"/>
          <w:w w:val="100"/>
          <w:position w:val="0"/>
          <w:sz w:val="19"/>
          <w:szCs w:val="19"/>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sz w:val="19"/>
          <w:szCs w:val="19"/>
          <w:lang w:val="en-US" w:eastAsia="en-US" w:bidi="en-US"/>
        </w:rPr>
        <w:t xml:space="preserve"> means that all items in </w:t>
      </w:r>
      <w:r>
        <w:rPr>
          <w:rFonts w:ascii="Times New Roman" w:hAnsi="Times New Roman" w:eastAsia="Times New Roman" w:cs="Times New Roman"/>
          <w:color w:val="000000"/>
          <w:spacing w:val="0"/>
          <w:w w:val="100"/>
          <w:position w:val="0"/>
          <w:sz w:val="13"/>
          <w:szCs w:val="13"/>
          <w:lang w:val="en-US" w:eastAsia="en-US" w:bidi="en-US"/>
        </w:rPr>
        <w:t>a</w:t>
      </w:r>
    </w:p>
    <w:p>
      <w:pPr>
        <w:pStyle w:val="15"/>
        <w:keepNext w:val="0"/>
        <w:keepLines w:val="0"/>
        <w:widowControl w:val="0"/>
        <w:shd w:val="clear" w:color="auto" w:fill="auto"/>
        <w:bidi w:val="0"/>
        <w:spacing w:before="0" w:after="0" w:line="240" w:lineRule="exact"/>
        <w:ind w:left="220" w:right="0" w:firstLine="20"/>
        <w:jc w:val="both"/>
      </w:pP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color w:val="000000"/>
          <w:spacing w:val="0"/>
          <w:w w:val="100"/>
          <w:position w:val="0"/>
          <w:sz w:val="13"/>
          <w:szCs w:val="13"/>
          <w:lang w:val="en-US" w:eastAsia="en-US" w:bidi="en-US"/>
        </w:rPr>
        <w:t xml:space="preserve">a </w:t>
      </w:r>
      <w:r>
        <w:rPr>
          <w:rFonts w:ascii="Times New Roman" w:hAnsi="Times New Roman" w:eastAsia="Times New Roman" w:cs="Times New Roman"/>
          <w:color w:val="000000"/>
          <w:spacing w:val="0"/>
          <w:w w:val="100"/>
          <w:position w:val="0"/>
          <w:lang w:val="en-US" w:eastAsia="en-US" w:bidi="en-US"/>
        </w:rPr>
        <w:t xml:space="preserve">are larger than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i/>
          <w:iCs/>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That is contradicted to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j </w:t>
      </w:r>
      <w:r>
        <w:rPr>
          <w:rFonts w:ascii="Times New Roman" w:hAnsi="Times New Roman" w:eastAsia="Times New Roman" w:cs="Times New Roman"/>
          <w:i/>
          <w:iCs/>
          <w:color w:val="000000"/>
          <w:spacing w:val="0"/>
          <w:w w:val="100"/>
          <w:position w:val="0"/>
          <w:lang w:val="en-US" w:eastAsia="en-US" w:bidi="en-US"/>
        </w:rPr>
        <w:t>&lt; 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A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j </w:t>
      </w:r>
      <w:r>
        <w:rPr>
          <w:rFonts w:ascii="Times New Roman" w:hAnsi="Times New Roman" w:eastAsia="Times New Roman" w:cs="Times New Roman"/>
          <w:i/>
          <w:iCs/>
          <w:color w:val="000000"/>
          <w:spacing w:val="0"/>
          <w:w w:val="100"/>
          <w:position w:val="0"/>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L</w:t>
      </w:r>
      <w:r>
        <w:rPr>
          <w:rFonts w:ascii="Times New Roman" w:hAnsi="Times New Roman" w:eastAsia="Times New Roman" w:cs="Times New Roman"/>
          <w:color w:val="000000"/>
          <w:spacing w:val="0"/>
          <w:w w:val="100"/>
          <w:position w:val="0"/>
          <w:sz w:val="13"/>
          <w:szCs w:val="13"/>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Thus, </w:t>
      </w:r>
      <w:r>
        <w:rPr>
          <w:rFonts w:ascii="Times New Roman" w:hAnsi="Times New Roman" w:eastAsia="Times New Roman" w:cs="Times New Roman"/>
          <w:i/>
          <w:iCs/>
          <w:color w:val="000000"/>
          <w:spacing w:val="0"/>
          <w:w w:val="100"/>
          <w:position w:val="0"/>
          <w:lang w:val="en-US" w:eastAsia="en-US" w:bidi="en-US"/>
        </w:rPr>
        <w:t>RL</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&lt; </w:t>
      </w:r>
      <w:r>
        <w:rPr>
          <w:rFonts w:ascii="Times New Roman" w:hAnsi="Times New Roman" w:eastAsia="Times New Roman" w:cs="Times New Roman"/>
          <w:i/>
          <w:iCs/>
          <w:color w:val="000000"/>
          <w:spacing w:val="0"/>
          <w:w w:val="100"/>
          <w:position w:val="0"/>
          <w:lang w:val="en-US" w:eastAsia="en-US" w:bidi="en-US"/>
        </w:rPr>
        <w:t>t</w:t>
      </w:r>
      <w:r>
        <w:rPr>
          <w:rFonts w:ascii="Times New Roman" w:hAnsi="Times New Roman" w:eastAsia="Times New Roman" w:cs="Times New Roman"/>
          <w:color w:val="000000"/>
          <w:spacing w:val="0"/>
          <w:w w:val="100"/>
          <w:position w:val="0"/>
          <w:lang w:val="en-US" w:eastAsia="en-US" w:bidi="en-US"/>
        </w:rPr>
        <w:t>.</w:t>
      </w:r>
    </w:p>
    <w:p>
      <w:pPr>
        <w:pStyle w:val="15"/>
        <w:keepNext w:val="0"/>
        <w:keepLines w:val="0"/>
        <w:widowControl w:val="0"/>
        <w:numPr>
          <w:ilvl w:val="0"/>
          <w:numId w:val="10"/>
        </w:numPr>
        <w:shd w:val="clear" w:color="auto" w:fill="auto"/>
        <w:tabs>
          <w:tab w:val="left" w:pos="298"/>
        </w:tabs>
        <w:bidi w:val="0"/>
        <w:spacing w:before="0" w:after="40" w:line="240" w:lineRule="exact"/>
        <w:ind w:left="220" w:right="0" w:hanging="220"/>
        <w:jc w:val="both"/>
      </w:pPr>
      <w:bookmarkStart w:id="54" w:name="bookmark57"/>
      <w:bookmarkEnd w:id="54"/>
      <w:r>
        <w:rPr>
          <w:rFonts w:ascii="Times New Roman" w:hAnsi="Times New Roman" w:eastAsia="Times New Roman" w:cs="Times New Roman"/>
          <w:color w:val="000000"/>
          <w:spacing w:val="0"/>
          <w:w w:val="100"/>
          <w:position w:val="0"/>
          <w:lang w:val="en-US" w:eastAsia="en-US" w:bidi="en-US"/>
        </w:rPr>
        <w:t xml:space="preserve">If </w:t>
      </w:r>
      <w:r>
        <w:rPr>
          <w:rFonts w:ascii="Times New Roman" w:hAnsi="Times New Roman" w:eastAsia="Times New Roman" w:cs="Times New Roman"/>
          <w:i/>
          <w:iCs/>
          <w:color w:val="000000"/>
          <w:spacing w:val="0"/>
          <w:w w:val="100"/>
          <w:position w:val="0"/>
          <w:lang w:val="en-US" w:eastAsia="en-US" w:bidi="en-US"/>
        </w:rPr>
        <w:t>T ail</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sz w:val="20"/>
          <w:szCs w:val="20"/>
          <w:lang w:val="en-US" w:eastAsia="en-US" w:bidi="en-US"/>
        </w:rPr>
        <w:t xml:space="preserve">&lt;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then </w:t>
      </w:r>
      <w:r>
        <w:rPr>
          <w:rFonts w:ascii="Times New Roman" w:hAnsi="Times New Roman" w:eastAsia="Times New Roman" w:cs="Times New Roman"/>
          <w:i/>
          <w:iCs/>
          <w:color w:val="000000"/>
          <w:spacing w:val="0"/>
          <w:w w:val="100"/>
          <w:position w:val="0"/>
          <w:lang w:val="en-US" w:eastAsia="en-US" w:bidi="en-US"/>
        </w:rPr>
        <w:t>RL</w:t>
      </w:r>
      <w:r>
        <w:rPr>
          <w:rFonts w:ascii="Times New Roman" w:hAnsi="Times New Roman" w:eastAsia="Times New Roman" w:cs="Times New Roman"/>
          <w:color w:val="000000"/>
          <w:spacing w:val="0"/>
          <w:w w:val="100"/>
          <w:position w:val="0"/>
          <w:sz w:val="13"/>
          <w:szCs w:val="13"/>
          <w:lang w:val="en-US" w:eastAsia="en-US" w:bidi="en-US"/>
        </w:rPr>
        <w:t>a</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lang w:val="en-US" w:eastAsia="en-US" w:bidi="en-US"/>
        </w:rPr>
        <w:t xml:space="preserve">&gt; </w:t>
      </w:r>
      <w:r>
        <w:rPr>
          <w:rFonts w:ascii="Times New Roman" w:hAnsi="Times New Roman" w:eastAsia="Times New Roman" w:cs="Times New Roman"/>
          <w:i/>
          <w:iCs/>
          <w:color w:val="000000"/>
          <w:spacing w:val="0"/>
          <w:w w:val="100"/>
          <w:position w:val="0"/>
          <w:lang w:val="en-US" w:eastAsia="en-US" w:bidi="en-US"/>
        </w:rPr>
        <w:t>t</w:t>
      </w:r>
      <w:r>
        <w:rPr>
          <w:rFonts w:ascii="Times New Roman" w:hAnsi="Times New Roman" w:eastAsia="Times New Roman" w:cs="Times New Roman"/>
          <w:color w:val="000000"/>
          <w:spacing w:val="0"/>
          <w:w w:val="100"/>
          <w:position w:val="0"/>
          <w:lang w:val="en-US" w:eastAsia="en-US" w:bidi="en-US"/>
        </w:rPr>
        <w:t xml:space="preserve">. Since </w:t>
      </w:r>
      <w:r>
        <w:rPr>
          <w:rFonts w:ascii="Times New Roman" w:hAnsi="Times New Roman" w:eastAsia="Times New Roman" w:cs="Times New Roman"/>
          <w:i/>
          <w:iCs/>
          <w:color w:val="000000"/>
          <w:spacing w:val="0"/>
          <w:w w:val="100"/>
          <w:position w:val="0"/>
          <w:lang w:val="en-US" w:eastAsia="en-US" w:bidi="en-US"/>
        </w:rPr>
        <w:t>T ail</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is before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in </w:t>
      </w:r>
      <w:r>
        <w:rPr>
          <w:rFonts w:ascii="宋体" w:hAnsi="宋体" w:eastAsia="宋体" w:cs="宋体"/>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en-US" w:eastAsia="en-US" w:bidi="en-US"/>
        </w:rPr>
        <w:t xml:space="preserve">and </w:t>
      </w:r>
      <w:r>
        <w:rPr>
          <w:rFonts w:ascii="Times New Roman" w:hAnsi="Times New Roman" w:eastAsia="Times New Roman" w:cs="Times New Roman"/>
          <w:i/>
          <w:iCs/>
          <w:color w:val="000000"/>
          <w:spacing w:val="0"/>
          <w:w w:val="100"/>
          <w:position w:val="0"/>
          <w:lang w:val="en-US" w:eastAsia="en-US" w:bidi="en-US"/>
        </w:rPr>
        <w:t>T ail</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sz w:val="20"/>
          <w:szCs w:val="20"/>
          <w:lang w:val="en-US" w:eastAsia="en-US" w:bidi="en-US"/>
        </w:rPr>
        <w:t xml:space="preserve">&lt;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T ail</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is compatible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Let us consider an increasing subseqeunce </w:t>
      </w:r>
      <w:r>
        <w:rPr>
          <w:rFonts w:ascii="Times New Roman" w:hAnsi="Times New Roman" w:eastAsia="Times New Roman" w:cs="Times New Roman"/>
          <w:i/>
          <w:iCs/>
          <w:color w:val="000000"/>
          <w:spacing w:val="0"/>
          <w:w w:val="100"/>
          <w:position w:val="0"/>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ending with </w:t>
      </w:r>
      <w:r>
        <w:rPr>
          <w:rFonts w:ascii="Times New Roman" w:hAnsi="Times New Roman" w:eastAsia="Times New Roman" w:cs="Times New Roman"/>
          <w:i/>
          <w:iCs/>
          <w:color w:val="000000"/>
          <w:spacing w:val="0"/>
          <w:w w:val="100"/>
          <w:position w:val="0"/>
          <w:lang w:val="en-US" w:eastAsia="en-US" w:bidi="en-US"/>
        </w:rPr>
        <w:t>Tail</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color w:val="000000"/>
          <w:spacing w:val="0"/>
          <w:w w:val="100"/>
          <w:position w:val="0"/>
          <w:sz w:val="13"/>
          <w:szCs w:val="13"/>
          <w:lang w:val="en-US" w:eastAsia="en-US" w:bidi="en-US"/>
        </w:rPr>
        <w:t>a</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whose length is </w:t>
      </w:r>
      <w:r>
        <w:rPr>
          <w:rFonts w:ascii="Times New Roman" w:hAnsi="Times New Roman" w:eastAsia="Times New Roman" w:cs="Times New Roman"/>
          <w:i/>
          <w:iCs/>
          <w:color w:val="000000"/>
          <w:spacing w:val="0"/>
          <w:w w:val="100"/>
          <w:position w:val="0"/>
          <w:lang w:val="en-US" w:eastAsia="en-US" w:bidi="en-US"/>
        </w:rPr>
        <w:t>t</w:t>
      </w:r>
      <w:r>
        <w:rPr>
          <w:rFonts w:ascii="Times New Roman" w:hAnsi="Times New Roman" w:eastAsia="Times New Roman" w:cs="Times New Roman"/>
          <w:color w:val="000000"/>
          <w:spacing w:val="0"/>
          <w:w w:val="100"/>
          <w:position w:val="0"/>
          <w:lang w:val="en-US" w:eastAsia="en-US" w:bidi="en-US"/>
        </w:rPr>
        <w:t xml:space="preserve"> since </w:t>
      </w:r>
      <w:r>
        <w:rPr>
          <w:rFonts w:ascii="Times New Roman" w:hAnsi="Times New Roman" w:eastAsia="Times New Roman" w:cs="Times New Roman"/>
          <w:i/>
          <w:iCs/>
          <w:color w:val="000000"/>
          <w:spacing w:val="0"/>
          <w:w w:val="100"/>
          <w:position w:val="0"/>
          <w:lang w:val="en-US" w:eastAsia="en-US" w:bidi="en-US"/>
        </w:rPr>
        <w:t>T ail</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)'s rising length is </w:t>
      </w:r>
      <w:r>
        <w:rPr>
          <w:rFonts w:ascii="Times New Roman" w:hAnsi="Times New Roman" w:eastAsia="Times New Roman" w:cs="Times New Roman"/>
          <w:i/>
          <w:iCs/>
          <w:color w:val="000000"/>
          <w:spacing w:val="0"/>
          <w:w w:val="100"/>
          <w:position w:val="0"/>
          <w:lang w:val="en-US" w:eastAsia="en-US" w:bidi="en-US"/>
        </w:rPr>
        <w:t>t</w:t>
      </w:r>
      <w:r>
        <w:rPr>
          <w:rFonts w:ascii="Times New Roman" w:hAnsi="Times New Roman" w:eastAsia="Times New Roman" w:cs="Times New Roman"/>
          <w:color w:val="000000"/>
          <w:spacing w:val="0"/>
          <w:w w:val="100"/>
          <w:position w:val="0"/>
          <w:lang w:val="en-US" w:eastAsia="en-US" w:bidi="en-US"/>
        </w:rPr>
        <w:t xml:space="preserve">. Obviously, </w:t>
      </w:r>
      <w:r>
        <w:rPr>
          <w:rFonts w:ascii="Times New Roman" w:hAnsi="Times New Roman" w:eastAsia="Times New Roman" w:cs="Times New Roman"/>
          <w:i/>
          <w:iCs/>
          <w:color w:val="000000"/>
          <w:spacing w:val="0"/>
          <w:w w:val="100"/>
          <w:position w:val="0"/>
          <w:lang w:val="en-US" w:eastAsia="en-US" w:bidi="en-US"/>
        </w:rPr>
        <w:t>s' = s</w:t>
      </w:r>
      <w:r>
        <w:rPr>
          <w:rFonts w:ascii="宋体" w:hAnsi="宋体" w:eastAsia="宋体" w:cs="宋体"/>
          <w:color w:val="000000"/>
          <w:spacing w:val="0"/>
          <w:w w:val="100"/>
          <w:position w:val="0"/>
          <w:sz w:val="20"/>
          <w:szCs w:val="20"/>
          <w:lang w:val="en-US" w:eastAsia="en-US" w:bidi="en-US"/>
        </w:rPr>
        <w:t xml:space="preserve"> </w:t>
      </w:r>
      <w:r>
        <w:rPr>
          <w:rFonts w:ascii="宋体" w:hAnsi="宋体" w:eastAsia="宋体" w:cs="宋体"/>
          <w:color w:val="000000"/>
          <w:spacing w:val="0"/>
          <w:w w:val="100"/>
          <w:position w:val="0"/>
          <w:sz w:val="20"/>
          <w:szCs w:val="20"/>
          <w:lang w:val="zh-TW" w:eastAsia="zh-TW" w:bidi="zh-TW"/>
        </w:rPr>
        <w:t xml:space="preserve">㊉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is a length-(t+1) increasing subsequence ending with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In other words, the rising length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is at least </w:t>
      </w:r>
      <w:r>
        <w:rPr>
          <w:rFonts w:ascii="Times New Roman" w:hAnsi="Times New Roman" w:eastAsia="Times New Roman" w:cs="Times New Roman"/>
          <w:i/>
          <w:iCs/>
          <w:color w:val="000000"/>
          <w:spacing w:val="0"/>
          <w:w w:val="100"/>
          <w:position w:val="0"/>
          <w:lang w:val="en-US" w:eastAsia="en-US" w:bidi="en-US"/>
        </w:rPr>
        <w:t xml:space="preserve">t </w:t>
      </w:r>
      <w:r>
        <w:rPr>
          <w:rFonts w:ascii="Times New Roman" w:hAnsi="Times New Roman" w:eastAsia="Times New Roman" w:cs="Times New Roman"/>
          <w:i/>
          <w:iCs/>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i, i.e, </w:t>
      </w:r>
      <w:r>
        <w:rPr>
          <w:rFonts w:ascii="Times New Roman" w:hAnsi="Times New Roman" w:eastAsia="Times New Roman" w:cs="Times New Roman"/>
          <w:i/>
          <w:iCs/>
          <w:color w:val="000000"/>
          <w:spacing w:val="0"/>
          <w:w w:val="100"/>
          <w:position w:val="0"/>
          <w:lang w:val="en-US" w:eastAsia="en-US" w:bidi="en-US"/>
        </w:rPr>
        <w:t>RL</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&gt; t.</w:t>
      </w:r>
    </w:p>
    <w:p>
      <w:pPr>
        <w:pStyle w:val="15"/>
        <w:keepNext w:val="0"/>
        <w:keepLines w:val="0"/>
        <w:widowControl w:val="0"/>
        <w:shd w:val="clear" w:color="auto" w:fill="auto"/>
        <w:bidi w:val="0"/>
        <w:spacing w:before="0" w:after="0" w:line="239" w:lineRule="exact"/>
        <w:ind w:left="220" w:right="0" w:firstLine="0"/>
        <w:jc w:val="both"/>
      </w:pPr>
      <w:r>
        <w:rPr>
          <w:rFonts w:ascii="Times New Roman" w:hAnsi="Times New Roman" w:eastAsia="Times New Roman" w:cs="Times New Roman"/>
          <w:color w:val="000000"/>
          <w:spacing w:val="0"/>
          <w:w w:val="100"/>
          <w:position w:val="0"/>
          <w:lang w:val="en-US" w:eastAsia="en-US" w:bidi="en-US"/>
        </w:rPr>
        <w:t xml:space="preserve">Besides, we know that </w:t>
      </w:r>
      <w:r>
        <w:rPr>
          <w:rFonts w:ascii="Times New Roman" w:hAnsi="Times New Roman" w:eastAsia="Times New Roman" w:cs="Times New Roman"/>
          <w:i/>
          <w:iCs/>
          <w:color w:val="000000"/>
          <w:spacing w:val="0"/>
          <w:w w:val="100"/>
          <w:position w:val="0"/>
          <w:lang w:val="en-US" w:eastAsia="en-US" w:bidi="en-US"/>
        </w:rPr>
        <w:t>Tail(L^) &gt; Tail(L</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if </w:t>
      </w:r>
      <w:r>
        <w:rPr>
          <w:rFonts w:ascii="Times New Roman" w:hAnsi="Times New Roman" w:eastAsia="Times New Roman" w:cs="Times New Roman"/>
          <w:i/>
          <w:iCs/>
          <w:color w:val="000000"/>
          <w:spacing w:val="0"/>
          <w:w w:val="100"/>
          <w:position w:val="0"/>
          <w:lang w:val="en-US" w:eastAsia="en-US" w:bidi="en-US"/>
        </w:rPr>
        <w:t>t &gt; t</w:t>
      </w:r>
      <w:r>
        <w:rPr>
          <w:rFonts w:ascii="Times New Roman" w:hAnsi="Times New Roman" w:eastAsia="Times New Roman" w:cs="Times New Roman"/>
          <w:color w:val="000000"/>
          <w:spacing w:val="0"/>
          <w:w w:val="100"/>
          <w:position w:val="0"/>
          <w:lang w:val="en-US" w:eastAsia="en-US" w:bidi="en-US"/>
        </w:rPr>
        <w:t>(see Lemma 3). Thus, we need to find the first list 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a</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whose tail </w:t>
      </w:r>
      <w:r>
        <w:rPr>
          <w:rFonts w:ascii="Times New Roman" w:hAnsi="Times New Roman" w:eastAsia="Times New Roman" w:cs="Times New Roman"/>
          <w:i/>
          <w:iCs/>
          <w:color w:val="000000"/>
          <w:spacing w:val="0"/>
          <w:w w:val="100"/>
          <w:position w:val="0"/>
          <w:lang w:val="en-US" w:eastAsia="en-US" w:bidi="en-US"/>
        </w:rPr>
        <w:t>T ail</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is larger than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vertAlign w:val="subscript"/>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Then, we append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to the list. Since all tail items are increasing, we can perform the binary search that needs </w:t>
      </w:r>
      <w:r>
        <w:rPr>
          <w:rFonts w:ascii="Times New Roman" w:hAnsi="Times New Roman" w:eastAsia="Times New Roman" w:cs="Times New Roman"/>
          <w:i/>
          <w:iCs/>
          <w:color w:val="000000"/>
          <w:spacing w:val="0"/>
          <w:w w:val="100"/>
          <w:position w:val="0"/>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(log </w:t>
      </w:r>
      <w:r>
        <w:rPr>
          <w:rFonts w:ascii="Times New Roman" w:hAnsi="Times New Roman" w:eastAsia="Times New Roman" w:cs="Times New Roman"/>
          <w:i/>
          <w:iCs/>
          <w:color w:val="000000"/>
          <w:spacing w:val="0"/>
          <w:w w:val="100"/>
          <w:position w:val="0"/>
          <w:lang w:val="en-US" w:eastAsia="en-US" w:bidi="en-US"/>
        </w:rPr>
        <w:t xml:space="preserve">m) </w:t>
      </w:r>
      <w:r>
        <w:rPr>
          <w:rFonts w:ascii="Times New Roman" w:hAnsi="Times New Roman" w:eastAsia="Times New Roman" w:cs="Times New Roman"/>
          <w:color w:val="000000"/>
          <w:spacing w:val="0"/>
          <w:w w:val="100"/>
          <w:position w:val="0"/>
          <w:lang w:val="en-US" w:eastAsia="en-US" w:bidi="en-US"/>
        </w:rPr>
        <w:t xml:space="preserve">time. If there is no such list, i.e., </w:t>
      </w:r>
      <w:r>
        <w:rPr>
          <w:rFonts w:ascii="Times New Roman" w:hAnsi="Times New Roman" w:eastAsia="Times New Roman" w:cs="Times New Roman"/>
          <w:i/>
          <w:iCs/>
          <w:color w:val="000000"/>
          <w:spacing w:val="0"/>
          <w:w w:val="100"/>
          <w:position w:val="0"/>
          <w:lang w:val="en-US" w:eastAsia="en-US" w:bidi="en-US"/>
        </w:rPr>
        <w:t>T ail</w:t>
      </w:r>
      <w:r>
        <w:rPr>
          <w:rFonts w:ascii="Times New Roman" w:hAnsi="Times New Roman" w:eastAsia="Times New Roman" w:cs="Times New Roman"/>
          <w:color w:val="000000"/>
          <w:spacing w:val="0"/>
          <w:w w:val="100"/>
          <w:position w:val="0"/>
          <w:lang w:val="en-US" w:eastAsia="en-US" w:bidi="en-US"/>
        </w:rPr>
        <w:t>(L</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i/>
          <w:iCs/>
          <w:color w:val="000000"/>
          <w:spacing w:val="0"/>
          <w:w w:val="100"/>
          <w:position w:val="0"/>
          <w:vertAlign w:val="superscript"/>
          <w:lang w:val="en-US" w:eastAsia="en-US" w:bidi="en-US"/>
        </w:rPr>
        <w:t>m</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&lt; 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we create a new empty list </w:t>
      </w:r>
      <w:r>
        <w:rPr>
          <w:rFonts w:ascii="Times New Roman" w:hAnsi="Times New Roman" w:eastAsia="Times New Roman" w:cs="Times New Roman"/>
          <w:i/>
          <w:iCs/>
          <w:color w:val="000000"/>
          <w:spacing w:val="0"/>
          <w:w w:val="100"/>
          <w:position w:val="0"/>
          <w:lang w:val="en-US" w:eastAsia="en-US" w:bidi="en-US"/>
        </w:rPr>
        <w:t>T ail</w:t>
      </w:r>
      <w:r>
        <w:rPr>
          <w:rFonts w:ascii="Times New Roman" w:hAnsi="Times New Roman" w:eastAsia="Times New Roman" w:cs="Times New Roman"/>
          <w:color w:val="000000"/>
          <w:spacing w:val="0"/>
          <w:w w:val="100"/>
          <w:position w:val="0"/>
          <w:lang w:val="en-US" w:eastAsia="en-US" w:bidi="en-US"/>
        </w:rPr>
        <w:t>(L</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i/>
          <w:iCs/>
          <w:color w:val="000000"/>
          <w:spacing w:val="0"/>
          <w:w w:val="100"/>
          <w:position w:val="0"/>
          <w:vertAlign w:val="superscript"/>
          <w:lang w:val="en-US" w:eastAsia="en-US" w:bidi="en-US"/>
        </w:rPr>
        <w:t>m</w:t>
      </w:r>
      <w:r>
        <w:rPr>
          <w:rFonts w:ascii="Times New Roman" w:hAnsi="Times New Roman" w:eastAsia="Times New Roman" w:cs="Times New Roman"/>
          <w:i/>
          <w:iCs/>
          <w:color w:val="000000"/>
          <w:spacing w:val="0"/>
          <w:w w:val="100"/>
          <w:position w:val="0"/>
          <w:sz w:val="14"/>
          <w:szCs w:val="14"/>
          <w:vertAlign w:val="superscript"/>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and insert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into </w:t>
      </w:r>
      <w:r>
        <w:rPr>
          <w:rFonts w:ascii="Times New Roman" w:hAnsi="Times New Roman" w:eastAsia="Times New Roman" w:cs="Times New Roman"/>
          <w:i/>
          <w:iCs/>
          <w:color w:val="000000"/>
          <w:spacing w:val="0"/>
          <w:w w:val="100"/>
          <w:position w:val="0"/>
          <w:lang w:val="en-US" w:eastAsia="en-US" w:bidi="en-US"/>
        </w:rPr>
        <w:t>T ail</w:t>
      </w:r>
      <w:r>
        <w:rPr>
          <w:rFonts w:ascii="Times New Roman" w:hAnsi="Times New Roman" w:eastAsia="Times New Roman" w:cs="Times New Roman"/>
          <w:color w:val="000000"/>
          <w:spacing w:val="0"/>
          <w:w w:val="100"/>
          <w:position w:val="0"/>
          <w:lang w:val="en-US" w:eastAsia="en-US" w:bidi="en-US"/>
        </w:rPr>
        <w:t>(L</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i/>
          <w:iCs/>
          <w:color w:val="000000"/>
          <w:spacing w:val="0"/>
          <w:w w:val="100"/>
          <w:position w:val="0"/>
          <w:vertAlign w:val="superscript"/>
          <w:lang w:val="en-US" w:eastAsia="en-US" w:bidi="en-US"/>
        </w:rPr>
        <w:t>m</w:t>
      </w:r>
      <w:r>
        <w:rPr>
          <w:rFonts w:ascii="Times New Roman" w:hAnsi="Times New Roman" w:eastAsia="Times New Roman" w:cs="Times New Roman"/>
          <w:i/>
          <w:iCs/>
          <w:color w:val="000000"/>
          <w:spacing w:val="0"/>
          <w:w w:val="100"/>
          <w:position w:val="0"/>
          <w:sz w:val="14"/>
          <w:szCs w:val="14"/>
          <w:vertAlign w:val="superscript"/>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i</w:t>
      </w:r>
      <w:r>
        <w:rPr>
          <w:rFonts w:ascii="Times New Roman" w:hAnsi="Times New Roman" w:eastAsia="Times New Roman" w:cs="Times New Roman"/>
          <w:color w:val="000000"/>
          <w:spacing w:val="0"/>
          <w:w w:val="100"/>
          <w:position w:val="0"/>
          <w:lang w:val="en-US" w:eastAsia="en-US" w:bidi="en-US"/>
        </w:rPr>
        <w:t>).</w:t>
      </w:r>
    </w:p>
    <w:p>
      <w:pPr>
        <w:pStyle w:val="15"/>
        <w:keepNext w:val="0"/>
        <w:keepLines w:val="0"/>
        <w:widowControl w:val="0"/>
        <w:shd w:val="clear" w:color="auto" w:fill="auto"/>
        <w:bidi w:val="0"/>
        <w:spacing w:before="0" w:after="0" w:line="239" w:lineRule="exact"/>
        <w:ind w:left="220" w:right="0" w:firstLine="0"/>
        <w:jc w:val="both"/>
      </w:pPr>
      <w:r>
        <w:rPr>
          <w:rFonts w:ascii="Times New Roman" w:hAnsi="Times New Roman" w:eastAsia="Times New Roman" w:cs="Times New Roman"/>
          <w:color w:val="000000"/>
          <w:spacing w:val="0"/>
          <w:w w:val="100"/>
          <w:position w:val="0"/>
          <w:lang w:val="en-US" w:eastAsia="en-US" w:bidi="en-US"/>
        </w:rPr>
        <w:t xml:space="preserve">According to Lemma 1, it is easy to know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can only be appended to the end of 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i.e., </w:t>
      </w:r>
      <w:r>
        <w:rPr>
          <w:rFonts w:ascii="Times New Roman" w:hAnsi="Times New Roman" w:eastAsia="Times New Roman" w:cs="Times New Roman"/>
          <w:i/>
          <w:iCs/>
          <w:color w:val="000000"/>
          <w:spacing w:val="0"/>
          <w:w w:val="100"/>
          <w:position w:val="0"/>
          <w:lang w:val="en-US" w:eastAsia="en-US" w:bidi="en-US"/>
        </w:rPr>
        <w:t>rn</w:t>
      </w:r>
      <w:r>
        <w:rPr>
          <w:rFonts w:ascii="Times New Roman" w:hAnsi="Times New Roman" w:eastAsia="Times New Roman" w:cs="Times New Roman"/>
          <w:color w:val="000000"/>
          <w:spacing w:val="0"/>
          <w:w w:val="100"/>
          <w:position w:val="0"/>
          <w:sz w:val="13"/>
          <w:szCs w:val="13"/>
          <w:lang w:val="en-US" w:eastAsia="en-US" w:bidi="en-US"/>
        </w:rPr>
        <w:t>a</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T ail</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 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color w:val="000000"/>
          <w:spacing w:val="0"/>
          <w:w w:val="100"/>
          <w:position w:val="0"/>
          <w:lang w:val="en-US" w:eastAsia="en-US" w:bidi="en-US"/>
        </w:rPr>
        <w:t xml:space="preserve">and </w:t>
      </w:r>
      <w:r>
        <w:rPr>
          <w:rFonts w:ascii="Times New Roman" w:hAnsi="Times New Roman" w:eastAsia="Times New Roman" w:cs="Times New Roman"/>
          <w:i/>
          <w:iCs/>
          <w:color w:val="000000"/>
          <w:spacing w:val="0"/>
          <w:w w:val="100"/>
          <w:position w:val="0"/>
          <w:lang w:val="en-US" w:eastAsia="en-US" w:bidi="en-US"/>
        </w:rPr>
        <w:t>ln</w:t>
      </w:r>
      <w:r>
        <w:rPr>
          <w:rFonts w:ascii="Times New Roman" w:hAnsi="Times New Roman" w:eastAsia="Times New Roman" w:cs="Times New Roman"/>
          <w:color w:val="000000"/>
          <w:spacing w:val="0"/>
          <w:w w:val="100"/>
          <w:position w:val="0"/>
          <w:sz w:val="13"/>
          <w:szCs w:val="13"/>
          <w:lang w:val="en-US" w:eastAsia="en-US" w:bidi="en-US"/>
        </w:rPr>
        <w:t>a</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 T ail</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Besides, according to Lemma 2(2), we know that </w:t>
      </w:r>
      <w:r>
        <w:rPr>
          <w:rFonts w:ascii="Times New Roman" w:hAnsi="Times New Roman" w:eastAsia="Times New Roman" w:cs="Times New Roman"/>
          <w:i/>
          <w:iCs/>
          <w:color w:val="000000"/>
          <w:spacing w:val="0"/>
          <w:w w:val="100"/>
          <w:position w:val="0"/>
          <w:lang w:val="en-US" w:eastAsia="en-US" w:bidi="en-US"/>
        </w:rPr>
        <w:t>un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is the rightmost item in L}</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which is before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in </w:t>
      </w:r>
      <w:r>
        <w:rPr>
          <w:rFonts w:ascii="宋体" w:hAnsi="宋体" w:eastAsia="宋体" w:cs="宋体"/>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then we set </w:t>
      </w:r>
      <w:r>
        <w:rPr>
          <w:rFonts w:ascii="Times New Roman" w:hAnsi="Times New Roman" w:eastAsia="Times New Roman" w:cs="Times New Roman"/>
          <w:i/>
          <w:iCs/>
          <w:color w:val="000000"/>
          <w:spacing w:val="0"/>
          <w:w w:val="100"/>
          <w:position w:val="0"/>
          <w:lang w:val="en-US" w:eastAsia="en-US" w:bidi="en-US"/>
        </w:rPr>
        <w:t>un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Tail</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color w:val="000000"/>
          <w:spacing w:val="0"/>
          <w:w w:val="100"/>
          <w:position w:val="0"/>
          <w:sz w:val="13"/>
          <w:szCs w:val="13"/>
          <w:lang w:val="en-US" w:eastAsia="en-US" w:bidi="en-US"/>
        </w:rPr>
        <w:t>J</w:t>
      </w:r>
      <w:r>
        <w:rPr>
          <w:rFonts w:ascii="Times New Roman" w:hAnsi="Times New Roman" w:eastAsia="Times New Roman" w:cs="Times New Roman"/>
          <w:color w:val="000000"/>
          <w:spacing w:val="0"/>
          <w:w w:val="100"/>
          <w:position w:val="0"/>
          <w:sz w:val="14"/>
          <w:szCs w:val="14"/>
          <w:vertAlign w:val="superscript"/>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 Analogously, we set </w:t>
      </w:r>
      <w:r>
        <w:rPr>
          <w:rFonts w:ascii="Times New Roman" w:hAnsi="Times New Roman" w:eastAsia="Times New Roman" w:cs="Times New Roman"/>
          <w:i/>
          <w:iCs/>
          <w:color w:val="000000"/>
          <w:spacing w:val="0"/>
          <w:w w:val="100"/>
          <w:position w:val="0"/>
          <w:lang w:val="en-US" w:eastAsia="en-US" w:bidi="en-US"/>
        </w:rPr>
        <w:t>dn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(ai) = TaiKL^</w:t>
      </w:r>
      <w:r>
        <w:rPr>
          <w:rFonts w:ascii="Times New Roman" w:hAnsi="Times New Roman" w:eastAsia="Times New Roman" w:cs="Times New Roman"/>
          <w:i/>
          <w:iCs/>
          <w:color w:val="000000"/>
          <w:spacing w:val="0"/>
          <w:w w:val="100"/>
          <w:position w:val="0"/>
          <w:vertAlign w:val="superscript"/>
          <w:lang w:val="en-US" w:eastAsia="en-US" w:bidi="en-US"/>
        </w:rPr>
        <w:t>1</w:t>
      </w:r>
      <w:r>
        <w:rPr>
          <w:rFonts w:ascii="Times New Roman" w:hAnsi="Times New Roman" w:eastAsia="Times New Roman" w:cs="Times New Roman"/>
          <w:i/>
          <w:iCs/>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So far, we correctly determine the four neighbors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We can repeat the above steps until all items are inserted to L</w:t>
      </w:r>
      <w:r>
        <w:rPr>
          <w:rFonts w:ascii="Times New Roman" w:hAnsi="Times New Roman" w:eastAsia="Times New Roman" w:cs="Times New Roman"/>
          <w:color w:val="000000"/>
          <w:spacing w:val="0"/>
          <w:w w:val="100"/>
          <w:position w:val="0"/>
          <w:sz w:val="13"/>
          <w:szCs w:val="13"/>
          <w:lang w:val="en-US" w:eastAsia="en-US" w:bidi="en-US"/>
        </w:rPr>
        <w:t>a</w:t>
      </w:r>
      <w:r>
        <w:rPr>
          <w:rFonts w:ascii="Times New Roman" w:hAnsi="Times New Roman" w:eastAsia="Times New Roman" w:cs="Times New Roman"/>
          <w:color w:val="000000"/>
          <w:spacing w:val="0"/>
          <w:w w:val="100"/>
          <w:position w:val="0"/>
          <w:lang w:val="en-US" w:eastAsia="en-US" w:bidi="en-US"/>
        </w:rPr>
        <w:t>. Pseudo codes for building the QN-List L</w:t>
      </w:r>
      <w:r>
        <w:rPr>
          <w:rFonts w:ascii="Times New Roman" w:hAnsi="Times New Roman" w:eastAsia="Times New Roman" w:cs="Times New Roman"/>
          <w:color w:val="000000"/>
          <w:spacing w:val="0"/>
          <w:w w:val="100"/>
          <w:position w:val="0"/>
          <w:sz w:val="13"/>
          <w:szCs w:val="13"/>
          <w:lang w:val="en-US" w:eastAsia="en-US" w:bidi="en-US"/>
        </w:rPr>
        <w:t xml:space="preserve">a </w:t>
      </w:r>
      <w:r>
        <w:rPr>
          <w:rFonts w:ascii="Times New Roman" w:hAnsi="Times New Roman" w:eastAsia="Times New Roman" w:cs="Times New Roman"/>
          <w:color w:val="000000"/>
          <w:spacing w:val="0"/>
          <w:w w:val="100"/>
          <w:position w:val="0"/>
          <w:lang w:val="en-US" w:eastAsia="en-US" w:bidi="en-US"/>
        </w:rPr>
        <w:t>are presented in Algorithm 1 in Appendix A.</w:t>
      </w:r>
    </w:p>
    <w:p>
      <w:pPr>
        <w:pStyle w:val="15"/>
        <w:keepNext w:val="0"/>
        <w:keepLines w:val="0"/>
        <w:widowControl w:val="0"/>
        <w:shd w:val="clear" w:color="auto" w:fill="auto"/>
        <w:bidi w:val="0"/>
        <w:spacing w:before="0" w:after="140" w:line="264" w:lineRule="auto"/>
        <w:ind w:left="0" w:right="0" w:firstLine="0"/>
        <w:jc w:val="both"/>
      </w:pPr>
      <w:r>
        <w:rPr>
          <w:rFonts w:ascii="Times New Roman" w:hAnsi="Times New Roman" w:eastAsia="Times New Roman" w:cs="Times New Roman"/>
          <w:color w:val="000000"/>
          <w:spacing w:val="0"/>
          <w:w w:val="100"/>
          <w:position w:val="0"/>
          <w:lang w:val="en-US" w:eastAsia="en-US" w:bidi="en-US"/>
        </w:rPr>
        <w:t xml:space="preserve">Apparently, the time complexity building QN-List over is </w:t>
      </w:r>
      <w:r>
        <w:rPr>
          <w:rFonts w:ascii="Times New Roman" w:hAnsi="Times New Roman" w:eastAsia="Times New Roman" w:cs="Times New Roman"/>
          <w:i/>
          <w:iCs/>
          <w:color w:val="000000"/>
          <w:spacing w:val="0"/>
          <w:w w:val="100"/>
          <w:position w:val="0"/>
          <w:lang w:val="en-US" w:eastAsia="en-US" w:bidi="en-US"/>
        </w:rPr>
        <w:t>O(w</w:t>
      </w:r>
      <w:r>
        <w:rPr>
          <w:rFonts w:ascii="Times New Roman" w:hAnsi="Times New Roman" w:eastAsia="Times New Roman" w:cs="Times New Roman"/>
          <w:color w:val="000000"/>
          <w:spacing w:val="0"/>
          <w:w w:val="100"/>
          <w:position w:val="0"/>
          <w:lang w:val="en-US" w:eastAsia="en-US" w:bidi="en-US"/>
        </w:rPr>
        <w:t xml:space="preserve"> log </w:t>
      </w:r>
      <w:r>
        <w:rPr>
          <w:rFonts w:ascii="Times New Roman" w:hAnsi="Times New Roman" w:eastAsia="Times New Roman" w:cs="Times New Roman"/>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w:t>
      </w:r>
    </w:p>
    <w:p>
      <w:pPr>
        <w:pStyle w:val="23"/>
        <w:keepNext/>
        <w:keepLines/>
        <w:widowControl w:val="0"/>
        <w:shd w:val="clear" w:color="auto" w:fill="auto"/>
        <w:bidi w:val="0"/>
        <w:spacing w:before="0" w:after="80" w:line="240" w:lineRule="auto"/>
        <w:ind w:left="0" w:right="0" w:hanging="180"/>
        <w:jc w:val="both"/>
      </w:pPr>
      <w:bookmarkStart w:id="55" w:name="bookmark59"/>
      <w:bookmarkStart w:id="56" w:name="bookmark60"/>
      <w:bookmarkStart w:id="57" w:name="bookmark58"/>
      <w:r>
        <w:rPr>
          <w:rFonts w:ascii="Times New Roman" w:hAnsi="Times New Roman" w:eastAsia="Times New Roman" w:cs="Times New Roman"/>
          <w:color w:val="000000"/>
          <w:spacing w:val="0"/>
          <w:w w:val="100"/>
          <w:position w:val="0"/>
          <w:lang w:val="en-US" w:eastAsia="en-US" w:bidi="en-US"/>
        </w:rPr>
        <w:t>3.4 LIS Enumeration</w:t>
      </w:r>
      <w:bookmarkEnd w:id="55"/>
      <w:bookmarkEnd w:id="56"/>
      <w:bookmarkEnd w:id="57"/>
    </w:p>
    <w:p>
      <w:pPr>
        <w:pStyle w:val="15"/>
        <w:keepNext w:val="0"/>
        <w:keepLines w:val="0"/>
        <w:widowControl w:val="0"/>
        <w:shd w:val="clear" w:color="auto" w:fill="auto"/>
        <w:bidi w:val="0"/>
        <w:spacing w:before="0" w:after="0" w:line="239" w:lineRule="exact"/>
        <w:ind w:left="-180" w:right="0" w:firstLine="180"/>
        <w:jc w:val="both"/>
      </w:pPr>
      <w:r>
        <w:rPr>
          <w:rFonts w:ascii="Times New Roman" w:hAnsi="Times New Roman" w:eastAsia="Times New Roman" w:cs="Times New Roman"/>
          <w:color w:val="000000"/>
          <w:spacing w:val="0"/>
          <w:w w:val="100"/>
          <w:position w:val="0"/>
          <w:lang w:val="en-US" w:eastAsia="en-US" w:bidi="en-US"/>
        </w:rPr>
        <w:t xml:space="preserve">Let's discuss how to enumerate all LIS of sequence </w:t>
      </w:r>
      <w:r>
        <w:rPr>
          <w:rFonts w:ascii="宋体" w:hAnsi="宋体" w:eastAsia="宋体" w:cs="宋体"/>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en-US" w:eastAsia="en-US" w:bidi="en-US"/>
        </w:rPr>
        <w:t>based on the QN-List L</w:t>
      </w:r>
      <w:r>
        <w:rPr>
          <w:rFonts w:ascii="Times New Roman" w:hAnsi="Times New Roman" w:eastAsia="Times New Roman" w:cs="Times New Roman"/>
          <w:color w:val="000000"/>
          <w:spacing w:val="0"/>
          <w:w w:val="100"/>
          <w:position w:val="0"/>
          <w:sz w:val="13"/>
          <w:szCs w:val="13"/>
          <w:lang w:val="en-US" w:eastAsia="en-US" w:bidi="en-US"/>
        </w:rPr>
        <w:t>a</w:t>
      </w:r>
      <w:r>
        <w:rPr>
          <w:rFonts w:ascii="Times New Roman" w:hAnsi="Times New Roman" w:eastAsia="Times New Roman" w:cs="Times New Roman"/>
          <w:color w:val="000000"/>
          <w:spacing w:val="0"/>
          <w:w w:val="100"/>
          <w:position w:val="0"/>
          <w:lang w:val="en-US" w:eastAsia="en-US" w:bidi="en-US"/>
        </w:rPr>
        <w:t>. The last item of each LIS must be located at the last horizontal list of L</w:t>
      </w:r>
      <w:r>
        <w:rPr>
          <w:rFonts w:ascii="宋体" w:hAnsi="宋体" w:eastAsia="宋体" w:cs="宋体"/>
          <w:color w:val="000000"/>
          <w:spacing w:val="0"/>
          <w:w w:val="100"/>
          <w:position w:val="0"/>
          <w:vertAlign w:val="subscript"/>
          <w:lang w:val="en-US" w:eastAsia="en-US" w:bidi="en-US"/>
        </w:rPr>
        <w:t>a</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and we can enumerate all LIS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by enumerating all </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color w:val="000000"/>
          <w:spacing w:val="0"/>
          <w:w w:val="100"/>
          <w:position w:val="0"/>
          <w:sz w:val="13"/>
          <w:szCs w:val="13"/>
          <w:lang w:val="en-US" w:eastAsia="en-US" w:bidi="en-US"/>
        </w:rPr>
        <w:t xml:space="preserve">a </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length increasing subsequence ending with items in L?. For convenience, we use </w:t>
      </w:r>
      <w:r>
        <w:rPr>
          <w:rFonts w:ascii="Times New Roman" w:hAnsi="Times New Roman" w:eastAsia="Times New Roman" w:cs="Times New Roman"/>
          <w:i/>
          <w:iCs/>
          <w:color w:val="000000"/>
          <w:spacing w:val="0"/>
          <w:w w:val="100"/>
          <w:position w:val="0"/>
          <w:lang w:val="en-US" w:eastAsia="en-US" w:bidi="en-US"/>
        </w:rPr>
        <w:t xml:space="preserve">MIS </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to denote the set of all </w:t>
      </w:r>
      <w:r>
        <w:rPr>
          <w:rFonts w:ascii="Times New Roman" w:hAnsi="Times New Roman" w:eastAsia="Times New Roman" w:cs="Times New Roman"/>
          <w:i/>
          <w:iCs/>
          <w:color w:val="000000"/>
          <w:spacing w:val="0"/>
          <w:w w:val="100"/>
          <w:position w:val="0"/>
          <w:lang w:val="en-US" w:eastAsia="en-US" w:bidi="en-US"/>
        </w:rPr>
        <w:t>RL</w:t>
      </w:r>
      <w:r>
        <w:rPr>
          <w:rFonts w:ascii="Times New Roman" w:hAnsi="Times New Roman" w:eastAsia="Times New Roman" w:cs="Times New Roman"/>
          <w:color w:val="000000"/>
          <w:spacing w:val="0"/>
          <w:w w:val="100"/>
          <w:position w:val="0"/>
          <w:sz w:val="13"/>
          <w:szCs w:val="13"/>
          <w:lang w:val="en-US" w:eastAsia="en-US" w:bidi="en-US"/>
        </w:rPr>
        <w:t>a</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length increasing subsequences ending with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Consider each item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in the last list L</w:t>
      </w:r>
      <w:r>
        <w:rPr>
          <w:rFonts w:ascii="Times New Roman" w:hAnsi="Times New Roman" w:eastAsia="Times New Roman" w:cs="Times New Roman"/>
          <w:color w:val="000000"/>
          <w:spacing w:val="0"/>
          <w:w w:val="100"/>
          <w:position w:val="0"/>
          <w:sz w:val="13"/>
          <w:szCs w:val="13"/>
          <w:lang w:val="en-US" w:eastAsia="en-US" w:bidi="en-US"/>
        </w:rPr>
        <w:t>a</w:t>
      </w:r>
      <w:r>
        <w:rPr>
          <w:rFonts w:ascii="Times New Roman" w:hAnsi="Times New Roman" w:eastAsia="Times New Roman" w:cs="Times New Roman"/>
          <w:color w:val="000000"/>
          <w:spacing w:val="0"/>
          <w:w w:val="100"/>
          <w:position w:val="0"/>
          <w:sz w:val="13"/>
          <w:szCs w:val="13"/>
          <w:vertAlign w:val="superscript"/>
          <w:lang w:val="en-US" w:eastAsia="en-US" w:bidi="en-US"/>
        </w:rPr>
        <w:t>a</w:t>
      </w:r>
      <w:r>
        <w:rPr>
          <w:rFonts w:ascii="Times New Roman" w:hAnsi="Times New Roman" w:eastAsia="Times New Roman" w:cs="Times New Roman"/>
          <w:color w:val="000000"/>
          <w:spacing w:val="0"/>
          <w:w w:val="100"/>
          <w:position w:val="0"/>
          <w:sz w:val="14"/>
          <w:szCs w:val="14"/>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We can compute all LIS of </w:t>
      </w:r>
      <w:r>
        <w:rPr>
          <w:rFonts w:ascii="宋体" w:hAnsi="宋体" w:eastAsia="宋体" w:cs="宋体"/>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en-US" w:eastAsia="en-US" w:bidi="en-US"/>
        </w:rPr>
        <w:t xml:space="preserve">ending with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vertAlign w:val="subscript"/>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by iteratively searching for predecessors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in the above list from the bottom to up until reaching the first list L</w:t>
      </w:r>
      <w:r>
        <w:rPr>
          <w:rFonts w:ascii="Times New Roman" w:hAnsi="Times New Roman" w:eastAsia="Times New Roman" w:cs="Times New Roman"/>
          <w:color w:val="000000"/>
          <w:spacing w:val="0"/>
          <w:w w:val="100"/>
          <w:position w:val="0"/>
          <w:vertAlign w:val="superscript"/>
          <w:lang w:val="en-US" w:eastAsia="en-US" w:bidi="en-US"/>
        </w:rPr>
        <w:t>i</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This is the basic idea of our LIS enumeration algorithm.</w:t>
      </w:r>
    </w:p>
    <w:p>
      <w:pPr>
        <w:pStyle w:val="15"/>
        <w:keepNext w:val="0"/>
        <w:keepLines w:val="0"/>
        <w:widowControl w:val="0"/>
        <w:shd w:val="clear" w:color="auto" w:fill="auto"/>
        <w:bidi w:val="0"/>
        <w:spacing w:before="0" w:after="0" w:line="264" w:lineRule="auto"/>
        <w:ind w:left="-180" w:right="0" w:firstLine="180"/>
        <w:jc w:val="both"/>
      </w:pPr>
      <w:r>
        <w:rPr>
          <w:rFonts w:ascii="Times New Roman" w:hAnsi="Times New Roman" w:eastAsia="Times New Roman" w:cs="Times New Roman"/>
          <w:color w:val="000000"/>
          <w:spacing w:val="0"/>
          <w:w w:val="100"/>
          <w:position w:val="0"/>
          <w:lang w:val="en-US" w:eastAsia="en-US" w:bidi="en-US"/>
        </w:rPr>
        <w:t xml:space="preserve">For brevity, we virtually create a </w:t>
      </w:r>
      <w:r>
        <w:rPr>
          <w:rFonts w:ascii="Times New Roman" w:hAnsi="Times New Roman" w:eastAsia="Times New Roman" w:cs="Times New Roman"/>
          <w:i/>
          <w:iCs/>
          <w:color w:val="000000"/>
          <w:spacing w:val="0"/>
          <w:w w:val="100"/>
          <w:position w:val="0"/>
          <w:lang w:val="en-US" w:eastAsia="en-US" w:bidi="en-US"/>
        </w:rPr>
        <w:t xml:space="preserve">directed acyclic graph </w:t>
      </w:r>
      <w:r>
        <w:rPr>
          <w:rFonts w:ascii="Times New Roman" w:hAnsi="Times New Roman" w:eastAsia="Times New Roman" w:cs="Times New Roman"/>
          <w:color w:val="000000"/>
          <w:spacing w:val="0"/>
          <w:w w:val="100"/>
          <w:position w:val="0"/>
          <w:lang w:val="en-US" w:eastAsia="en-US" w:bidi="en-US"/>
        </w:rPr>
        <w:t>(DAG) to more intuitively discuss the LIS enumeration on L</w:t>
      </w:r>
      <w:r>
        <w:rPr>
          <w:rFonts w:ascii="Times New Roman" w:hAnsi="Times New Roman" w:eastAsia="Times New Roman" w:cs="Times New Roman"/>
          <w:color w:val="000000"/>
          <w:spacing w:val="0"/>
          <w:w w:val="100"/>
          <w:position w:val="0"/>
          <w:sz w:val="13"/>
          <w:szCs w:val="13"/>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The DAG is defined based on the predecessor relationships between items in </w:t>
      </w:r>
      <w:r>
        <w:rPr>
          <w:rFonts w:ascii="宋体" w:hAnsi="宋体" w:eastAsia="宋体" w:cs="宋体"/>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Each vertex in the DAG corresponds to an item in </w:t>
      </w:r>
      <w:r>
        <w:rPr>
          <w:rFonts w:ascii="宋体" w:hAnsi="宋体" w:eastAsia="宋体" w:cs="宋体"/>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A directed edge is inserted from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vertAlign w:val="subscript"/>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to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vertAlign w:val="subscript"/>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if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vertAlign w:val="subscript"/>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is a predecessor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vertAlign w:val="subscript"/>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vertAlign w:val="subscript"/>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vertAlign w:val="subscript"/>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is also called parent and child respectively).</w:t>
      </w:r>
    </w:p>
    <w:p>
      <w:pPr>
        <w:pStyle w:val="15"/>
        <w:keepNext w:val="0"/>
        <w:keepLines w:val="0"/>
        <w:widowControl w:val="0"/>
        <w:shd w:val="clear" w:color="auto" w:fill="auto"/>
        <w:bidi w:val="0"/>
        <w:spacing w:before="0" w:after="80"/>
        <w:ind w:left="-180" w:right="0" w:firstLine="0"/>
        <w:jc w:val="both"/>
      </w:pPr>
      <w:r>
        <w:rPr>
          <w:rFonts w:ascii="Times New Roman" w:hAnsi="Times New Roman" w:eastAsia="Times New Roman" w:cs="Times New Roman"/>
          <w:b/>
          <w:bCs/>
          <w:color w:val="000000"/>
          <w:spacing w:val="0"/>
          <w:w w:val="100"/>
          <w:position w:val="0"/>
          <w:lang w:val="en-US" w:eastAsia="en-US" w:bidi="en-US"/>
        </w:rPr>
        <w:t xml:space="preserve">Definition 10. </w:t>
      </w:r>
      <w:r>
        <w:rPr>
          <w:rFonts w:ascii="Times New Roman" w:hAnsi="Times New Roman" w:eastAsia="Times New Roman" w:cs="Times New Roman"/>
          <w:i/>
          <w:iCs/>
          <w:color w:val="000000"/>
          <w:spacing w:val="0"/>
          <w:w w:val="100"/>
          <w:position w:val="0"/>
          <w:lang w:val="en-US" w:eastAsia="en-US" w:bidi="en-US"/>
        </w:rPr>
        <w:t>(DAG G(a)). Given a sequence a, the directed graph G is denoted as G(a) = (V, E), where the vertex set V and the edge set E are defined as follows:</w:t>
      </w:r>
    </w:p>
    <w:p>
      <w:pPr>
        <w:pStyle w:val="15"/>
        <w:keepNext w:val="0"/>
        <w:keepLines w:val="0"/>
        <w:widowControl w:val="0"/>
        <w:shd w:val="clear" w:color="auto" w:fill="auto"/>
        <w:bidi w:val="0"/>
        <w:spacing w:before="0" w:after="80" w:line="264" w:lineRule="auto"/>
        <w:ind w:left="0" w:right="0" w:firstLine="0"/>
        <w:jc w:val="both"/>
        <w:sectPr>
          <w:footnotePr>
            <w:numFmt w:val="upperRoman"/>
          </w:footnotePr>
          <w:type w:val="continuous"/>
          <w:pgSz w:w="11342" w:h="15665"/>
          <w:pgMar w:top="659" w:right="777" w:bottom="501" w:left="691" w:header="0" w:footer="3" w:gutter="0"/>
          <w:cols w:space="358" w:num="2"/>
          <w:rtlGutter w:val="0"/>
          <w:docGrid w:linePitch="360" w:charSpace="0"/>
        </w:sectPr>
      </w:pPr>
      <w:r>
        <w:rPr>
          <w:rFonts w:ascii="Times New Roman" w:hAnsi="Times New Roman" w:eastAsia="Times New Roman" w:cs="Times New Roman"/>
          <w:i/>
          <w:iCs/>
          <w:color w:val="000000"/>
          <w:spacing w:val="0"/>
          <w:w w:val="100"/>
          <w:position w:val="0"/>
          <w:lang w:val="en-US" w:eastAsia="en-US" w:bidi="en-US"/>
        </w:rPr>
        <w:t>V = (ai\a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e</w:t>
      </w:r>
      <w:r>
        <w:rPr>
          <w:rFonts w:ascii="宋体" w:hAnsi="宋体" w:eastAsia="宋体" w:cs="宋体"/>
          <w:color w:val="000000"/>
          <w:spacing w:val="0"/>
          <w:w w:val="100"/>
          <w:position w:val="0"/>
          <w:lang w:val="en-US" w:eastAsia="en-US" w:bidi="en-US"/>
        </w:rPr>
        <w:t xml:space="preserve"> a</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E = ((a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a</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j </w:t>
      </w:r>
      <w:r>
        <w:rPr>
          <w:rFonts w:ascii="Times New Roman" w:hAnsi="Times New Roman" w:eastAsia="Times New Roman" w:cs="Times New Roman"/>
          <w:i/>
          <w:iCs/>
          <w:color w:val="000000"/>
          <w:spacing w:val="0"/>
          <w:w w:val="100"/>
          <w:position w:val="0"/>
          <w:lang w:val="en-US" w:eastAsia="en-US" w:bidi="en-US"/>
        </w:rPr>
        <w:t>is a predecessor of ai}</w:t>
      </w:r>
    </w:p>
    <w:p>
      <w:pPr>
        <w:rPr>
          <w:sz w:val="2"/>
          <w:szCs w:val="2"/>
        </w:rPr>
        <w:sectPr>
          <w:footnotePr>
            <w:numFmt w:val="upperRoman"/>
          </w:footnotePr>
          <w:type w:val="continuous"/>
          <w:pgSz w:w="11342" w:h="15665"/>
          <w:pgMar w:top="659" w:right="777" w:bottom="501" w:left="691" w:header="0" w:footer="3" w:gutter="0"/>
          <w:cols w:space="358" w:num="2"/>
          <w:rtlGutter w:val="0"/>
          <w:docGrid w:linePitch="360" w:charSpace="0"/>
        </w:sectPr>
      </w:pPr>
    </w:p>
    <w:p>
      <w:pPr>
        <w:pStyle w:val="7"/>
        <w:keepNext w:val="0"/>
        <w:keepLines w:val="0"/>
        <w:widowControl w:val="0"/>
        <w:shd w:val="clear" w:color="auto" w:fill="auto"/>
        <w:bidi w:val="0"/>
        <w:spacing w:before="0" w:after="0" w:line="240" w:lineRule="auto"/>
        <w:ind w:left="0" w:right="0" w:firstLine="0"/>
        <w:jc w:val="left"/>
        <w:sectPr>
          <w:footnotePr>
            <w:numFmt w:val="upperRoman"/>
          </w:footnotePr>
          <w:pgSz w:w="11342" w:h="15665"/>
          <w:pgMar w:top="659" w:right="417" w:bottom="544" w:left="691"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IEEE TRANSACTIONS ON KNOWLEDGE AND DATA ENGINEERING</w:t>
      </w:r>
    </w:p>
    <w:p>
      <w:pPr>
        <w:widowControl w:val="0"/>
        <w:spacing w:line="125" w:lineRule="exact"/>
        <w:rPr>
          <w:sz w:val="10"/>
          <w:szCs w:val="10"/>
        </w:rPr>
      </w:pPr>
    </w:p>
    <w:p>
      <w:pPr>
        <w:widowControl w:val="0"/>
        <w:spacing w:line="1" w:lineRule="exact"/>
        <w:sectPr>
          <w:footnotePr>
            <w:numFmt w:val="upperRoman"/>
          </w:footnotePr>
          <w:type w:val="continuous"/>
          <w:pgSz w:w="11342" w:h="15665"/>
          <w:pgMar w:top="659" w:right="0" w:bottom="544" w:left="0" w:header="0" w:footer="3" w:gutter="0"/>
          <w:cols w:space="720" w:num="1"/>
          <w:rtlGutter w:val="0"/>
          <w:docGrid w:linePitch="360" w:charSpace="0"/>
        </w:sectPr>
      </w:pPr>
    </w:p>
    <w:p>
      <w:pPr>
        <w:pStyle w:val="15"/>
        <w:keepNext w:val="0"/>
        <w:keepLines w:val="0"/>
        <w:widowControl w:val="0"/>
        <w:shd w:val="clear" w:color="auto" w:fill="auto"/>
        <w:bidi w:val="0"/>
        <w:spacing w:before="0" w:after="0" w:line="239" w:lineRule="exact"/>
        <w:ind w:left="0" w:right="0"/>
        <w:jc w:val="both"/>
      </w:pPr>
      <w:r>
        <w:rPr>
          <w:rFonts w:ascii="Times New Roman" w:hAnsi="Times New Roman" w:eastAsia="Times New Roman" w:cs="Times New Roman"/>
          <w:color w:val="000000"/>
          <w:spacing w:val="0"/>
          <w:w w:val="100"/>
          <w:position w:val="0"/>
          <w:lang w:val="en-US" w:eastAsia="en-US" w:bidi="en-US"/>
        </w:rPr>
        <w:t xml:space="preserve">The </w:t>
      </w:r>
      <w:r>
        <w:rPr>
          <w:rFonts w:ascii="Times New Roman" w:hAnsi="Times New Roman" w:eastAsia="Times New Roman" w:cs="Times New Roman"/>
          <w:i/>
          <w:iCs/>
          <w:color w:val="000000"/>
          <w:spacing w:val="0"/>
          <w:w w:val="100"/>
          <w:position w:val="0"/>
          <w:lang w:val="en-US" w:eastAsia="en-US" w:bidi="en-US"/>
        </w:rPr>
        <w:t>G(a)</w:t>
      </w:r>
      <w:r>
        <w:rPr>
          <w:rFonts w:ascii="Times New Roman" w:hAnsi="Times New Roman" w:eastAsia="Times New Roman" w:cs="Times New Roman"/>
          <w:color w:val="000000"/>
          <w:spacing w:val="0"/>
          <w:w w:val="100"/>
          <w:position w:val="0"/>
          <w:lang w:val="en-US" w:eastAsia="en-US" w:bidi="en-US"/>
        </w:rPr>
        <w:t xml:space="preserve"> over the sequence </w:t>
      </w:r>
      <w:r>
        <w:rPr>
          <w:rFonts w:ascii="宋体" w:hAnsi="宋体" w:eastAsia="宋体" w:cs="宋体"/>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{3, 9, 6, 2, 8, 5, 7} is presented in Figure 6 where each path of length |L</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corresponds to an LIS. For example, we can find a path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 xml:space="preserve">s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8 </w:t>
      </w:r>
      <w:r>
        <w:rPr>
          <w:rFonts w:ascii="Times New Roman" w:hAnsi="Times New Roman" w:eastAsia="Times New Roman" w:cs="Times New Roman"/>
          <w:smallCaps/>
          <w:color w:val="000000"/>
          <w:spacing w:val="0"/>
          <w:w w:val="100"/>
          <w:position w:val="0"/>
          <w:lang w:val="en-US" w:eastAsia="en-US" w:bidi="en-US"/>
        </w:rPr>
        <w:t xml:space="preserve">t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 xml:space="preserve">s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6 </w:t>
      </w:r>
      <w:r>
        <w:rPr>
          <w:rFonts w:ascii="Times New Roman" w:hAnsi="Times New Roman" w:eastAsia="Times New Roman" w:cs="Times New Roman"/>
          <w:i/>
          <w:iCs/>
          <w:color w:val="000000"/>
          <w:spacing w:val="0"/>
          <w:w w:val="100"/>
          <w:position w:val="0"/>
          <w:lang w:val="en-US" w:eastAsia="en-US" w:bidi="en-US"/>
        </w:rPr>
        <w:t>— a</w:t>
      </w:r>
      <w:r>
        <w:rPr>
          <w:rFonts w:ascii="Times New Roman" w:hAnsi="Times New Roman" w:eastAsia="Times New Roman" w:cs="Times New Roman"/>
          <w:i/>
          <w:iCs/>
          <w:color w:val="000000"/>
          <w:spacing w:val="0"/>
          <w:w w:val="100"/>
          <w:position w:val="0"/>
          <w:sz w:val="14"/>
          <w:szCs w:val="14"/>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3, corresponding to LIS (3,6,8). Thus, we can easily design a DFS-like traverse starting from items in L^</w:t>
      </w:r>
      <w:r>
        <w:rPr>
          <w:rFonts w:ascii="宋体" w:hAnsi="宋体" w:eastAsia="宋体" w:cs="宋体"/>
          <w:color w:val="000000"/>
          <w:spacing w:val="0"/>
          <w:w w:val="100"/>
          <w:position w:val="0"/>
          <w:sz w:val="14"/>
          <w:szCs w:val="14"/>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to output all path with length |L</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in </w:t>
      </w:r>
      <w:r>
        <w:rPr>
          <w:rFonts w:ascii="Times New Roman" w:hAnsi="Times New Roman" w:eastAsia="Times New Roman" w:cs="Times New Roman"/>
          <w:i/>
          <w:iCs/>
          <w:color w:val="000000"/>
          <w:spacing w:val="0"/>
          <w:w w:val="100"/>
          <w:position w:val="0"/>
          <w:lang w:val="en-US" w:eastAsia="en-US" w:bidi="en-US"/>
        </w:rPr>
        <w:t>G</w:t>
      </w:r>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w:t>
      </w:r>
    </w:p>
    <w:p>
      <w:pPr>
        <w:pStyle w:val="15"/>
        <w:keepNext w:val="0"/>
        <w:keepLines w:val="0"/>
        <w:widowControl w:val="0"/>
        <w:shd w:val="clear" w:color="auto" w:fill="auto"/>
        <w:bidi w:val="0"/>
        <w:spacing w:before="0" w:after="0" w:line="239" w:lineRule="exact"/>
        <w:ind w:left="0" w:right="0"/>
        <w:jc w:val="both"/>
      </w:pPr>
      <w:r>
        <w:rPr>
          <w:rFonts w:ascii="Times New Roman" w:hAnsi="Times New Roman" w:eastAsia="Times New Roman" w:cs="Times New Roman"/>
          <w:color w:val="000000"/>
          <w:spacing w:val="0"/>
          <w:w w:val="100"/>
          <w:position w:val="0"/>
          <w:lang w:val="en-US" w:eastAsia="en-US" w:bidi="en-US"/>
        </w:rPr>
        <w:t>Note that we do not actually need to build the DAG in our algorithm since we can equivalently conduct the DFS-like traverse on L</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Firstly, we can easily access all items in L</w:t>
      </w:r>
      <w:r>
        <w:rPr>
          <w:rFonts w:ascii="宋体" w:hAnsi="宋体" w:eastAsia="宋体" w:cs="宋体"/>
          <w:color w:val="000000"/>
          <w:spacing w:val="0"/>
          <w:w w:val="100"/>
          <w:position w:val="0"/>
          <w:vertAlign w:val="subscript"/>
          <w:lang w:val="en-US" w:eastAsia="en-US" w:bidi="en-US"/>
        </w:rPr>
        <w:t>a</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which are the starting vertexes of the traverse. Secondly, the key operation in the DFS-like traverse is to get all predecessors of a vertex. In fact, according to Lemma 1 which is demonstrated in Figure 5, we can find all predecessors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by searching L</w:t>
      </w:r>
      <w:r>
        <w:rPr>
          <w:rFonts w:ascii="Times New Roman" w:hAnsi="Times New Roman" w:eastAsia="Times New Roman" w:cs="Times New Roman"/>
          <w:color w:val="000000"/>
          <w:spacing w:val="0"/>
          <w:w w:val="100"/>
          <w:position w:val="0"/>
          <w:sz w:val="13"/>
          <w:szCs w:val="13"/>
          <w:lang w:val="en-US" w:eastAsia="en-US" w:bidi="en-US"/>
        </w:rPr>
        <w:t>J</w:t>
      </w:r>
      <w:r>
        <w:rPr>
          <w:rFonts w:ascii="Times New Roman" w:hAnsi="Times New Roman" w:eastAsia="Times New Roman" w:cs="Times New Roman"/>
          <w:color w:val="000000"/>
          <w:spacing w:val="0"/>
          <w:w w:val="100"/>
          <w:position w:val="0"/>
          <w:sz w:val="14"/>
          <w:szCs w:val="14"/>
          <w:vertAlign w:val="superscript"/>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from </w:t>
      </w:r>
      <w:r>
        <w:rPr>
          <w:rFonts w:ascii="Times New Roman" w:hAnsi="Times New Roman" w:eastAsia="Times New Roman" w:cs="Times New Roman"/>
          <w:i/>
          <w:iCs/>
          <w:color w:val="000000"/>
          <w:spacing w:val="0"/>
          <w:w w:val="100"/>
          <w:position w:val="0"/>
          <w:lang w:val="en-US" w:eastAsia="en-US" w:bidi="en-US"/>
        </w:rPr>
        <w:t>un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to the left until meeting an item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4"/>
          <w:szCs w:val="14"/>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that is not compatible with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All touched items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4"/>
          <w:szCs w:val="14"/>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excluded) during the search are predecessors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w:t>
      </w:r>
    </w:p>
    <w:p>
      <w:pPr>
        <w:pStyle w:val="15"/>
        <w:keepNext w:val="0"/>
        <w:keepLines w:val="0"/>
        <w:widowControl w:val="0"/>
        <w:shd w:val="clear" w:color="auto" w:fill="auto"/>
        <w:bidi w:val="0"/>
        <w:spacing w:before="0" w:after="0"/>
        <w:ind w:left="0" w:right="0"/>
        <w:jc w:val="both"/>
      </w:pPr>
      <w:r>
        <w:rPr>
          <w:rFonts w:ascii="Times New Roman" w:hAnsi="Times New Roman" w:eastAsia="Times New Roman" w:cs="Times New Roman"/>
          <w:color w:val="000000"/>
          <w:spacing w:val="0"/>
          <w:w w:val="100"/>
          <w:position w:val="0"/>
          <w:lang w:val="en-US" w:eastAsia="en-US" w:bidi="en-US"/>
        </w:rPr>
        <w:t xml:space="preserve">We construct LIS </w:t>
      </w:r>
      <w:r>
        <w:rPr>
          <w:rFonts w:ascii="Times New Roman" w:hAnsi="Times New Roman" w:eastAsia="Times New Roman" w:cs="Times New Roman"/>
          <w:i/>
          <w:iCs/>
          <w:color w:val="000000"/>
          <w:spacing w:val="0"/>
          <w:w w:val="100"/>
          <w:position w:val="0"/>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from each item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sz w:val="13"/>
          <w:szCs w:val="13"/>
          <w:vertAlign w:val="subscript"/>
          <w:lang w:val="en-US" w:eastAsia="en-US" w:bidi="en-US"/>
        </w:rPr>
        <w:t>m</w:t>
      </w:r>
      <w:r>
        <w:rPr>
          <w:rFonts w:ascii="Times New Roman" w:hAnsi="Times New Roman" w:eastAsia="Times New Roman" w:cs="Times New Roman"/>
          <w:color w:val="000000"/>
          <w:spacing w:val="0"/>
          <w:w w:val="100"/>
          <w:position w:val="0"/>
          <w:lang w:val="en-US" w:eastAsia="en-US" w:bidi="en-US"/>
        </w:rPr>
        <w:t xml:space="preserve"> in L</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(i.e., the last list) as follows.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sz w:val="13"/>
          <w:szCs w:val="13"/>
          <w:vertAlign w:val="subscript"/>
          <w:lang w:val="en-US" w:eastAsia="en-US" w:bidi="en-US"/>
        </w:rPr>
        <w:t>m</w:t>
      </w:r>
      <w:r>
        <w:rPr>
          <w:rFonts w:ascii="Times New Roman" w:hAnsi="Times New Roman" w:eastAsia="Times New Roman" w:cs="Times New Roman"/>
          <w:color w:val="000000"/>
          <w:spacing w:val="0"/>
          <w:w w:val="100"/>
          <w:position w:val="0"/>
          <w:lang w:val="en-US" w:eastAsia="en-US" w:bidi="en-US"/>
        </w:rPr>
        <w:t xml:space="preserve"> is first pushed into the bottom of an initially empty stack. At each iteration, the up neighbor of the top item is pushed into the stack. The algorithm continues until it pushes an item in L</w:t>
      </w:r>
      <w:r>
        <w:rPr>
          <w:rFonts w:ascii="Times New Roman" w:hAnsi="Times New Roman" w:eastAsia="Times New Roman" w:cs="Times New Roman"/>
          <w:color w:val="000000"/>
          <w:spacing w:val="0"/>
          <w:w w:val="100"/>
          <w:position w:val="0"/>
          <w:sz w:val="13"/>
          <w:szCs w:val="13"/>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into the stack and output items in the stack since this is when the stack holds an LIS. Then the algorithm starts to pop top item from the stack and push another predecessor of the current top item into stack. It is easy to see that this algorithm is very similar to depth-first search (DFS) and more specifically, this algorithm outputs all LIS as follows: (1) every item in L</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is pushed into stack; (2) at each iteration, every predecessor (which can be scanned on a horizontal list from the up neighbor to left until discovering an incompatible item) of the current topmost item in the stack is pushed in the stack; (3) the stack content is printed when it is full. Pseudo code for LIS enumeration is presented in Algorithm 2 in Appendix A.</w:t>
      </w:r>
    </w:p>
    <w:p>
      <w:pPr>
        <w:pStyle w:val="15"/>
        <w:keepNext w:val="0"/>
        <w:keepLines w:val="0"/>
        <w:widowControl w:val="0"/>
        <w:shd w:val="clear" w:color="auto" w:fill="auto"/>
        <w:bidi w:val="0"/>
        <w:spacing w:before="0" w:after="140" w:line="264" w:lineRule="auto"/>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Theorem 1. </w:t>
      </w:r>
      <w:r>
        <w:rPr>
          <w:rFonts w:ascii="Times New Roman" w:hAnsi="Times New Roman" w:eastAsia="Times New Roman" w:cs="Times New Roman"/>
          <w:i/>
          <w:iCs/>
          <w:color w:val="000000"/>
          <w:spacing w:val="0"/>
          <w:w w:val="100"/>
          <w:position w:val="0"/>
          <w:lang w:val="en-US" w:eastAsia="en-US" w:bidi="en-US"/>
        </w:rPr>
        <w:t>The time complexity for LIS enumeration is O(OUTPUT), where</w:t>
      </w:r>
      <w:r>
        <w:rPr>
          <w:rFonts w:ascii="Times New Roman" w:hAnsi="Times New Roman" w:eastAsia="Times New Roman" w:cs="Times New Roman"/>
          <w:color w:val="000000"/>
          <w:spacing w:val="0"/>
          <w:w w:val="100"/>
          <w:position w:val="0"/>
          <w:lang w:val="en-US" w:eastAsia="en-US" w:bidi="en-US"/>
        </w:rPr>
        <w:t xml:space="preserve"> OUTPUT </w:t>
      </w:r>
      <w:r>
        <w:rPr>
          <w:rFonts w:ascii="Times New Roman" w:hAnsi="Times New Roman" w:eastAsia="Times New Roman" w:cs="Times New Roman"/>
          <w:i/>
          <w:iCs/>
          <w:color w:val="000000"/>
          <w:spacing w:val="0"/>
          <w:w w:val="100"/>
          <w:position w:val="0"/>
          <w:lang w:val="en-US" w:eastAsia="en-US" w:bidi="en-US"/>
        </w:rPr>
        <w:t>is the total size of all LIS.</w:t>
      </w:r>
    </w:p>
    <w:p>
      <w:pPr>
        <w:pStyle w:val="19"/>
        <w:keepNext/>
        <w:keepLines/>
        <w:widowControl w:val="0"/>
        <w:numPr>
          <w:ilvl w:val="0"/>
          <w:numId w:val="1"/>
        </w:numPr>
        <w:shd w:val="clear" w:color="auto" w:fill="auto"/>
        <w:tabs>
          <w:tab w:val="left" w:pos="350"/>
        </w:tabs>
        <w:bidi w:val="0"/>
        <w:spacing w:before="0" w:after="0" w:line="240" w:lineRule="auto"/>
        <w:ind w:left="0" w:right="0" w:firstLine="0"/>
        <w:jc w:val="both"/>
      </w:pPr>
      <w:bookmarkStart w:id="58" w:name="bookmark63"/>
      <w:bookmarkEnd w:id="58"/>
      <w:bookmarkStart w:id="59" w:name="bookmark62"/>
      <w:bookmarkStart w:id="60" w:name="bookmark61"/>
      <w:bookmarkStart w:id="61" w:name="bookmark64"/>
      <w:r>
        <w:rPr>
          <w:rFonts w:ascii="Times New Roman" w:hAnsi="Times New Roman" w:eastAsia="Times New Roman" w:cs="Times New Roman"/>
          <w:color w:val="000000"/>
          <w:spacing w:val="0"/>
          <w:w w:val="100"/>
          <w:position w:val="0"/>
          <w:lang w:val="en-US" w:eastAsia="en-US" w:bidi="en-US"/>
        </w:rPr>
        <w:t>Maintenance</w:t>
      </w:r>
      <w:bookmarkEnd w:id="59"/>
      <w:bookmarkEnd w:id="60"/>
      <w:bookmarkEnd w:id="61"/>
    </w:p>
    <w:p>
      <w:pPr>
        <w:pStyle w:val="15"/>
        <w:keepNext w:val="0"/>
        <w:keepLines w:val="0"/>
        <w:widowControl w:val="0"/>
        <w:shd w:val="clear" w:color="auto" w:fill="auto"/>
        <w:bidi w:val="0"/>
        <w:spacing w:before="0" w:after="140" w:line="239" w:lineRule="exact"/>
        <w:ind w:left="0" w:right="0"/>
        <w:jc w:val="both"/>
      </w:pPr>
      <w:r>
        <w:rPr>
          <w:rFonts w:ascii="Times New Roman" w:hAnsi="Times New Roman" w:eastAsia="Times New Roman" w:cs="Times New Roman"/>
          <w:color w:val="000000"/>
          <w:spacing w:val="0"/>
          <w:w w:val="100"/>
          <w:position w:val="0"/>
          <w:lang w:val="en-US" w:eastAsia="en-US" w:bidi="en-US"/>
        </w:rPr>
        <w:t xml:space="preserve">When time window slides,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is deleted and a new item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vertAlign w:val="subscript"/>
          <w:lang w:val="en-US" w:eastAsia="en-US" w:bidi="en-US"/>
        </w:rPr>
        <w:t>w</w:t>
      </w:r>
      <w:r>
        <w:rPr>
          <w:rFonts w:ascii="Times New Roman" w:hAnsi="Times New Roman" w:eastAsia="Times New Roman" w:cs="Times New Roman"/>
          <w:i/>
          <w:iCs/>
          <w:color w:val="000000"/>
          <w:spacing w:val="0"/>
          <w:w w:val="100"/>
          <w:position w:val="0"/>
          <w:sz w:val="22"/>
          <w:szCs w:val="22"/>
          <w:vertAlign w:val="subscript"/>
          <w:lang w:val="en-US" w:eastAsia="en-US" w:bidi="en-US"/>
        </w:rPr>
        <w:t>+</w:t>
      </w:r>
      <w:r>
        <w:rPr>
          <w:rFonts w:ascii="Times New Roman" w:hAnsi="Times New Roman" w:eastAsia="Times New Roman" w:cs="Times New Roman"/>
          <w:i/>
          <w:iCs/>
          <w:color w:val="000000"/>
          <w:spacing w:val="0"/>
          <w:w w:val="100"/>
          <w:position w:val="0"/>
          <w:sz w:val="14"/>
          <w:szCs w:val="14"/>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is appended to the end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It is easy to see that the quadruple neighbor list maintenance consists of two operations: deletion of the first item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 xml:space="preserve">i </w:t>
      </w:r>
      <w:r>
        <w:rPr>
          <w:rFonts w:ascii="Times New Roman" w:hAnsi="Times New Roman" w:eastAsia="Times New Roman" w:cs="Times New Roman"/>
          <w:color w:val="000000"/>
          <w:spacing w:val="0"/>
          <w:w w:val="100"/>
          <w:position w:val="0"/>
          <w:lang w:val="en-US" w:eastAsia="en-US" w:bidi="en-US"/>
        </w:rPr>
        <w:t xml:space="preserve">and insertion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sz w:val="22"/>
          <w:szCs w:val="22"/>
          <w:vertAlign w:val="subscript"/>
          <w:lang w:val="en-US" w:eastAsia="en-US" w:bidi="en-US"/>
        </w:rPr>
        <w:t>+</w:t>
      </w:r>
      <w:r>
        <w:rPr>
          <w:rFonts w:ascii="宋体" w:hAnsi="宋体" w:eastAsia="宋体" w:cs="宋体"/>
          <w:color w:val="000000"/>
          <w:spacing w:val="0"/>
          <w:w w:val="100"/>
          <w:position w:val="0"/>
          <w:sz w:val="12"/>
          <w:szCs w:val="12"/>
          <w:lang w:val="en-US" w:eastAsia="en-US" w:bidi="en-US"/>
        </w:rPr>
        <w:t xml:space="preserve">i </w:t>
      </w:r>
      <w:r>
        <w:rPr>
          <w:rFonts w:ascii="Times New Roman" w:hAnsi="Times New Roman" w:eastAsia="Times New Roman" w:cs="Times New Roman"/>
          <w:color w:val="000000"/>
          <w:spacing w:val="0"/>
          <w:w w:val="100"/>
          <w:position w:val="0"/>
          <w:lang w:val="en-US" w:eastAsia="en-US" w:bidi="en-US"/>
        </w:rPr>
        <w:t>to the end. Insertion has been taken care of when we discuss how to construct QN-List in Section 3 (See Lines 2 to 10 of Algorithm 1 in Appendix A). Thus we only consider “deletion" in this section. The sequence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CN" w:eastAsia="zh-CN" w:bidi="zh-CN"/>
        </w:rPr>
        <w:t xml:space="preserve">- - - </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vertAlign w:val="subscript"/>
          <w:lang w:val="en-US" w:eastAsia="en-US" w:bidi="en-US"/>
        </w:rPr>
        <w:t>w</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formed by deleting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 xml:space="preserve">i </w:t>
      </w:r>
      <w:r>
        <w:rPr>
          <w:rFonts w:ascii="Times New Roman" w:hAnsi="Times New Roman" w:eastAsia="Times New Roman" w:cs="Times New Roman"/>
          <w:color w:val="000000"/>
          <w:spacing w:val="0"/>
          <w:w w:val="100"/>
          <w:position w:val="0"/>
          <w:lang w:val="en-US" w:eastAsia="en-US" w:bidi="en-US"/>
        </w:rPr>
        <w:t xml:space="preserve">from </w:t>
      </w:r>
      <w:r>
        <w:rPr>
          <w:rFonts w:ascii="宋体" w:hAnsi="宋体" w:eastAsia="宋体" w:cs="宋体"/>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en-US" w:eastAsia="en-US" w:bidi="en-US"/>
        </w:rPr>
        <w:t xml:space="preserve">is denoted as </w:t>
      </w:r>
      <w:r>
        <w:rPr>
          <w:rFonts w:ascii="宋体" w:hAnsi="宋体" w:eastAsia="宋体" w:cs="宋体"/>
          <w:color w:val="000000"/>
          <w:spacing w:val="0"/>
          <w:w w:val="100"/>
          <w:position w:val="0"/>
          <w:lang w:val="en-US" w:eastAsia="en-US" w:bidi="en-US"/>
        </w:rPr>
        <w:t>a</w:t>
      </w:r>
      <w:r>
        <w:rPr>
          <w:rFonts w:ascii="Times New Roman" w:hAnsi="Times New Roman" w:eastAsia="Times New Roman" w:cs="Times New Roman"/>
          <w:color w:val="000000"/>
          <w:spacing w:val="0"/>
          <w:w w:val="100"/>
          <w:position w:val="0"/>
          <w:sz w:val="14"/>
          <w:szCs w:val="14"/>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We divide the discussion of the quadruple neighbor list maintenance into two parts: the horizontal update for updating left and right neighbors (Section 4.1) and the vertical update for up and down neighbors (Section 4.2).</w:t>
      </w:r>
    </w:p>
    <w:p>
      <w:pPr>
        <w:pStyle w:val="23"/>
        <w:keepNext/>
        <w:keepLines/>
        <w:widowControl w:val="0"/>
        <w:shd w:val="clear" w:color="auto" w:fill="auto"/>
        <w:bidi w:val="0"/>
        <w:spacing w:before="0" w:after="0" w:line="252" w:lineRule="auto"/>
        <w:ind w:left="0" w:right="0" w:firstLine="0"/>
        <w:jc w:val="both"/>
      </w:pPr>
      <w:bookmarkStart w:id="62" w:name="bookmark66"/>
      <w:bookmarkStart w:id="63" w:name="bookmark65"/>
      <w:bookmarkStart w:id="64" w:name="bookmark67"/>
      <w:r>
        <w:rPr>
          <w:rFonts w:ascii="Times New Roman" w:hAnsi="Times New Roman" w:eastAsia="Times New Roman" w:cs="Times New Roman"/>
          <w:color w:val="000000"/>
          <w:spacing w:val="0"/>
          <w:w w:val="100"/>
          <w:position w:val="0"/>
          <w:lang w:val="en-US" w:eastAsia="en-US" w:bidi="en-US"/>
        </w:rPr>
        <w:t>4.1 Horizontal Update</w:t>
      </w:r>
      <w:bookmarkEnd w:id="62"/>
      <w:bookmarkEnd w:id="63"/>
      <w:bookmarkEnd w:id="64"/>
    </w:p>
    <w:p>
      <w:pPr>
        <w:pStyle w:val="15"/>
        <w:keepNext w:val="0"/>
        <w:keepLines w:val="0"/>
        <w:widowControl w:val="0"/>
        <w:shd w:val="clear" w:color="auto" w:fill="auto"/>
        <w:bidi w:val="0"/>
        <w:spacing w:before="0" w:after="80" w:line="242" w:lineRule="exact"/>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Definition 11. </w:t>
      </w:r>
      <w:r>
        <w:rPr>
          <w:rFonts w:ascii="Times New Roman" w:hAnsi="Times New Roman" w:eastAsia="Times New Roman" w:cs="Times New Roman"/>
          <w:b/>
          <w:bCs/>
          <w:i/>
          <w:iCs/>
          <w:color w:val="000000"/>
          <w:spacing w:val="0"/>
          <w:w w:val="100"/>
          <w:position w:val="0"/>
          <w:lang w:val="en-US" w:eastAsia="en-US" w:bidi="en-US"/>
        </w:rPr>
        <w:t>(k-Hoip Up Neighbor)</w:t>
      </w:r>
      <w:r>
        <w:rPr>
          <w:rFonts w:ascii="Times New Roman" w:hAnsi="Times New Roman" w:eastAsia="Times New Roman" w:cs="Times New Roman"/>
          <w:i/>
          <w:iCs/>
          <w:color w:val="000000"/>
          <w:spacing w:val="0"/>
          <w:w w:val="100"/>
          <w:position w:val="0"/>
          <w:lang w:val="en-US" w:eastAsia="en-US" w:bidi="en-US"/>
        </w:rPr>
        <w:t>. Let a</w:t>
      </w:r>
      <w:r>
        <w:rPr>
          <w:rFonts w:ascii="Times New Roman" w:hAnsi="Times New Roman" w:eastAsia="Times New Roman" w:cs="Times New Roman"/>
          <w:color w:val="000000"/>
          <w:spacing w:val="0"/>
          <w:w w:val="100"/>
          <w:position w:val="0"/>
          <w:sz w:val="26"/>
          <w:szCs w:val="26"/>
          <w:lang w:val="en-US" w:eastAsia="en-US" w:bidi="en-US"/>
        </w:rPr>
        <w:t xml:space="preserve"> =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 xml:space="preserve">i </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vertAlign w:val="subscript"/>
          <w:lang w:val="en-US" w:eastAsia="en-US" w:bidi="en-US"/>
        </w:rPr>
        <w:t>w</w:t>
      </w:r>
      <w:r>
        <w:rPr>
          <w:rFonts w:ascii="Times New Roman" w:hAnsi="Times New Roman" w:eastAsia="Times New Roman" w:cs="Times New Roman"/>
          <w:i/>
          <w:iCs/>
          <w:color w:val="000000"/>
          <w:spacing w:val="0"/>
          <w:w w:val="100"/>
          <w:position w:val="0"/>
          <w:lang w:val="en-US" w:eastAsia="en-US" w:bidi="en-US"/>
        </w:rPr>
        <w:t>} be a sequence and</w:t>
      </w:r>
      <w:r>
        <w:rPr>
          <w:rFonts w:ascii="Times New Roman" w:hAnsi="Times New Roman" w:eastAsia="Times New Roman" w:cs="Times New Roman"/>
          <w:color w:val="000000"/>
          <w:spacing w:val="0"/>
          <w:w w:val="100"/>
          <w:position w:val="0"/>
          <w:lang w:val="en-US" w:eastAsia="en-US" w:bidi="en-US"/>
        </w:rPr>
        <w:t xml:space="preserve"> L</w:t>
      </w:r>
      <w:r>
        <w:rPr>
          <w:rFonts w:ascii="宋体" w:hAnsi="宋体" w:eastAsia="宋体" w:cs="宋体"/>
          <w:color w:val="000000"/>
          <w:spacing w:val="0"/>
          <w:w w:val="100"/>
          <w:position w:val="0"/>
          <w:vertAlign w:val="subscript"/>
          <w:lang w:val="en-US" w:eastAsia="en-US" w:bidi="en-US"/>
        </w:rPr>
        <w:t>a</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be its corresponding quadruple neighbor list. For Va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 </w:t>
      </w:r>
      <w:r>
        <w:rPr>
          <w:rFonts w:ascii="Times New Roman" w:hAnsi="Times New Roman" w:eastAsia="Times New Roman" w:cs="Times New Roman"/>
          <w:i/>
          <w:iCs/>
          <w:color w:val="000000"/>
          <w:spacing w:val="0"/>
          <w:w w:val="100"/>
          <w:position w:val="0"/>
          <w:lang w:val="en-US" w:eastAsia="en-US" w:bidi="en-US"/>
        </w:rPr>
        <w:t>a, the</w:t>
      </w:r>
      <w:r>
        <w:rPr>
          <w:rFonts w:ascii="Times New Roman" w:hAnsi="Times New Roman" w:eastAsia="Times New Roman" w:cs="Times New Roman"/>
          <w:color w:val="000000"/>
          <w:spacing w:val="0"/>
          <w:w w:val="100"/>
          <w:position w:val="0"/>
          <w:lang w:val="en-US" w:eastAsia="en-US" w:bidi="en-US"/>
        </w:rPr>
        <w:t xml:space="preserve"> k-hop up neighbor </w:t>
      </w:r>
      <w:r>
        <w:rPr>
          <w:rFonts w:ascii="Times New Roman" w:hAnsi="Times New Roman" w:eastAsia="Times New Roman" w:cs="Times New Roman"/>
          <w:i/>
          <w:iCs/>
          <w:color w:val="000000"/>
          <w:spacing w:val="0"/>
          <w:w w:val="100"/>
          <w:position w:val="0"/>
          <w:lang w:val="en-US" w:eastAsia="en-US" w:bidi="en-US"/>
        </w:rPr>
        <w:t>un!</w:t>
      </w:r>
      <w:r>
        <w:rPr>
          <w:rFonts w:ascii="Times New Roman" w:hAnsi="Times New Roman" w:eastAsia="Times New Roman" w:cs="Times New Roman"/>
          <w:i/>
          <w:iCs/>
          <w:color w:val="000000"/>
          <w:spacing w:val="0"/>
          <w:w w:val="100"/>
          <w:position w:val="0"/>
          <w:sz w:val="14"/>
          <w:szCs w:val="14"/>
          <w:lang w:val="en-US" w:eastAsia="en-US" w:bidi="en-US"/>
        </w:rPr>
        <w:t>a</w:t>
      </w:r>
      <w:r>
        <w:rPr>
          <w:rFonts w:ascii="宋体" w:hAnsi="宋体" w:eastAsia="宋体" w:cs="宋体"/>
          <w:i/>
          <w:iCs/>
          <w:color w:val="000000"/>
          <w:spacing w:val="0"/>
          <w:w w:val="100"/>
          <w:position w:val="0"/>
          <w:sz w:val="20"/>
          <w:szCs w:val="20"/>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is defined as follows:</w:t>
      </w:r>
    </w:p>
    <w:p>
      <w:pPr>
        <w:pStyle w:val="15"/>
        <w:keepNext w:val="0"/>
        <w:keepLines w:val="0"/>
        <w:widowControl w:val="0"/>
        <w:shd w:val="clear" w:color="auto" w:fill="auto"/>
        <w:tabs>
          <w:tab w:val="left" w:pos="2165"/>
        </w:tabs>
        <w:bidi w:val="0"/>
        <w:spacing w:before="0" w:after="0" w:line="240" w:lineRule="auto"/>
        <w:ind w:left="0" w:right="0" w:firstLine="0"/>
        <w:jc w:val="center"/>
        <w:rPr>
          <w:sz w:val="32"/>
          <w:szCs w:val="32"/>
        </w:rPr>
      </w:pPr>
      <w:r>
        <w:rPr>
          <w:rFonts w:ascii="Times New Roman" w:hAnsi="Times New Roman" w:eastAsia="Times New Roman" w:cs="Times New Roman"/>
          <w:i/>
          <w:iCs/>
          <w:color w:val="000000"/>
          <w:spacing w:val="0"/>
          <w:w w:val="100"/>
          <w:position w:val="0"/>
          <w:sz w:val="13"/>
          <w:szCs w:val="13"/>
          <w:lang w:val="en-US" w:eastAsia="en-US" w:bidi="en-US"/>
        </w:rPr>
        <w:t xml:space="preserve">k </w:t>
      </w:r>
      <w:r>
        <w:rPr>
          <w:rFonts w:ascii="Times New Roman" w:hAnsi="Times New Roman" w:eastAsia="Times New Roman" w:cs="Times New Roman"/>
          <w:i/>
          <w:iCs/>
          <w:color w:val="000000"/>
          <w:spacing w:val="0"/>
          <w:w w:val="100"/>
          <w:position w:val="0"/>
          <w:sz w:val="19"/>
          <w:szCs w:val="19"/>
          <w:lang w:val="en-US" w:eastAsia="en-US" w:bidi="en-US"/>
        </w:rPr>
        <w:t>( ) =</w:t>
      </w:r>
      <w:r>
        <w:rPr>
          <w:rFonts w:ascii="Times New Roman" w:hAnsi="Times New Roman" w:eastAsia="Times New Roman" w:cs="Times New Roman"/>
          <w:b/>
          <w:bCs/>
          <w:color w:val="000000"/>
          <w:spacing w:val="0"/>
          <w:w w:val="100"/>
          <w:position w:val="0"/>
          <w:sz w:val="19"/>
          <w:szCs w:val="19"/>
          <w:lang w:val="en-US" w:eastAsia="en-US" w:bidi="en-US"/>
        </w:rPr>
        <w:t xml:space="preserve"> j </w:t>
      </w:r>
      <w:r>
        <w:rPr>
          <w:rFonts w:ascii="Times New Roman" w:hAnsi="Times New Roman" w:eastAsia="Times New Roman" w:cs="Times New Roman"/>
          <w:i/>
          <w:iCs/>
          <w:color w:val="000000"/>
          <w:spacing w:val="0"/>
          <w:w w:val="100"/>
          <w:position w:val="0"/>
          <w:sz w:val="19"/>
          <w:szCs w:val="19"/>
          <w:vertAlign w:val="superscript"/>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sz w:val="13"/>
          <w:szCs w:val="13"/>
          <w:lang w:val="en-US" w:eastAsia="en-US" w:bidi="en-US"/>
        </w:rPr>
        <w:tab/>
      </w:r>
      <w:r>
        <w:rPr>
          <w:rFonts w:ascii="Times New Roman" w:hAnsi="Times New Roman" w:eastAsia="Times New Roman" w:cs="Times New Roman"/>
          <w:i/>
          <w:iCs/>
          <w:color w:val="000000"/>
          <w:spacing w:val="0"/>
          <w:w w:val="100"/>
          <w:position w:val="0"/>
          <w:sz w:val="19"/>
          <w:szCs w:val="19"/>
          <w:vertAlign w:val="superscript"/>
          <w:lang w:val="en-US" w:eastAsia="en-US" w:bidi="en-US"/>
        </w:rPr>
        <w:t>k</w:t>
      </w:r>
      <w:r>
        <w:rPr>
          <w:rFonts w:ascii="Times New Roman" w:hAnsi="Times New Roman" w:eastAsia="Times New Roman" w:cs="Times New Roman"/>
          <w:i/>
          <w:iCs/>
          <w:color w:val="000000"/>
          <w:spacing w:val="0"/>
          <w:w w:val="100"/>
          <w:position w:val="0"/>
          <w:sz w:val="19"/>
          <w:szCs w:val="19"/>
          <w:lang w:val="en-US" w:eastAsia="en-US" w:bidi="en-US"/>
        </w:rPr>
        <w:t xml:space="preserve"> =</w:t>
      </w:r>
      <w:r>
        <w:rPr>
          <w:rFonts w:ascii="Times New Roman" w:hAnsi="Times New Roman" w:eastAsia="Times New Roman" w:cs="Times New Roman"/>
          <w:color w:val="000000"/>
          <w:spacing w:val="0"/>
          <w:w w:val="100"/>
          <w:position w:val="0"/>
          <w:sz w:val="32"/>
          <w:szCs w:val="32"/>
          <w:lang w:val="en-US" w:eastAsia="en-US" w:bidi="en-US"/>
        </w:rPr>
        <w:t xml:space="preserve"> </w:t>
      </w:r>
      <w:r>
        <w:rPr>
          <w:rFonts w:ascii="Times New Roman" w:hAnsi="Times New Roman" w:eastAsia="Times New Roman" w:cs="Times New Roman"/>
          <w:color w:val="000000"/>
          <w:spacing w:val="0"/>
          <w:w w:val="100"/>
          <w:position w:val="0"/>
          <w:sz w:val="32"/>
          <w:szCs w:val="32"/>
          <w:vertAlign w:val="superscript"/>
          <w:lang w:val="en-US" w:eastAsia="en-US" w:bidi="en-US"/>
        </w:rPr>
        <w:t>0</w:t>
      </w:r>
    </w:p>
    <w:p>
      <w:pPr>
        <w:pStyle w:val="15"/>
        <w:keepNext w:val="0"/>
        <w:keepLines w:val="0"/>
        <w:widowControl w:val="0"/>
        <w:shd w:val="clear" w:color="auto" w:fill="auto"/>
        <w:bidi w:val="0"/>
        <w:spacing w:before="0" w:after="180" w:line="211" w:lineRule="auto"/>
        <w:ind w:left="0" w:right="0" w:firstLine="0"/>
        <w:jc w:val="center"/>
      </w:pPr>
      <w:r>
        <w:rPr>
          <w:rFonts w:ascii="Times New Roman" w:hAnsi="Times New Roman" w:eastAsia="Times New Roman" w:cs="Times New Roman"/>
          <w:i/>
          <w:iCs/>
          <w:color w:val="000000"/>
          <w:spacing w:val="0"/>
          <w:w w:val="100"/>
          <w:position w:val="0"/>
          <w:vertAlign w:val="superscript"/>
          <w:lang w:val="en-US" w:eastAsia="en-US" w:bidi="en-US"/>
        </w:rPr>
        <w:t>un</w:t>
      </w:r>
      <w:r>
        <w:rPr>
          <w:rFonts w:ascii="Times New Roman" w:hAnsi="Times New Roman" w:eastAsia="Times New Roman" w:cs="Times New Roman"/>
          <w:i/>
          <w:iCs/>
          <w:color w:val="000000"/>
          <w:spacing w:val="0"/>
          <w:w w:val="100"/>
          <w:position w:val="0"/>
          <w:sz w:val="22"/>
          <w:szCs w:val="22"/>
          <w:vertAlign w:val="superscript"/>
          <w:lang w:val="en-US" w:eastAsia="en-US" w:bidi="en-US"/>
        </w:rPr>
        <w:t>a</w:t>
      </w:r>
      <w:r>
        <w:rPr>
          <w:rFonts w:ascii="Times New Roman" w:hAnsi="Times New Roman" w:eastAsia="Times New Roman" w:cs="Times New Roman"/>
          <w:i/>
          <w:iCs/>
          <w:color w:val="000000"/>
          <w:spacing w:val="0"/>
          <w:w w:val="100"/>
          <w:position w:val="0"/>
          <w:vertAlign w:val="superscript"/>
          <w:lang w:val="en-US" w:eastAsia="en-US" w:bidi="en-US"/>
        </w:rPr>
        <w:t>(ai)</w:t>
      </w:r>
      <w:r>
        <w:rPr>
          <w:rFonts w:ascii="Times New Roman" w:hAnsi="Times New Roman" w:eastAsia="Times New Roman" w:cs="Times New Roman"/>
          <w:color w:val="000000"/>
          <w:spacing w:val="0"/>
          <w:w w:val="100"/>
          <w:position w:val="0"/>
          <w:sz w:val="26"/>
          <w:szCs w:val="26"/>
          <w:lang w:val="en-US" w:eastAsia="en-US" w:bidi="en-US"/>
        </w:rPr>
        <w:t xml:space="preserve"> = </w:t>
      </w:r>
      <w:r>
        <w:rPr>
          <w:rFonts w:ascii="Times New Roman" w:hAnsi="Times New Roman" w:eastAsia="Times New Roman" w:cs="Times New Roman"/>
          <w:i/>
          <w:iCs/>
          <w:color w:val="000000"/>
          <w:spacing w:val="0"/>
          <w:w w:val="100"/>
          <w:position w:val="0"/>
          <w:lang w:val="en-US" w:eastAsia="en-US" w:bidi="en-US"/>
        </w:rPr>
        <w:t>\un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(un</w:t>
      </w:r>
      <w:r>
        <w:rPr>
          <w:rFonts w:ascii="Times New Roman" w:hAnsi="Times New Roman" w:eastAsia="Times New Roman" w:cs="Times New Roman"/>
          <w:i/>
          <w:iCs/>
          <w:color w:val="000000"/>
          <w:spacing w:val="0"/>
          <w:w w:val="100"/>
          <w:position w:val="0"/>
          <w:sz w:val="13"/>
          <w:szCs w:val="13"/>
          <w:lang w:val="en-US" w:eastAsia="en-US" w:bidi="en-US"/>
        </w:rPr>
        <w:t>k</w:t>
      </w:r>
      <w:r>
        <w:rPr>
          <w:rFonts w:ascii="Times New Roman" w:hAnsi="Times New Roman" w:eastAsia="Times New Roman" w:cs="Times New Roman"/>
          <w:i/>
          <w:iCs/>
          <w:color w:val="000000"/>
          <w:spacing w:val="0"/>
          <w:w w:val="100"/>
          <w:position w:val="0"/>
          <w:sz w:val="14"/>
          <w:szCs w:val="14"/>
          <w:vertAlign w:val="superscript"/>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sz w:val="22"/>
          <w:szCs w:val="22"/>
          <w:lang w:val="en-US" w:eastAsia="en-US" w:bidi="en-US"/>
        </w:rPr>
        <w:t>a</w:t>
      </w:r>
      <w:r>
        <w:rPr>
          <w:rFonts w:ascii="Times New Roman" w:hAnsi="Times New Roman" w:eastAsia="Times New Roman" w:cs="Times New Roman"/>
          <w:i/>
          <w:iCs/>
          <w:color w:val="000000"/>
          <w:spacing w:val="0"/>
          <w:w w:val="100"/>
          <w:position w:val="0"/>
          <w:sz w:val="22"/>
          <w:szCs w:val="22"/>
          <w:vertAlign w:val="subscript"/>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k &gt; i</w:t>
      </w:r>
    </w:p>
    <w:p>
      <w:pPr>
        <w:pStyle w:val="15"/>
        <w:keepNext w:val="0"/>
        <w:keepLines w:val="0"/>
        <w:widowControl w:val="0"/>
        <w:shd w:val="clear" w:color="auto" w:fill="auto"/>
        <w:bidi w:val="0"/>
        <w:spacing w:before="0" w:after="0" w:line="264" w:lineRule="auto"/>
        <w:ind w:left="0" w:right="0"/>
        <w:jc w:val="both"/>
      </w:pPr>
      <w:r>
        <w:rPr>
          <w:rFonts w:ascii="Times New Roman" w:hAnsi="Times New Roman" w:eastAsia="Times New Roman" w:cs="Times New Roman"/>
          <w:color w:val="000000"/>
          <w:spacing w:val="0"/>
          <w:w w:val="100"/>
          <w:position w:val="0"/>
          <w:lang w:val="en-US" w:eastAsia="en-US" w:bidi="en-US"/>
        </w:rPr>
        <w:t>We first illustrate the main idea and the algorithm's sketch using a running example. More analysis and algo</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rithm details are given afterward.</w:t>
      </w:r>
    </w:p>
    <w:p>
      <w:pPr>
        <w:pStyle w:val="15"/>
        <w:keepNext w:val="0"/>
        <w:keepLines w:val="0"/>
        <w:widowControl w:val="0"/>
        <w:shd w:val="clear" w:color="auto" w:fill="auto"/>
        <w:bidi w:val="0"/>
        <w:spacing w:before="0" w:after="0" w:line="264" w:lineRule="auto"/>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Running example and intuition. </w:t>
      </w:r>
      <w:r>
        <w:rPr>
          <w:rFonts w:ascii="Times New Roman" w:hAnsi="Times New Roman" w:eastAsia="Times New Roman" w:cs="Times New Roman"/>
          <w:color w:val="000000"/>
          <w:spacing w:val="0"/>
          <w:w w:val="100"/>
          <w:position w:val="0"/>
          <w:lang w:val="en-US" w:eastAsia="en-US" w:bidi="en-US"/>
        </w:rPr>
        <w:t>Figure 8(a) shows the QN-list L</w:t>
      </w:r>
      <w:r>
        <w:rPr>
          <w:rFonts w:ascii="Times New Roman" w:hAnsi="Times New Roman" w:eastAsia="Times New Roman" w:cs="Times New Roman"/>
          <w:color w:val="000000"/>
          <w:spacing w:val="0"/>
          <w:w w:val="100"/>
          <w:position w:val="0"/>
          <w:sz w:val="13"/>
          <w:szCs w:val="13"/>
          <w:lang w:val="en-US" w:eastAsia="en-US" w:bidi="en-US"/>
        </w:rPr>
        <w:t xml:space="preserve">a </w:t>
      </w:r>
      <w:r>
        <w:rPr>
          <w:rFonts w:ascii="Times New Roman" w:hAnsi="Times New Roman" w:eastAsia="Times New Roman" w:cs="Times New Roman"/>
          <w:color w:val="000000"/>
          <w:spacing w:val="0"/>
          <w:w w:val="100"/>
          <w:position w:val="0"/>
          <w:lang w:val="en-US" w:eastAsia="en-US" w:bidi="en-US"/>
        </w:rPr>
        <w:t xml:space="preserve">for the sequence </w:t>
      </w:r>
      <w:r>
        <w:rPr>
          <w:rFonts w:ascii="宋体" w:hAnsi="宋体" w:eastAsia="宋体" w:cs="宋体"/>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en-US" w:eastAsia="en-US" w:bidi="en-US"/>
        </w:rPr>
        <w:t xml:space="preserve">in the running example. After deleting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i</w:t>
      </w:r>
      <w:r>
        <w:rPr>
          <w:rFonts w:ascii="Times New Roman" w:hAnsi="Times New Roman" w:eastAsia="Times New Roman" w:cs="Times New Roman"/>
          <w:color w:val="000000"/>
          <w:spacing w:val="0"/>
          <w:w w:val="100"/>
          <w:position w:val="0"/>
          <w:lang w:val="en-US" w:eastAsia="en-US" w:bidi="en-US"/>
        </w:rPr>
        <w:t>, some items in L</w:t>
      </w:r>
      <w:r>
        <w:rPr>
          <w:rFonts w:ascii="Times New Roman" w:hAnsi="Times New Roman" w:eastAsia="Times New Roman" w:cs="Times New Roman"/>
          <w:color w:val="000000"/>
          <w:spacing w:val="0"/>
          <w:w w:val="100"/>
          <w:position w:val="0"/>
          <w:sz w:val="13"/>
          <w:szCs w:val="13"/>
          <w:lang w:val="en-US" w:eastAsia="en-US" w:bidi="en-US"/>
        </w:rPr>
        <w:t xml:space="preserve">a </w:t>
      </w:r>
      <w:r>
        <w:rPr>
          <w:rFonts w:ascii="Times New Roman" w:hAnsi="Times New Roman" w:eastAsia="Times New Roman" w:cs="Times New Roman"/>
          <w:color w:val="000000"/>
          <w:spacing w:val="0"/>
          <w:w w:val="100"/>
          <w:position w:val="0"/>
          <w:lang w:val="en-US" w:eastAsia="en-US" w:bidi="en-US"/>
        </w:rPr>
        <w:t xml:space="preserve">(1 &lt; </w:t>
      </w:r>
      <w:r>
        <w:rPr>
          <w:rFonts w:ascii="Times New Roman" w:hAnsi="Times New Roman" w:eastAsia="Times New Roman" w:cs="Times New Roman"/>
          <w:i/>
          <w:iCs/>
          <w:color w:val="000000"/>
          <w:spacing w:val="0"/>
          <w:w w:val="100"/>
          <w:position w:val="0"/>
          <w:lang w:val="en-US" w:eastAsia="en-US" w:bidi="en-US"/>
        </w:rPr>
        <w:t>t &lt; m)</w:t>
      </w:r>
      <w:r>
        <w:rPr>
          <w:rFonts w:ascii="Times New Roman" w:hAnsi="Times New Roman" w:eastAsia="Times New Roman" w:cs="Times New Roman"/>
          <w:color w:val="000000"/>
          <w:spacing w:val="0"/>
          <w:w w:val="100"/>
          <w:position w:val="0"/>
          <w:lang w:val="en-US" w:eastAsia="en-US" w:bidi="en-US"/>
        </w:rPr>
        <w:t xml:space="preserve"> should be promoted to the above list L</w:t>
      </w:r>
      <w:r>
        <w:rPr>
          <w:rFonts w:ascii="Times New Roman" w:hAnsi="Times New Roman" w:eastAsia="Times New Roman" w:cs="Times New Roman"/>
          <w:color w:val="000000"/>
          <w:spacing w:val="0"/>
          <w:w w:val="100"/>
          <w:position w:val="0"/>
          <w:sz w:val="13"/>
          <w:szCs w:val="13"/>
          <w:lang w:val="en-US" w:eastAsia="en-US" w:bidi="en-US"/>
        </w:rPr>
        <w:t>J</w:t>
      </w:r>
      <w:r>
        <w:rPr>
          <w:rFonts w:ascii="Times New Roman" w:hAnsi="Times New Roman" w:eastAsia="Times New Roman" w:cs="Times New Roman"/>
          <w:color w:val="000000"/>
          <w:spacing w:val="0"/>
          <w:w w:val="100"/>
          <w:position w:val="0"/>
          <w:sz w:val="14"/>
          <w:szCs w:val="14"/>
          <w:vertAlign w:val="superscript"/>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and the others are still in 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Theorem 2 tells us how to distinguish them. In a nutshell, V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e L</w:t>
      </w:r>
      <w:r>
        <w:rPr>
          <w:rFonts w:ascii="Times New Roman" w:hAnsi="Times New Roman" w:eastAsia="Times New Roman" w:cs="Times New Roman"/>
          <w:color w:val="000000"/>
          <w:spacing w:val="0"/>
          <w:w w:val="100"/>
          <w:position w:val="0"/>
          <w:sz w:val="13"/>
          <w:szCs w:val="13"/>
          <w:lang w:val="en-US" w:eastAsia="en-US" w:bidi="en-US"/>
        </w:rPr>
        <w:t xml:space="preserve">a </w:t>
      </w:r>
      <w:r>
        <w:rPr>
          <w:rFonts w:ascii="Times New Roman" w:hAnsi="Times New Roman" w:eastAsia="Times New Roman" w:cs="Times New Roman"/>
          <w:color w:val="000000"/>
          <w:spacing w:val="0"/>
          <w:w w:val="100"/>
          <w:position w:val="0"/>
          <w:lang w:val="en-US" w:eastAsia="en-US" w:bidi="en-US"/>
        </w:rPr>
        <w:t xml:space="preserve">(1 </w:t>
      </w:r>
      <w:r>
        <w:rPr>
          <w:rFonts w:ascii="宋体" w:hAnsi="宋体" w:eastAsia="宋体" w:cs="宋体"/>
          <w:color w:val="000000"/>
          <w:spacing w:val="0"/>
          <w:w w:val="100"/>
          <w:position w:val="0"/>
          <w:lang w:val="en-US" w:eastAsia="en-US" w:bidi="en-US"/>
        </w:rPr>
        <w:t xml:space="preserve">&lt; </w:t>
      </w:r>
      <w:r>
        <w:rPr>
          <w:rFonts w:ascii="Times New Roman" w:hAnsi="Times New Roman" w:eastAsia="Times New Roman" w:cs="Times New Roman"/>
          <w:i/>
          <w:iCs/>
          <w:color w:val="000000"/>
          <w:spacing w:val="0"/>
          <w:w w:val="100"/>
          <w:position w:val="0"/>
          <w:lang w:val="en-US" w:eastAsia="en-US" w:bidi="en-US"/>
        </w:rPr>
        <w:t>t &lt; m</w:t>
      </w:r>
      <w:r>
        <w:rPr>
          <w:rFonts w:ascii="Times New Roman" w:hAnsi="Times New Roman" w:eastAsia="Times New Roman" w:cs="Times New Roman"/>
          <w:color w:val="000000"/>
          <w:spacing w:val="0"/>
          <w:w w:val="100"/>
          <w:position w:val="0"/>
          <w:lang w:val="en-US" w:eastAsia="en-US" w:bidi="en-US"/>
        </w:rPr>
        <w:t xml:space="preserve">), if its </w:t>
      </w:r>
      <w:r>
        <w:rPr>
          <w:rFonts w:ascii="Times New Roman" w:hAnsi="Times New Roman" w:eastAsia="Times New Roman" w:cs="Times New Roman"/>
          <w:i/>
          <w:iCs/>
          <w:color w:val="000000"/>
          <w:spacing w:val="0"/>
          <w:w w:val="100"/>
          <w:position w:val="0"/>
          <w:lang w:val="en-US" w:eastAsia="en-US" w:bidi="en-US"/>
        </w:rPr>
        <w:t>(t</w:t>
      </w:r>
      <w:r>
        <w:rPr>
          <w:rFonts w:ascii="Times New Roman" w:hAnsi="Times New Roman" w:eastAsia="Times New Roman" w:cs="Times New Roman"/>
          <w:i/>
          <w:iCs/>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i)-hop up neighbor is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 xml:space="preserve">i </w:t>
      </w:r>
      <w:r>
        <w:rPr>
          <w:rFonts w:ascii="Times New Roman" w:hAnsi="Times New Roman" w:eastAsia="Times New Roman" w:cs="Times New Roman"/>
          <w:color w:val="000000"/>
          <w:spacing w:val="0"/>
          <w:w w:val="100"/>
          <w:position w:val="0"/>
          <w:lang w:val="en-US" w:eastAsia="en-US" w:bidi="en-US"/>
        </w:rPr>
        <w:t xml:space="preserve">(the item to be deleted),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should be promoted to the above list; otherwise,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is still in the same list.</w:t>
      </w:r>
    </w:p>
    <w:p>
      <w:pPr>
        <w:pStyle w:val="15"/>
        <w:keepNext w:val="0"/>
        <w:keepLines w:val="0"/>
        <w:widowControl w:val="0"/>
        <w:shd w:val="clear" w:color="auto" w:fill="auto"/>
        <w:bidi w:val="0"/>
        <w:spacing w:before="0" w:after="0" w:line="264" w:lineRule="auto"/>
        <w:ind w:left="0" w:right="0"/>
        <w:jc w:val="both"/>
      </w:pPr>
      <w:r>
        <w:rPr>
          <w:rFonts w:ascii="Times New Roman" w:hAnsi="Times New Roman" w:eastAsia="Times New Roman" w:cs="Times New Roman"/>
          <w:color w:val="000000"/>
          <w:spacing w:val="0"/>
          <w:w w:val="100"/>
          <w:position w:val="0"/>
          <w:lang w:val="en-US" w:eastAsia="en-US" w:bidi="en-US"/>
        </w:rPr>
        <w:t>For example, Figure 8(a) and 8(b) show the QN-lists be</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 xml:space="preserve">fore and after deleting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i/>
          <w:iCs/>
          <w:color w:val="000000"/>
          <w:spacing w:val="0"/>
          <w:w w:val="100"/>
          <w:position w:val="0"/>
          <w:lang w:val="en-US" w:eastAsia="en-US" w:bidi="en-US"/>
        </w:rPr>
        <w:t>, a</w:t>
      </w:r>
      <w:r>
        <w:rPr>
          <w:rFonts w:ascii="Times New Roman" w:hAnsi="Times New Roman" w:eastAsia="Times New Roman" w:cs="Times New Roman"/>
          <w:i/>
          <w:iCs/>
          <w:color w:val="000000"/>
          <w:spacing w:val="0"/>
          <w:w w:val="100"/>
          <w:position w:val="0"/>
          <w:sz w:val="14"/>
          <w:szCs w:val="14"/>
          <w:lang w:val="en-US" w:eastAsia="en-US" w:bidi="en-US"/>
        </w:rPr>
        <w:t>s</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are in L</w:t>
      </w:r>
      <w:r>
        <w:rPr>
          <w:rFonts w:ascii="Times New Roman" w:hAnsi="Times New Roman" w:eastAsia="Times New Roman" w:cs="Times New Roman"/>
          <w:color w:val="000000"/>
          <w:spacing w:val="0"/>
          <w:w w:val="100"/>
          <w:position w:val="0"/>
          <w:sz w:val="13"/>
          <w:szCs w:val="13"/>
          <w:lang w:val="en-US" w:eastAsia="en-US" w:bidi="en-US"/>
        </w:rPr>
        <w:t xml:space="preserve">;a </w:t>
      </w:r>
      <w:r>
        <w:rPr>
          <w:rFonts w:ascii="Times New Roman" w:hAnsi="Times New Roman" w:eastAsia="Times New Roman" w:cs="Times New Roman"/>
          <w:color w:val="000000"/>
          <w:spacing w:val="0"/>
          <w:w w:val="100"/>
          <w:position w:val="0"/>
          <w:lang w:val="en-US" w:eastAsia="en-US" w:bidi="en-US"/>
        </w:rPr>
        <w:t xml:space="preserve">and their 1-hop up neighbors are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 xml:space="preserve">i </w:t>
      </w:r>
      <w:r>
        <w:rPr>
          <w:rFonts w:ascii="Times New Roman" w:hAnsi="Times New Roman" w:eastAsia="Times New Roman" w:cs="Times New Roman"/>
          <w:color w:val="000000"/>
          <w:spacing w:val="0"/>
          <w:w w:val="100"/>
          <w:position w:val="0"/>
          <w:lang w:val="en-US" w:eastAsia="en-US" w:bidi="en-US"/>
        </w:rPr>
        <w:t>(the item to be deleted), thus, they are promoted to the first list of L</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sz w:val="10"/>
          <w:szCs w:val="10"/>
          <w:lang w:val="en-US" w:eastAsia="en-US" w:bidi="en-US"/>
        </w:rPr>
        <w:t>-</w:t>
      </w:r>
      <w:r>
        <w:rPr>
          <w:rFonts w:ascii="Times New Roman" w:hAnsi="Times New Roman" w:eastAsia="Times New Roman" w:cs="Times New Roman"/>
          <w:color w:val="000000"/>
          <w:spacing w:val="0"/>
          <w:w w:val="100"/>
          <w:position w:val="0"/>
          <w:lang w:val="en-US" w:eastAsia="en-US" w:bidi="en-US"/>
        </w:rPr>
        <w:t>. Also,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is in L* whose 2- hop up neighbor is also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i</w:t>
      </w:r>
      <w:r>
        <w:rPr>
          <w:rFonts w:ascii="Times New Roman" w:hAnsi="Times New Roman" w:eastAsia="Times New Roman" w:cs="Times New Roman"/>
          <w:color w:val="000000"/>
          <w:spacing w:val="0"/>
          <w:w w:val="100"/>
          <w:position w:val="0"/>
          <w:lang w:val="en-US" w:eastAsia="en-US" w:bidi="en-US"/>
        </w:rPr>
        <w:t>. It is also promoted to L</w:t>
      </w:r>
      <w:r>
        <w:rPr>
          <w:rFonts w:ascii="Times New Roman" w:hAnsi="Times New Roman" w:eastAsia="Times New Roman" w:cs="Times New Roman"/>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0"/>
          <w:szCs w:val="10"/>
          <w:lang w:val="en-US" w:eastAsia="en-US" w:bidi="en-US"/>
        </w:rPr>
        <w:t>_</w:t>
      </w:r>
      <w:r>
        <w:rPr>
          <w:rFonts w:ascii="Times New Roman" w:hAnsi="Times New Roman" w:eastAsia="Times New Roman" w:cs="Times New Roman"/>
          <w:color w:val="000000"/>
          <w:spacing w:val="0"/>
          <w:w w:val="100"/>
          <w:position w:val="0"/>
          <w:lang w:val="en-US" w:eastAsia="en-US" w:bidi="en-US"/>
        </w:rPr>
        <w:t>. More interesting, for each horizontal list L</w:t>
      </w:r>
      <w:r>
        <w:rPr>
          <w:rFonts w:ascii="Times New Roman" w:hAnsi="Times New Roman" w:eastAsia="Times New Roman" w:cs="Times New Roman"/>
          <w:color w:val="000000"/>
          <w:spacing w:val="0"/>
          <w:w w:val="100"/>
          <w:position w:val="0"/>
          <w:sz w:val="13"/>
          <w:szCs w:val="13"/>
          <w:lang w:val="en-US" w:eastAsia="en-US" w:bidi="en-US"/>
        </w:rPr>
        <w:t xml:space="preserve">a </w:t>
      </w:r>
      <w:r>
        <w:rPr>
          <w:rFonts w:ascii="Times New Roman" w:hAnsi="Times New Roman" w:eastAsia="Times New Roman" w:cs="Times New Roman"/>
          <w:color w:val="000000"/>
          <w:spacing w:val="0"/>
          <w:w w:val="100"/>
          <w:position w:val="0"/>
          <w:lang w:val="en-US" w:eastAsia="en-US" w:bidi="en-US"/>
        </w:rPr>
        <w:t xml:space="preserve">(1 &lt; </w:t>
      </w:r>
      <w:r>
        <w:rPr>
          <w:rFonts w:ascii="Times New Roman" w:hAnsi="Times New Roman" w:eastAsia="Times New Roman" w:cs="Times New Roman"/>
          <w:i/>
          <w:iCs/>
          <w:color w:val="000000"/>
          <w:spacing w:val="0"/>
          <w:w w:val="100"/>
          <w:position w:val="0"/>
          <w:lang w:val="en-US" w:eastAsia="en-US" w:bidi="en-US"/>
        </w:rPr>
        <w:t>t &lt; m</w:t>
      </w:r>
      <w:r>
        <w:rPr>
          <w:rFonts w:ascii="Times New Roman" w:hAnsi="Times New Roman" w:eastAsia="Times New Roman" w:cs="Times New Roman"/>
          <w:color w:val="000000"/>
          <w:spacing w:val="0"/>
          <w:w w:val="100"/>
          <w:position w:val="0"/>
          <w:lang w:val="en-US" w:eastAsia="en-US" w:bidi="en-US"/>
        </w:rPr>
        <w:t>), the items that need to be promoted are on the left part of 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denoted as </w:t>
      </w:r>
      <w:r>
        <w:rPr>
          <w:rFonts w:ascii="Times New Roman" w:hAnsi="Times New Roman" w:eastAsia="Times New Roman" w:cs="Times New Roman"/>
          <w:i/>
          <w:iCs/>
          <w:color w:val="000000"/>
          <w:spacing w:val="0"/>
          <w:w w:val="100"/>
          <w:position w:val="0"/>
          <w:lang w:val="en-US" w:eastAsia="en-US" w:bidi="en-US"/>
        </w:rPr>
        <w:t>Left(L</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which are the shaded ones in Figure 8(a). Note that </w:t>
      </w:r>
      <w:r>
        <w:rPr>
          <w:rFonts w:ascii="Times New Roman" w:hAnsi="Times New Roman" w:eastAsia="Times New Roman" w:cs="Times New Roman"/>
          <w:i/>
          <w:iCs/>
          <w:color w:val="000000"/>
          <w:spacing w:val="0"/>
          <w:w w:val="100"/>
          <w:position w:val="0"/>
          <w:lang w:val="en-US" w:eastAsia="en-US" w:bidi="en-US"/>
        </w:rPr>
        <w:t>Left(L</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i/>
          <w:iCs/>
          <w:color w:val="000000"/>
          <w:spacing w:val="0"/>
          <w:w w:val="100"/>
          <w:position w:val="0"/>
          <w:lang w:val="en-US" w:eastAsia="en-US" w:bidi="en-US"/>
        </w:rPr>
        <w:t>)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i</w:t>
      </w:r>
      <w:r>
        <w:rPr>
          <w:rFonts w:ascii="Times New Roman" w:hAnsi="Times New Roman" w:eastAsia="Times New Roman" w:cs="Times New Roman"/>
          <w:color w:val="000000"/>
          <w:spacing w:val="0"/>
          <w:w w:val="100"/>
          <w:position w:val="0"/>
          <w:lang w:val="en-US" w:eastAsia="en-US" w:bidi="en-US"/>
        </w:rPr>
        <w:t>}. The right(remaining) part of L</w:t>
      </w:r>
      <w:r>
        <w:rPr>
          <w:rFonts w:ascii="Times New Roman" w:hAnsi="Times New Roman" w:eastAsia="Times New Roman" w:cs="Times New Roman"/>
          <w:color w:val="000000"/>
          <w:spacing w:val="0"/>
          <w:w w:val="100"/>
          <w:position w:val="0"/>
          <w:sz w:val="13"/>
          <w:szCs w:val="13"/>
          <w:lang w:val="en-US" w:eastAsia="en-US" w:bidi="en-US"/>
        </w:rPr>
        <w:t xml:space="preserve">a </w:t>
      </w:r>
      <w:r>
        <w:rPr>
          <w:rFonts w:ascii="Times New Roman" w:hAnsi="Times New Roman" w:eastAsia="Times New Roman" w:cs="Times New Roman"/>
          <w:color w:val="000000"/>
          <w:spacing w:val="0"/>
          <w:w w:val="100"/>
          <w:position w:val="0"/>
          <w:lang w:val="en-US" w:eastAsia="en-US" w:bidi="en-US"/>
        </w:rPr>
        <w:t xml:space="preserve">is denoted as </w:t>
      </w:r>
      <w:r>
        <w:rPr>
          <w:rFonts w:ascii="Times New Roman" w:hAnsi="Times New Roman" w:eastAsia="Times New Roman" w:cs="Times New Roman"/>
          <w:i/>
          <w:iCs/>
          <w:color w:val="000000"/>
          <w:spacing w:val="0"/>
          <w:w w:val="100"/>
          <w:position w:val="0"/>
          <w:lang w:val="en-US" w:eastAsia="en-US" w:bidi="en-US"/>
        </w:rPr>
        <w:t>Right(L</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The horizontal update is to couple </w:t>
      </w:r>
      <w:r>
        <w:rPr>
          <w:rFonts w:ascii="Times New Roman" w:hAnsi="Times New Roman" w:eastAsia="Times New Roman" w:cs="Times New Roman"/>
          <w:i/>
          <w:iCs/>
          <w:color w:val="000000"/>
          <w:spacing w:val="0"/>
          <w:w w:val="100"/>
          <w:position w:val="0"/>
          <w:lang w:val="en-US" w:eastAsia="en-US" w:bidi="en-US"/>
        </w:rPr>
        <w:t>Left(L</w:t>
      </w:r>
      <w:r>
        <w:rPr>
          <w:rFonts w:ascii="Times New Roman" w:hAnsi="Times New Roman" w:eastAsia="Times New Roman" w:cs="Times New Roman"/>
          <w:i/>
          <w:iCs/>
          <w:color w:val="000000"/>
          <w:spacing w:val="0"/>
          <w:w w:val="100"/>
          <w:position w:val="0"/>
          <w:sz w:val="13"/>
          <w:szCs w:val="13"/>
          <w:lang w:val="en-US" w:eastAsia="en-US" w:bidi="en-US"/>
        </w:rPr>
        <w:t>t</w:t>
      </w:r>
      <w:r>
        <w:rPr>
          <w:rFonts w:ascii="Times New Roman" w:hAnsi="Times New Roman" w:eastAsia="Times New Roman" w:cs="Times New Roman"/>
          <w:i/>
          <w:iCs/>
          <w:color w:val="000000"/>
          <w:spacing w:val="0"/>
          <w:w w:val="100"/>
          <w:position w:val="0"/>
          <w:sz w:val="34"/>
          <w:szCs w:val="34"/>
          <w:lang w:val="en-US" w:eastAsia="en-US" w:bidi="en-US"/>
        </w:rPr>
        <w:t>+</w:t>
      </w:r>
      <w:r>
        <w:rPr>
          <w:rFonts w:ascii="Times New Roman" w:hAnsi="Times New Roman" w:eastAsia="Times New Roman" w:cs="Times New Roman"/>
          <w:i/>
          <w:iCs/>
          <w:color w:val="000000"/>
          <w:spacing w:val="0"/>
          <w:w w:val="100"/>
          <w:position w:val="0"/>
          <w:sz w:val="14"/>
          <w:szCs w:val="14"/>
          <w:vertAlign w:val="superscript"/>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with </w:t>
      </w:r>
      <w:r>
        <w:rPr>
          <w:rFonts w:ascii="Times New Roman" w:hAnsi="Times New Roman" w:eastAsia="Times New Roman" w:cs="Times New Roman"/>
          <w:i/>
          <w:iCs/>
          <w:color w:val="000000"/>
          <w:spacing w:val="0"/>
          <w:w w:val="100"/>
          <w:position w:val="0"/>
          <w:lang w:val="en-US" w:eastAsia="en-US" w:bidi="en-US"/>
        </w:rPr>
        <w:t>Right(L</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into a new horizontal list L</w:t>
      </w:r>
      <w:r>
        <w:rPr>
          <w:rFonts w:ascii="Times New Roman" w:hAnsi="Times New Roman" w:eastAsia="Times New Roman" w:cs="Times New Roman"/>
          <w:color w:val="000000"/>
          <w:spacing w:val="0"/>
          <w:w w:val="100"/>
          <w:position w:val="0"/>
          <w:sz w:val="13"/>
          <w:szCs w:val="13"/>
          <w:lang w:val="en-US" w:eastAsia="en-US" w:bidi="en-US"/>
        </w:rPr>
        <w:t>a</w:t>
      </w:r>
      <w:r>
        <w:rPr>
          <w:rFonts w:ascii="Times New Roman" w:hAnsi="Times New Roman" w:eastAsia="Times New Roman" w:cs="Times New Roman"/>
          <w:color w:val="000000"/>
          <w:spacing w:val="0"/>
          <w:w w:val="100"/>
          <w:position w:val="0"/>
          <w:sz w:val="10"/>
          <w:szCs w:val="1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For example, </w:t>
      </w:r>
      <w:r>
        <w:rPr>
          <w:rFonts w:ascii="Times New Roman" w:hAnsi="Times New Roman" w:eastAsia="Times New Roman" w:cs="Times New Roman"/>
          <w:i/>
          <w:iCs/>
          <w:color w:val="000000"/>
          <w:spacing w:val="0"/>
          <w:w w:val="100"/>
          <w:position w:val="0"/>
          <w:lang w:val="en-US" w:eastAsia="en-US" w:bidi="en-US"/>
        </w:rPr>
        <w:t>Left(L</w:t>
      </w:r>
      <w:r>
        <w:rPr>
          <w:rFonts w:ascii="Times New Roman" w:hAnsi="Times New Roman" w:eastAsia="Times New Roman" w:cs="Times New Roman"/>
          <w:i/>
          <w:iCs/>
          <w:color w:val="000000"/>
          <w:spacing w:val="0"/>
          <w:w w:val="100"/>
          <w:position w:val="0"/>
          <w:sz w:val="14"/>
          <w:szCs w:val="14"/>
          <w:lang w:val="en-US" w:eastAsia="en-US" w:bidi="en-US"/>
        </w:rPr>
        <w:t>O</w:t>
      </w:r>
      <w:r>
        <w:rPr>
          <w:rFonts w:ascii="Times New Roman" w:hAnsi="Times New Roman" w:eastAsia="Times New Roman" w:cs="Times New Roman"/>
          <w:i/>
          <w:iCs/>
          <w:color w:val="000000"/>
          <w:spacing w:val="0"/>
          <w:w w:val="100"/>
          <w:position w:val="0"/>
          <w:lang w:val="en-US" w:eastAsia="en-US" w:bidi="en-US"/>
        </w:rPr>
        <w:t>) = {a</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i/>
          <w:iCs/>
          <w:color w:val="000000"/>
          <w:spacing w:val="0"/>
          <w:w w:val="100"/>
          <w:position w:val="0"/>
          <w:lang w:val="en-US" w:eastAsia="en-US" w:bidi="en-US"/>
        </w:rPr>
        <w:t>, a</w:t>
      </w:r>
      <w:r>
        <w:rPr>
          <w:rFonts w:ascii="宋体" w:hAnsi="宋体" w:eastAsia="宋体" w:cs="宋体"/>
          <w:color w:val="000000"/>
          <w:spacing w:val="0"/>
          <w:w w:val="100"/>
          <w:position w:val="0"/>
          <w:sz w:val="12"/>
          <w:szCs w:val="12"/>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plus </w:t>
      </w:r>
      <w:r>
        <w:rPr>
          <w:rFonts w:ascii="Times New Roman" w:hAnsi="Times New Roman" w:eastAsia="Times New Roman" w:cs="Times New Roman"/>
          <w:i/>
          <w:iCs/>
          <w:color w:val="000000"/>
          <w:spacing w:val="0"/>
          <w:w w:val="100"/>
          <w:position w:val="0"/>
          <w:lang w:val="en-US" w:eastAsia="en-US" w:bidi="en-US"/>
        </w:rPr>
        <w:t>Right(L</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i/>
          <w:iCs/>
          <w:color w:val="000000"/>
          <w:spacing w:val="0"/>
          <w:w w:val="100"/>
          <w:position w:val="0"/>
          <w:lang w:val="en-US" w:eastAsia="en-US" w:bidi="en-US"/>
        </w:rPr>
        <w:t>)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to form L</w:t>
      </w:r>
      <w:r>
        <w:rPr>
          <w:rFonts w:ascii="Times New Roman" w:hAnsi="Times New Roman" w:eastAsia="Times New Roman" w:cs="Times New Roman"/>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0"/>
          <w:szCs w:val="10"/>
          <w:lang w:val="en-US" w:eastAsia="en-US" w:bidi="en-US"/>
        </w:rPr>
        <w:t xml:space="preserve">_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s</w:t>
      </w:r>
      <w:r>
        <w:rPr>
          <w:rFonts w:ascii="Times New Roman" w:hAnsi="Times New Roman" w:eastAsia="Times New Roman" w:cs="Times New Roman"/>
          <w:i/>
          <w:iCs/>
          <w:color w:val="000000"/>
          <w:spacing w:val="0"/>
          <w:w w:val="100"/>
          <w:position w:val="0"/>
          <w:lang w:val="en-US" w:eastAsia="en-US" w:bidi="en-US"/>
        </w:rPr>
        <w:t>, a</w:t>
      </w:r>
      <w:r>
        <w:rPr>
          <w:rFonts w:ascii="宋体" w:hAnsi="宋体" w:eastAsia="宋体" w:cs="宋体"/>
          <w:color w:val="000000"/>
          <w:spacing w:val="0"/>
          <w:w w:val="100"/>
          <w:position w:val="0"/>
          <w:sz w:val="12"/>
          <w:szCs w:val="12"/>
          <w:lang w:val="en-US" w:eastAsia="en-US" w:bidi="en-US"/>
        </w:rPr>
        <w:t>4</w:t>
      </w:r>
      <w:r>
        <w:rPr>
          <w:rFonts w:ascii="Times New Roman" w:hAnsi="Times New Roman" w:eastAsia="Times New Roman" w:cs="Times New Roman"/>
          <w:color w:val="000000"/>
          <w:spacing w:val="0"/>
          <w:w w:val="100"/>
          <w:position w:val="0"/>
          <w:lang w:val="en-US" w:eastAsia="en-US" w:bidi="en-US"/>
        </w:rPr>
        <w:t xml:space="preserve">}, as shown in Figure 8(b). Furthermore, the red bold line in Figure 8(a) denotes the </w:t>
      </w:r>
      <w:r>
        <w:rPr>
          <w:rFonts w:ascii="Times New Roman" w:hAnsi="Times New Roman" w:eastAsia="Times New Roman" w:cs="Times New Roman"/>
          <w:i/>
          <w:iCs/>
          <w:color w:val="000000"/>
          <w:spacing w:val="0"/>
          <w:w w:val="100"/>
          <w:position w:val="0"/>
          <w:lang w:val="en-US" w:eastAsia="en-US" w:bidi="en-US"/>
        </w:rPr>
        <w:t>separatrix</w:t>
      </w:r>
      <w:r>
        <w:rPr>
          <w:rFonts w:ascii="Times New Roman" w:hAnsi="Times New Roman" w:eastAsia="Times New Roman" w:cs="Times New Roman"/>
          <w:color w:val="000000"/>
          <w:spacing w:val="0"/>
          <w:w w:val="100"/>
          <w:position w:val="0"/>
          <w:lang w:val="en-US" w:eastAsia="en-US" w:bidi="en-US"/>
        </w:rPr>
        <w:t xml:space="preserve"> between the left and the right part, which starts from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i</w:t>
      </w:r>
      <w:r>
        <w:rPr>
          <w:rFonts w:ascii="Times New Roman" w:hAnsi="Times New Roman" w:eastAsia="Times New Roman" w:cs="Times New Roman"/>
          <w:color w:val="000000"/>
          <w:spacing w:val="0"/>
          <w:w w:val="100"/>
          <w:position w:val="0"/>
          <w:lang w:val="en-US" w:eastAsia="en-US" w:bidi="en-US"/>
        </w:rPr>
        <w:t>. Algorithm 3 in Appendix A studies how to find the separatrix to divide each horizontal list 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sz w:val="10"/>
          <w:szCs w:val="1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into two parts efficiently. </w:t>
      </w:r>
      <w:r>
        <w:rPr>
          <w:rFonts w:ascii="Times New Roman" w:hAnsi="Times New Roman" w:eastAsia="Times New Roman" w:cs="Times New Roman"/>
          <w:b/>
          <w:bCs/>
          <w:color w:val="000000"/>
          <w:spacing w:val="0"/>
          <w:w w:val="100"/>
          <w:position w:val="0"/>
          <w:lang w:val="en-US" w:eastAsia="en-US" w:bidi="en-US"/>
        </w:rPr>
        <w:t xml:space="preserve">Analysis and Algorithm. </w:t>
      </w:r>
      <w:r>
        <w:rPr>
          <w:rFonts w:ascii="Times New Roman" w:hAnsi="Times New Roman" w:eastAsia="Times New Roman" w:cs="Times New Roman"/>
          <w:color w:val="000000"/>
          <w:spacing w:val="0"/>
          <w:w w:val="100"/>
          <w:position w:val="0"/>
          <w:lang w:val="en-US" w:eastAsia="en-US" w:bidi="en-US"/>
        </w:rPr>
        <w:t>Lemma 4 tells us that the up neighbour relations of the two items in the same list do not cross, which is used in the proof of Theorem 2.</w:t>
      </w:r>
    </w:p>
    <w:p>
      <w:pPr>
        <w:pStyle w:val="15"/>
        <w:keepNext w:val="0"/>
        <w:keepLines w:val="0"/>
        <w:widowControl w:val="0"/>
        <w:shd w:val="clear" w:color="auto" w:fill="auto"/>
        <w:bidi w:val="0"/>
        <w:spacing w:before="0" w:after="0" w:line="264" w:lineRule="auto"/>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Lemma 4. </w:t>
      </w:r>
      <w:r>
        <w:rPr>
          <w:rFonts w:ascii="Times New Roman" w:hAnsi="Times New Roman" w:eastAsia="Times New Roman" w:cs="Times New Roman"/>
          <w:i/>
          <w:iCs/>
          <w:color w:val="000000"/>
          <w:spacing w:val="0"/>
          <w:w w:val="100"/>
          <w:position w:val="0"/>
          <w:lang w:val="en-US" w:eastAsia="en-US" w:bidi="en-US"/>
        </w:rPr>
        <w:t>Let a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i</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vertAlign w:val="subscript"/>
          <w:lang w:val="en-US" w:eastAsia="en-US" w:bidi="en-US"/>
        </w:rPr>
        <w:t>w</w:t>
      </w:r>
      <w:r>
        <w:rPr>
          <w:rFonts w:ascii="Times New Roman" w:hAnsi="Times New Roman" w:eastAsia="Times New Roman" w:cs="Times New Roman"/>
          <w:i/>
          <w:iCs/>
          <w:color w:val="000000"/>
          <w:spacing w:val="0"/>
          <w:w w:val="100"/>
          <w:position w:val="0"/>
          <w:lang w:val="en-US" w:eastAsia="en-US" w:bidi="en-US"/>
        </w:rPr>
        <w:t>} be a sequence and</w:t>
      </w:r>
      <w:r>
        <w:rPr>
          <w:rFonts w:ascii="Times New Roman" w:hAnsi="Times New Roman" w:eastAsia="Times New Roman" w:cs="Times New Roman"/>
          <w:color w:val="000000"/>
          <w:spacing w:val="0"/>
          <w:w w:val="100"/>
          <w:position w:val="0"/>
          <w:lang w:val="en-US" w:eastAsia="en-US" w:bidi="en-US"/>
        </w:rPr>
        <w:t xml:space="preserve"> L</w:t>
      </w:r>
      <w:r>
        <w:rPr>
          <w:rFonts w:ascii="宋体" w:hAnsi="宋体" w:eastAsia="宋体" w:cs="宋体"/>
          <w:color w:val="000000"/>
          <w:spacing w:val="0"/>
          <w:w w:val="100"/>
          <w:position w:val="0"/>
          <w:vertAlign w:val="subscript"/>
          <w:lang w:val="en-US" w:eastAsia="en-US" w:bidi="en-US"/>
        </w:rPr>
        <w:t>a</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be its corresponding quadruple neighbor list. Let m be the number of horizontal lists in</w:t>
      </w:r>
      <w:r>
        <w:rPr>
          <w:rFonts w:ascii="Times New Roman" w:hAnsi="Times New Roman" w:eastAsia="Times New Roman" w:cs="Times New Roman"/>
          <w:color w:val="000000"/>
          <w:spacing w:val="0"/>
          <w:w w:val="100"/>
          <w:position w:val="0"/>
          <w:lang w:val="en-US" w:eastAsia="en-US" w:bidi="en-US"/>
        </w:rPr>
        <w:t xml:space="preserve"> L</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 Let 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and a</w:t>
      </w:r>
      <w:r>
        <w:rPr>
          <w:rFonts w:ascii="Times New Roman" w:hAnsi="Times New Roman" w:eastAsia="Times New Roman" w:cs="Times New Roman"/>
          <w:i/>
          <w:iCs/>
          <w:color w:val="000000"/>
          <w:spacing w:val="0"/>
          <w:w w:val="100"/>
          <w:position w:val="0"/>
          <w:sz w:val="13"/>
          <w:szCs w:val="13"/>
          <w:lang w:val="en-US" w:eastAsia="en-US" w:bidi="en-US"/>
        </w:rPr>
        <w:t xml:space="preserve">j </w:t>
      </w:r>
      <w:r>
        <w:rPr>
          <w:rFonts w:ascii="Times New Roman" w:hAnsi="Times New Roman" w:eastAsia="Times New Roman" w:cs="Times New Roman"/>
          <w:i/>
          <w:iCs/>
          <w:color w:val="000000"/>
          <w:spacing w:val="0"/>
          <w:w w:val="100"/>
          <w:position w:val="0"/>
          <w:lang w:val="en-US" w:eastAsia="en-US" w:bidi="en-US"/>
        </w:rPr>
        <w:t>be two items in</w:t>
      </w:r>
      <w:r>
        <w:rPr>
          <w:rFonts w:ascii="Times New Roman" w:hAnsi="Times New Roman" w:eastAsia="Times New Roman" w:cs="Times New Roman"/>
          <w:color w:val="000000"/>
          <w:spacing w:val="0"/>
          <w:w w:val="100"/>
          <w:position w:val="0"/>
          <w:lang w:val="en-US" w:eastAsia="en-US" w:bidi="en-US"/>
        </w:rPr>
        <w:t xml:space="preserve"> L</w:t>
      </w:r>
      <w:r>
        <w:rPr>
          <w:rFonts w:ascii="Times New Roman" w:hAnsi="Times New Roman" w:eastAsia="Times New Roman" w:cs="Times New Roman"/>
          <w:color w:val="000000"/>
          <w:spacing w:val="0"/>
          <w:w w:val="100"/>
          <w:position w:val="0"/>
          <w:sz w:val="13"/>
          <w:szCs w:val="13"/>
          <w:lang w:val="en-US" w:eastAsia="en-US" w:bidi="en-US"/>
        </w:rPr>
        <w:t>a</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t &gt;</w:t>
      </w:r>
      <w:r>
        <w:rPr>
          <w:rFonts w:ascii="Times New Roman" w:hAnsi="Times New Roman" w:eastAsia="Times New Roman" w:cs="Times New Roman"/>
          <w:color w:val="000000"/>
          <w:spacing w:val="0"/>
          <w:w w:val="100"/>
          <w:position w:val="0"/>
          <w:lang w:val="en-US" w:eastAsia="en-US" w:bidi="en-US"/>
        </w:rPr>
        <w:t xml:space="preserve"> 1</w:t>
      </w:r>
      <w:r>
        <w:rPr>
          <w:rFonts w:ascii="Times New Roman" w:hAnsi="Times New Roman" w:eastAsia="Times New Roman" w:cs="Times New Roman"/>
          <w:i/>
          <w:iCs/>
          <w:color w:val="000000"/>
          <w:spacing w:val="0"/>
          <w:w w:val="100"/>
          <w:position w:val="0"/>
          <w:lang w:val="en-US" w:eastAsia="en-US" w:bidi="en-US"/>
        </w:rPr>
        <w:t>. If 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is on the left of a</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i/>
          <w:iCs/>
          <w:color w:val="000000"/>
          <w:spacing w:val="0"/>
          <w:w w:val="100"/>
          <w:position w:val="0"/>
          <w:lang w:val="en-US" w:eastAsia="en-US" w:bidi="en-US"/>
        </w:rPr>
        <w:t>, un^a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 un%(aj) or un</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is on the left of u^(a</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i/>
          <w:iCs/>
          <w:color w:val="000000"/>
          <w:spacing w:val="0"/>
          <w:w w:val="100"/>
          <w:position w:val="0"/>
          <w:lang w:val="en-US" w:eastAsia="en-US" w:bidi="en-US"/>
        </w:rPr>
        <w:t>), for every</w:t>
      </w:r>
      <w:r>
        <w:rPr>
          <w:rFonts w:ascii="Times New Roman" w:hAnsi="Times New Roman" w:eastAsia="Times New Roman" w:cs="Times New Roman"/>
          <w:color w:val="000000"/>
          <w:spacing w:val="0"/>
          <w:w w:val="100"/>
          <w:position w:val="0"/>
          <w:lang w:val="en-US" w:eastAsia="en-US" w:bidi="en-US"/>
        </w:rPr>
        <w:t xml:space="preserve"> 0 &lt; </w:t>
      </w:r>
      <w:r>
        <w:rPr>
          <w:rFonts w:ascii="Times New Roman" w:hAnsi="Times New Roman" w:eastAsia="Times New Roman" w:cs="Times New Roman"/>
          <w:i/>
          <w:iCs/>
          <w:color w:val="000000"/>
          <w:spacing w:val="0"/>
          <w:w w:val="100"/>
          <w:position w:val="0"/>
          <w:lang w:val="en-US" w:eastAsia="en-US" w:bidi="en-US"/>
        </w:rPr>
        <w:t>k &lt; t.</w:t>
      </w:r>
    </w:p>
    <w:p>
      <w:pPr>
        <w:pStyle w:val="15"/>
        <w:keepNext w:val="0"/>
        <w:keepLines w:val="0"/>
        <w:widowControl w:val="0"/>
        <w:shd w:val="clear" w:color="auto" w:fill="auto"/>
        <w:bidi w:val="0"/>
        <w:spacing w:before="0" w:after="0" w:line="264" w:lineRule="auto"/>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Theorem 2. </w:t>
      </w:r>
      <w:r>
        <w:rPr>
          <w:rFonts w:ascii="Times New Roman" w:hAnsi="Times New Roman" w:eastAsia="Times New Roman" w:cs="Times New Roman"/>
          <w:i/>
          <w:iCs/>
          <w:color w:val="000000"/>
          <w:spacing w:val="0"/>
          <w:w w:val="100"/>
          <w:position w:val="0"/>
          <w:lang w:val="en-US" w:eastAsia="en-US" w:bidi="en-US"/>
        </w:rPr>
        <w:t>G^^en a sequence a = {a</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i/>
          <w:iCs/>
          <w:color w:val="000000"/>
          <w:spacing w:val="0"/>
          <w:w w:val="100"/>
          <w:position w:val="0"/>
          <w:lang w:val="en-US" w:eastAsia="en-US" w:bidi="en-US"/>
        </w:rPr>
        <w:t>, a</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i/>
          <w:iCs/>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zh-CN" w:eastAsia="zh-CN" w:bidi="zh-CN"/>
        </w:rPr>
        <w:t>- - -</w:t>
      </w:r>
      <w:r>
        <w:rPr>
          <w:rFonts w:ascii="宋体" w:hAnsi="宋体" w:eastAsia="宋体" w:cs="宋体"/>
          <w:color w:val="000000"/>
          <w:spacing w:val="0"/>
          <w:w w:val="100"/>
          <w:position w:val="0"/>
          <w:lang w:val="zh-CN" w:eastAsia="zh-CN" w:bidi="zh-CN"/>
        </w:rPr>
        <w:t xml:space="preserve"> </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vertAlign w:val="subscript"/>
          <w:lang w:val="en-US" w:eastAsia="en-US" w:bidi="en-US"/>
        </w:rPr>
        <w:t>w</w:t>
      </w:r>
      <w:r>
        <w:rPr>
          <w:rFonts w:ascii="Times New Roman" w:hAnsi="Times New Roman" w:eastAsia="Times New Roman" w:cs="Times New Roman"/>
          <w:i/>
          <w:iCs/>
          <w:color w:val="000000"/>
          <w:spacing w:val="0"/>
          <w:w w:val="100"/>
          <w:position w:val="0"/>
          <w:lang w:val="en-US" w:eastAsia="en-US" w:bidi="en-US"/>
        </w:rPr>
        <w:t xml:space="preserve">} and </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color w:val="000000"/>
          <w:spacing w:val="0"/>
          <w:w w:val="100"/>
          <w:position w:val="0"/>
          <w:sz w:val="13"/>
          <w:szCs w:val="13"/>
          <w:lang w:val="en-US" w:eastAsia="en-US" w:bidi="en-US"/>
        </w:rPr>
        <w:t>a</w:t>
      </w:r>
      <w:r>
        <w:rPr>
          <w:rFonts w:ascii="Times New Roman" w:hAnsi="Times New Roman" w:eastAsia="Times New Roman" w:cs="Times New Roman"/>
          <w:i/>
          <w:iCs/>
          <w:color w:val="000000"/>
          <w:spacing w:val="0"/>
          <w:w w:val="100"/>
          <w:position w:val="0"/>
          <w:lang w:val="en-US" w:eastAsia="en-US" w:bidi="en-US"/>
        </w:rPr>
        <w:t>. Let m =</w:t>
      </w:r>
      <w:r>
        <w:rPr>
          <w:rFonts w:ascii="Times New Roman" w:hAnsi="Times New Roman" w:eastAsia="Times New Roman" w:cs="Times New Roman"/>
          <w:color w:val="000000"/>
          <w:spacing w:val="0"/>
          <w:w w:val="100"/>
          <w:position w:val="0"/>
          <w:lang w:val="en-US" w:eastAsia="en-US" w:bidi="en-US"/>
        </w:rPr>
        <w:t xml:space="preserve"> |L</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 Let</w:t>
      </w:r>
      <w:r>
        <w:rPr>
          <w:rFonts w:ascii="宋体" w:hAnsi="宋体" w:eastAsia="宋体" w:cs="宋体"/>
          <w:color w:val="000000"/>
          <w:spacing w:val="0"/>
          <w:w w:val="100"/>
          <w:position w:val="0"/>
          <w:lang w:val="en-US" w:eastAsia="en-US" w:bidi="en-US"/>
        </w:rPr>
        <w:t xml:space="preserve"> a</w:t>
      </w:r>
      <w:r>
        <w:rPr>
          <w:rFonts w:ascii="Times New Roman" w:hAnsi="Times New Roman" w:eastAsia="Times New Roman" w:cs="Times New Roman"/>
          <w:color w:val="000000"/>
          <w:spacing w:val="0"/>
          <w:w w:val="100"/>
          <w:position w:val="0"/>
          <w:sz w:val="14"/>
          <w:szCs w:val="14"/>
          <w:vertAlign w:val="superscript"/>
          <w:lang w:val="en-US" w:eastAsia="en-US" w:bidi="en-US"/>
        </w:rPr>
        <w:t>-</w:t>
      </w:r>
      <w:r>
        <w:rPr>
          <w:rFonts w:ascii="Times New Roman" w:hAnsi="Times New Roman" w:eastAsia="Times New Roman" w:cs="Times New Roman"/>
          <w:color w:val="000000"/>
          <w:spacing w:val="0"/>
          <w:w w:val="100"/>
          <w:position w:val="0"/>
          <w:sz w:val="14"/>
          <w:szCs w:val="14"/>
          <w:lang w:val="en-US" w:eastAsia="en-US" w:bidi="en-US"/>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i/>
          <w:iCs/>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zh-CN" w:eastAsia="zh-CN" w:bidi="zh-CN"/>
        </w:rPr>
        <w:t>- - -</w:t>
      </w:r>
      <w:r>
        <w:rPr>
          <w:rFonts w:ascii="宋体" w:hAnsi="宋体" w:eastAsia="宋体" w:cs="宋体"/>
          <w:color w:val="000000"/>
          <w:spacing w:val="0"/>
          <w:w w:val="100"/>
          <w:position w:val="0"/>
          <w:lang w:val="zh-CN" w:eastAsia="zh-CN" w:bidi="zh-CN"/>
        </w:rPr>
        <w:t xml:space="preserve"> </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vertAlign w:val="subscript"/>
          <w:lang w:val="en-US" w:eastAsia="en-US" w:bidi="en-US"/>
        </w:rPr>
        <w:t>w</w:t>
      </w:r>
      <w:r>
        <w:rPr>
          <w:rFonts w:ascii="Times New Roman" w:hAnsi="Times New Roman" w:eastAsia="Times New Roman" w:cs="Times New Roman"/>
          <w:i/>
          <w:iCs/>
          <w:color w:val="000000"/>
          <w:spacing w:val="0"/>
          <w:w w:val="100"/>
          <w:position w:val="0"/>
          <w:lang w:val="en-US" w:eastAsia="en-US" w:bidi="en-US"/>
        </w:rPr>
        <w:t>} be obtained from a by deleting a</w:t>
      </w:r>
      <w:r>
        <w:rPr>
          <w:rFonts w:ascii="Times New Roman" w:hAnsi="Times New Roman" w:eastAsia="Times New Roman" w:cs="Times New Roman"/>
          <w:i/>
          <w:iCs/>
          <w:color w:val="000000"/>
          <w:spacing w:val="0"/>
          <w:w w:val="100"/>
          <w:position w:val="0"/>
          <w:sz w:val="14"/>
          <w:szCs w:val="14"/>
          <w:lang w:val="en-US" w:eastAsia="en-US" w:bidi="en-US"/>
        </w:rPr>
        <w:t>i</w:t>
      </w:r>
      <w:r>
        <w:rPr>
          <w:rFonts w:ascii="Times New Roman" w:hAnsi="Times New Roman" w:eastAsia="Times New Roman" w:cs="Times New Roman"/>
          <w:i/>
          <w:iCs/>
          <w:color w:val="000000"/>
          <w:spacing w:val="0"/>
          <w:w w:val="100"/>
          <w:position w:val="0"/>
          <w:lang w:val="en-US" w:eastAsia="en-US" w:bidi="en-US"/>
        </w:rPr>
        <w:t>. Then for any 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2 &lt; </w:t>
      </w:r>
      <w:r>
        <w:rPr>
          <w:rFonts w:ascii="Times New Roman" w:hAnsi="Times New Roman" w:eastAsia="Times New Roman" w:cs="Times New Roman"/>
          <w:i/>
          <w:iCs/>
          <w:color w:val="000000"/>
          <w:spacing w:val="0"/>
          <w:w w:val="100"/>
          <w:position w:val="0"/>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&lt; </w:t>
      </w:r>
      <w:r>
        <w:rPr>
          <w:rFonts w:ascii="Times New Roman" w:hAnsi="Times New Roman" w:eastAsia="Times New Roman" w:cs="Times New Roman"/>
          <w:i/>
          <w:iCs/>
          <w:color w:val="000000"/>
          <w:spacing w:val="0"/>
          <w:w w:val="100"/>
          <w:position w:val="0"/>
          <w:lang w:val="en-US" w:eastAsia="en-US" w:bidi="en-US"/>
        </w:rPr>
        <w:t>m e</w:t>
      </w:r>
      <w:r>
        <w:rPr>
          <w:rFonts w:ascii="Times New Roman" w:hAnsi="Times New Roman" w:eastAsia="Times New Roman" w:cs="Times New Roman"/>
          <w:color w:val="000000"/>
          <w:spacing w:val="0"/>
          <w:w w:val="100"/>
          <w:position w:val="0"/>
          <w:lang w:val="en-US" w:eastAsia="en-US" w:bidi="en-US"/>
        </w:rPr>
        <w:t xml:space="preserve"> L</w:t>
      </w:r>
      <w:r>
        <w:rPr>
          <w:rFonts w:ascii="Times New Roman" w:hAnsi="Times New Roman" w:eastAsia="Times New Roman" w:cs="Times New Roman"/>
          <w:color w:val="000000"/>
          <w:spacing w:val="0"/>
          <w:w w:val="100"/>
          <w:position w:val="0"/>
          <w:sz w:val="13"/>
          <w:szCs w:val="13"/>
          <w:lang w:val="en-US" w:eastAsia="en-US" w:bidi="en-US"/>
        </w:rPr>
        <w:t>a</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1 &lt; </w:t>
      </w:r>
      <w:r>
        <w:rPr>
          <w:rFonts w:ascii="Times New Roman" w:hAnsi="Times New Roman" w:eastAsia="Times New Roman" w:cs="Times New Roman"/>
          <w:i/>
          <w:iCs/>
          <w:color w:val="000000"/>
          <w:spacing w:val="0"/>
          <w:w w:val="100"/>
          <w:position w:val="0"/>
          <w:lang w:val="en-US" w:eastAsia="en-US" w:bidi="en-US"/>
        </w:rPr>
        <w:t>t</w:t>
      </w:r>
      <w:r>
        <w:rPr>
          <w:rFonts w:ascii="Times New Roman" w:hAnsi="Times New Roman" w:eastAsia="Times New Roman" w:cs="Times New Roman"/>
          <w:color w:val="000000"/>
          <w:spacing w:val="0"/>
          <w:w w:val="100"/>
          <w:position w:val="0"/>
          <w:lang w:val="en-US" w:eastAsia="en-US" w:bidi="en-US"/>
        </w:rPr>
        <w:t xml:space="preserve"> &lt; </w:t>
      </w:r>
      <w:r>
        <w:rPr>
          <w:rFonts w:ascii="Times New Roman" w:hAnsi="Times New Roman" w:eastAsia="Times New Roman" w:cs="Times New Roman"/>
          <w:i/>
          <w:iCs/>
          <w:color w:val="000000"/>
          <w:spacing w:val="0"/>
          <w:w w:val="100"/>
          <w:position w:val="0"/>
          <w:lang w:val="en-US" w:eastAsia="en-US" w:bidi="en-US"/>
        </w:rPr>
        <w:t>m,</w:t>
      </w:r>
    </w:p>
    <w:p>
      <w:pPr>
        <w:pStyle w:val="15"/>
        <w:keepNext w:val="0"/>
        <w:keepLines w:val="0"/>
        <w:widowControl w:val="0"/>
        <w:numPr>
          <w:ilvl w:val="0"/>
          <w:numId w:val="11"/>
        </w:numPr>
        <w:shd w:val="clear" w:color="auto" w:fill="auto"/>
        <w:tabs>
          <w:tab w:val="left" w:pos="449"/>
        </w:tabs>
        <w:bidi w:val="0"/>
        <w:spacing w:before="0" w:after="0" w:line="264" w:lineRule="auto"/>
        <w:ind w:left="0" w:right="0" w:firstLine="160"/>
        <w:jc w:val="left"/>
      </w:pPr>
      <w:bookmarkStart w:id="65" w:name="bookmark68"/>
      <w:bookmarkEnd w:id="65"/>
      <w:r>
        <w:rPr>
          <w:rFonts w:ascii="Times New Roman" w:hAnsi="Times New Roman" w:eastAsia="Times New Roman" w:cs="Times New Roman"/>
          <w:i/>
          <w:iCs/>
          <w:color w:val="000000"/>
          <w:spacing w:val="0"/>
          <w:w w:val="100"/>
          <w:position w:val="0"/>
          <w:lang w:val="en-US" w:eastAsia="en-US" w:bidi="en-US"/>
        </w:rPr>
        <w:t>If un</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Times New Roman" w:hAnsi="Times New Roman" w:eastAsia="Times New Roman" w:cs="Times New Roman"/>
          <w:i/>
          <w:iCs/>
          <w:color w:val="000000"/>
          <w:spacing w:val="0"/>
          <w:w w:val="100"/>
          <w:position w:val="0"/>
          <w:lang w:val="en-US" w:eastAsia="en-US" w:bidi="en-US"/>
        </w:rPr>
        <w:t>J</w:t>
      </w:r>
      <w:r>
        <w:rPr>
          <w:rFonts w:ascii="Times New Roman" w:hAnsi="Times New Roman" w:eastAsia="Times New Roman" w:cs="Times New Roman"/>
          <w:i/>
          <w:iCs/>
          <w:color w:val="000000"/>
          <w:spacing w:val="0"/>
          <w:w w:val="100"/>
          <w:position w:val="0"/>
          <w:vertAlign w:val="superscript"/>
          <w:lang w:val="en-US" w:eastAsia="en-US" w:bidi="en-US"/>
        </w:rPr>
        <w:t>i</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is a</w:t>
      </w:r>
      <w:r>
        <w:rPr>
          <w:rFonts w:ascii="Times New Roman" w:hAnsi="Times New Roman" w:eastAsia="Times New Roman" w:cs="Times New Roman"/>
          <w:i/>
          <w:iCs/>
          <w:color w:val="000000"/>
          <w:spacing w:val="0"/>
          <w:w w:val="100"/>
          <w:position w:val="0"/>
          <w:sz w:val="14"/>
          <w:szCs w:val="14"/>
          <w:lang w:val="en-US" w:eastAsia="en-US" w:bidi="en-US"/>
        </w:rPr>
        <w:t>i</w:t>
      </w:r>
      <w:r>
        <w:rPr>
          <w:rFonts w:ascii="Times New Roman" w:hAnsi="Times New Roman" w:eastAsia="Times New Roman" w:cs="Times New Roman"/>
          <w:i/>
          <w:iCs/>
          <w:color w:val="000000"/>
          <w:spacing w:val="0"/>
          <w:w w:val="100"/>
          <w:position w:val="0"/>
          <w:lang w:val="en-US" w:eastAsia="en-US" w:bidi="en-US"/>
        </w:rPr>
        <w:t>, then RL</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RL</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宋体" w:hAnsi="宋体" w:eastAsia="宋体" w:cs="宋体"/>
          <w:color w:val="000000"/>
          <w:spacing w:val="0"/>
          <w:w w:val="100"/>
          <w:position w:val="0"/>
          <w:sz w:val="20"/>
          <w:szCs w:val="20"/>
          <w:lang w:val="en-US" w:eastAsia="en-US" w:bidi="en-US"/>
        </w:rPr>
        <w:t xml:space="preserve"> </w:t>
      </w:r>
      <w:r>
        <w:rPr>
          <w:rFonts w:ascii="宋体" w:hAnsi="宋体" w:eastAsia="宋体" w:cs="宋体"/>
          <w:color w:val="000000"/>
          <w:spacing w:val="0"/>
          <w:w w:val="100"/>
          <w:position w:val="0"/>
          <w:sz w:val="20"/>
          <w:szCs w:val="20"/>
          <w:lang w:val="zh-TW" w:eastAsia="zh-TW" w:bidi="zh-TW"/>
        </w:rPr>
        <w:t xml:space="preserve">一 </w:t>
      </w:r>
      <w:r>
        <w:rPr>
          <w:rFonts w:ascii="Times New Roman" w:hAnsi="Times New Roman" w:eastAsia="Times New Roman" w:cs="Times New Roman"/>
          <w:color w:val="000000"/>
          <w:spacing w:val="0"/>
          <w:w w:val="100"/>
          <w:position w:val="0"/>
          <w:lang w:val="en-US" w:eastAsia="en-US" w:bidi="en-US"/>
        </w:rPr>
        <w:t>1</w:t>
      </w:r>
      <w:r>
        <w:rPr>
          <w:rFonts w:ascii="Times New Roman" w:hAnsi="Times New Roman" w:eastAsia="Times New Roman" w:cs="Times New Roman"/>
          <w:i/>
          <w:iCs/>
          <w:color w:val="000000"/>
          <w:spacing w:val="0"/>
          <w:w w:val="100"/>
          <w:position w:val="0"/>
          <w:lang w:val="en-US" w:eastAsia="en-US" w:bidi="en-US"/>
        </w:rPr>
        <w:t>.</w:t>
      </w:r>
    </w:p>
    <w:p>
      <w:pPr>
        <w:pStyle w:val="15"/>
        <w:keepNext w:val="0"/>
        <w:keepLines w:val="0"/>
        <w:widowControl w:val="0"/>
        <w:numPr>
          <w:ilvl w:val="0"/>
          <w:numId w:val="11"/>
        </w:numPr>
        <w:shd w:val="clear" w:color="auto" w:fill="auto"/>
        <w:tabs>
          <w:tab w:val="left" w:pos="458"/>
        </w:tabs>
        <w:bidi w:val="0"/>
        <w:spacing w:before="0" w:after="40" w:line="264" w:lineRule="auto"/>
        <w:ind w:left="0" w:right="0" w:firstLine="160"/>
        <w:jc w:val="left"/>
      </w:pPr>
      <w:bookmarkStart w:id="66" w:name="bookmark69"/>
      <w:bookmarkEnd w:id="66"/>
      <w:r>
        <w:rPr>
          <w:rFonts w:ascii="Times New Roman" w:hAnsi="Times New Roman" w:eastAsia="Times New Roman" w:cs="Times New Roman"/>
          <w:i/>
          <w:iCs/>
          <w:color w:val="000000"/>
          <w:spacing w:val="0"/>
          <w:w w:val="100"/>
          <w:position w:val="0"/>
          <w:lang w:val="en-US" w:eastAsia="en-US" w:bidi="en-US"/>
        </w:rPr>
        <w:t>If un</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Times New Roman" w:hAnsi="Times New Roman" w:eastAsia="Times New Roman" w:cs="Times New Roman"/>
          <w:i/>
          <w:iCs/>
          <w:color w:val="000000"/>
          <w:spacing w:val="0"/>
          <w:w w:val="100"/>
          <w:position w:val="0"/>
          <w:lang w:val="en-US" w:eastAsia="en-US" w:bidi="en-US"/>
        </w:rPr>
        <w:t>J</w:t>
      </w:r>
      <w:r>
        <w:rPr>
          <w:rFonts w:ascii="Times New Roman" w:hAnsi="Times New Roman" w:eastAsia="Times New Roman" w:cs="Times New Roman"/>
          <w:i/>
          <w:iCs/>
          <w:color w:val="000000"/>
          <w:spacing w:val="0"/>
          <w:w w:val="100"/>
          <w:position w:val="0"/>
          <w:vertAlign w:val="superscript"/>
          <w:lang w:val="en-US" w:eastAsia="en-US" w:bidi="en-US"/>
        </w:rPr>
        <w:t>i</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is not a</w:t>
      </w:r>
      <w:r>
        <w:rPr>
          <w:rFonts w:ascii="Times New Roman" w:hAnsi="Times New Roman" w:eastAsia="Times New Roman" w:cs="Times New Roman"/>
          <w:i/>
          <w:iCs/>
          <w:color w:val="000000"/>
          <w:spacing w:val="0"/>
          <w:w w:val="100"/>
          <w:position w:val="0"/>
          <w:sz w:val="14"/>
          <w:szCs w:val="14"/>
          <w:lang w:val="en-US" w:eastAsia="en-US" w:bidi="en-US"/>
        </w:rPr>
        <w:t>i</w:t>
      </w:r>
      <w:r>
        <w:rPr>
          <w:rFonts w:ascii="Times New Roman" w:hAnsi="Times New Roman" w:eastAsia="Times New Roman" w:cs="Times New Roman"/>
          <w:i/>
          <w:iCs/>
          <w:color w:val="000000"/>
          <w:spacing w:val="0"/>
          <w:w w:val="100"/>
          <w:position w:val="0"/>
          <w:lang w:val="en-US" w:eastAsia="en-US" w:bidi="en-US"/>
        </w:rPr>
        <w:t>, then RL</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sz w:val="10"/>
          <w:szCs w:val="10"/>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 RL</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w:t>
      </w:r>
    </w:p>
    <w:p>
      <w:pPr>
        <w:pStyle w:val="15"/>
        <w:keepNext w:val="0"/>
        <w:keepLines w:val="0"/>
        <w:widowControl w:val="0"/>
        <w:shd w:val="clear" w:color="auto" w:fill="auto"/>
        <w:bidi w:val="0"/>
        <w:spacing w:before="0" w:after="0" w:line="264" w:lineRule="auto"/>
        <w:ind w:left="0" w:right="0"/>
        <w:jc w:val="both"/>
      </w:pPr>
      <w:r>
        <w:rPr>
          <w:rFonts w:ascii="Times New Roman" w:hAnsi="Times New Roman" w:eastAsia="Times New Roman" w:cs="Times New Roman"/>
          <w:color w:val="000000"/>
          <w:spacing w:val="0"/>
          <w:w w:val="100"/>
          <w:position w:val="0"/>
          <w:u w:val="single"/>
          <w:lang w:val="en-US" w:eastAsia="en-US" w:bidi="en-US"/>
        </w:rPr>
        <w:t>Naive method.</w:t>
      </w:r>
      <w:r>
        <w:rPr>
          <w:rFonts w:ascii="Times New Roman" w:hAnsi="Times New Roman" w:eastAsia="Times New Roman" w:cs="Times New Roman"/>
          <w:color w:val="000000"/>
          <w:spacing w:val="0"/>
          <w:w w:val="100"/>
          <w:position w:val="0"/>
          <w:lang w:val="en-US" w:eastAsia="en-US" w:bidi="en-US"/>
        </w:rPr>
        <w:t xml:space="preserve"> With Theorem 2, the straightforward method to update horizontal lists is to compute </w:t>
      </w:r>
      <w:r>
        <w:rPr>
          <w:rFonts w:ascii="Times New Roman" w:hAnsi="Times New Roman" w:eastAsia="Times New Roman" w:cs="Times New Roman"/>
          <w:i/>
          <w:iCs/>
          <w:color w:val="000000"/>
          <w:spacing w:val="0"/>
          <w:w w:val="100"/>
          <w:position w:val="0"/>
          <w:lang w:val="en-US" w:eastAsia="en-US" w:bidi="en-US"/>
        </w:rPr>
        <w:t>u^~</w:t>
      </w:r>
      <w:r>
        <w:rPr>
          <w:rFonts w:ascii="Times New Roman" w:hAnsi="Times New Roman" w:eastAsia="Times New Roman" w:cs="Times New Roman"/>
          <w:i/>
          <w:iCs/>
          <w:color w:val="000000"/>
          <w:spacing w:val="0"/>
          <w:w w:val="100"/>
          <w:position w:val="0"/>
          <w:vertAlign w:val="superscript"/>
          <w:lang w:val="en-US" w:eastAsia="en-US" w:bidi="en-US"/>
        </w:rPr>
        <w:t>x</w:t>
      </w:r>
      <w:r>
        <w:rPr>
          <w:rFonts w:ascii="Times New Roman" w:hAnsi="Times New Roman" w:eastAsia="Times New Roman" w:cs="Times New Roman"/>
          <w:i/>
          <w:iCs/>
          <w:color w:val="000000"/>
          <w:spacing w:val="0"/>
          <w:w w:val="100"/>
          <w:position w:val="0"/>
          <w:lang w:val="en-US" w:eastAsia="en-US" w:bidi="en-US"/>
        </w:rPr>
        <w:t>(ai</w:t>
      </w:r>
      <w:r>
        <w:rPr>
          <w:rFonts w:ascii="Times New Roman" w:hAnsi="Times New Roman" w:eastAsia="Times New Roman" w:cs="Times New Roman"/>
          <w:color w:val="000000"/>
          <w:spacing w:val="0"/>
          <w:w w:val="100"/>
          <w:position w:val="0"/>
          <w:lang w:val="en-US" w:eastAsia="en-US" w:bidi="en-US"/>
        </w:rPr>
        <w:t xml:space="preserve">) for each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in 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If </w:t>
      </w:r>
      <w:r>
        <w:rPr>
          <w:rFonts w:ascii="Times New Roman" w:hAnsi="Times New Roman" w:eastAsia="Times New Roman" w:cs="Times New Roman"/>
          <w:i/>
          <w:iCs/>
          <w:color w:val="000000"/>
          <w:spacing w:val="0"/>
          <w:w w:val="100"/>
          <w:position w:val="0"/>
          <w:lang w:val="en-US" w:eastAsia="en-US" w:bidi="en-US"/>
        </w:rPr>
        <w:t>un</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sz w:val="14"/>
          <w:szCs w:val="14"/>
          <w:vertAlign w:val="superscript"/>
          <w:lang w:val="en-US" w:eastAsia="en-US" w:bidi="en-US"/>
        </w:rPr>
        <w:t>-</w:t>
      </w:r>
      <w:r>
        <w:rPr>
          <w:rFonts w:ascii="Times New Roman" w:hAnsi="Times New Roman" w:eastAsia="Times New Roman" w:cs="Times New Roman"/>
          <w:i/>
          <w:iCs/>
          <w:color w:val="000000"/>
          <w:spacing w:val="0"/>
          <w:w w:val="100"/>
          <w:position w:val="0"/>
          <w:sz w:val="14"/>
          <w:szCs w:val="14"/>
          <w:vertAlign w:val="superscript"/>
          <w:lang w:val="en-US" w:eastAsia="en-US" w:bidi="en-US"/>
        </w:rPr>
        <w:t>i</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is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promote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into 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sz w:val="14"/>
          <w:szCs w:val="14"/>
          <w:vertAlign w:val="superscript"/>
          <w:lang w:val="en-US" w:eastAsia="en-US" w:bidi="en-US"/>
        </w:rPr>
        <w:t>-</w:t>
      </w:r>
      <w:r>
        <w:rPr>
          <w:rFonts w:ascii="Times New Roman" w:hAnsi="Times New Roman" w:eastAsia="Times New Roman" w:cs="Times New Roman"/>
          <w:i/>
          <w:iCs/>
          <w:color w:val="000000"/>
          <w:spacing w:val="0"/>
          <w:w w:val="100"/>
          <w:position w:val="0"/>
          <w:sz w:val="14"/>
          <w:szCs w:val="14"/>
          <w:vertAlign w:val="superscript"/>
          <w:lang w:val="en-US" w:eastAsia="en-US" w:bidi="en-US"/>
        </w:rPr>
        <w:t>i</w:t>
      </w:r>
      <w:r>
        <w:rPr>
          <w:rFonts w:ascii="Times New Roman" w:hAnsi="Times New Roman" w:eastAsia="Times New Roman" w:cs="Times New Roman"/>
          <w:color w:val="000000"/>
          <w:spacing w:val="0"/>
          <w:w w:val="100"/>
          <w:position w:val="0"/>
          <w:lang w:val="en-US" w:eastAsia="en-US" w:bidi="en-US"/>
        </w:rPr>
        <w:t>. After grouping items into the correct horizontal lists, we sort the items of each horizontal list by decreasing order of their values. According to Theorem 2 and Lemma 1(1), we can know that the horizontal lists obtained by the above process is the same as re-building L</w:t>
      </w:r>
      <w:r>
        <w:rPr>
          <w:rFonts w:ascii="Times New Roman" w:hAnsi="Times New Roman" w:eastAsia="Times New Roman" w:cs="Times New Roman"/>
          <w:color w:val="000000"/>
          <w:spacing w:val="0"/>
          <w:w w:val="100"/>
          <w:position w:val="0"/>
          <w:sz w:val="13"/>
          <w:szCs w:val="13"/>
          <w:lang w:val="en-US" w:eastAsia="en-US" w:bidi="en-US"/>
        </w:rPr>
        <w:t>a</w:t>
      </w:r>
      <w:r>
        <w:rPr>
          <w:rFonts w:ascii="Times New Roman" w:hAnsi="Times New Roman" w:eastAsia="Times New Roman" w:cs="Times New Roman"/>
          <w:color w:val="000000"/>
          <w:spacing w:val="0"/>
          <w:w w:val="100"/>
          <w:position w:val="0"/>
          <w:sz w:val="10"/>
          <w:szCs w:val="1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for sequence </w:t>
      </w:r>
      <w:r>
        <w:rPr>
          <w:rFonts w:ascii="宋体" w:hAnsi="宋体" w:eastAsia="宋体" w:cs="宋体"/>
          <w:color w:val="000000"/>
          <w:spacing w:val="0"/>
          <w:w w:val="100"/>
          <w:position w:val="0"/>
          <w:lang w:val="en-US" w:eastAsia="en-US" w:bidi="en-US"/>
        </w:rPr>
        <w:t>a</w:t>
      </w:r>
      <w:r>
        <w:rPr>
          <w:rFonts w:ascii="Times New Roman" w:hAnsi="Times New Roman" w:eastAsia="Times New Roman" w:cs="Times New Roman"/>
          <w:color w:val="000000"/>
          <w:spacing w:val="0"/>
          <w:w w:val="100"/>
          <w:position w:val="0"/>
          <w:sz w:val="14"/>
          <w:szCs w:val="14"/>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5"/>
        <w:keepNext w:val="0"/>
        <w:keepLines w:val="0"/>
        <w:widowControl w:val="0"/>
        <w:shd w:val="clear" w:color="auto" w:fill="auto"/>
        <w:bidi w:val="0"/>
        <w:spacing w:before="0" w:after="0" w:line="264" w:lineRule="auto"/>
        <w:ind w:left="0" w:right="0"/>
        <w:jc w:val="both"/>
        <w:sectPr>
          <w:footnotePr>
            <w:numFmt w:val="upperRoman"/>
          </w:footnotePr>
          <w:type w:val="continuous"/>
          <w:pgSz w:w="11342" w:h="15665"/>
          <w:pgMar w:top="659" w:right="709" w:bottom="544" w:left="691" w:header="0" w:footer="3" w:gutter="0"/>
          <w:cols w:space="100" w:num="2"/>
          <w:rtlGutter w:val="0"/>
          <w:docGrid w:linePitch="360" w:charSpace="0"/>
        </w:sectPr>
      </w:pPr>
      <w:r>
        <w:rPr>
          <w:rFonts w:ascii="Times New Roman" w:hAnsi="Times New Roman" w:eastAsia="Times New Roman" w:cs="Times New Roman"/>
          <w:color w:val="000000"/>
          <w:spacing w:val="0"/>
          <w:w w:val="100"/>
          <w:position w:val="0"/>
          <w:lang w:val="en-US" w:eastAsia="en-US" w:bidi="en-US"/>
        </w:rPr>
        <w:t xml:space="preserve">Optimized method. For each item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vertAlign w:val="subscript"/>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in 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a</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&lt; </w:t>
      </w:r>
      <w:r>
        <w:rPr>
          <w:rFonts w:ascii="Times New Roman" w:hAnsi="Times New Roman" w:eastAsia="Times New Roman" w:cs="Times New Roman"/>
          <w:i/>
          <w:iCs/>
          <w:color w:val="000000"/>
          <w:spacing w:val="0"/>
          <w:w w:val="100"/>
          <w:position w:val="0"/>
          <w:lang w:val="en-US" w:eastAsia="en-US" w:bidi="en-US"/>
        </w:rPr>
        <w:t>t</w:t>
      </w:r>
      <w:r>
        <w:rPr>
          <w:rFonts w:ascii="Times New Roman" w:hAnsi="Times New Roman" w:eastAsia="Times New Roman" w:cs="Times New Roman"/>
          <w:color w:val="000000"/>
          <w:spacing w:val="0"/>
          <w:w w:val="100"/>
          <w:position w:val="0"/>
          <w:lang w:val="en-US" w:eastAsia="en-US" w:bidi="en-US"/>
        </w:rPr>
        <w:t xml:space="preserve"> &lt; </w:t>
      </w:r>
      <w:r>
        <w:rPr>
          <w:rFonts w:ascii="Times New Roman" w:hAnsi="Times New Roman" w:eastAsia="Times New Roman" w:cs="Times New Roman"/>
          <w:i/>
          <w:iCs/>
          <w:color w:val="000000"/>
          <w:spacing w:val="0"/>
          <w:w w:val="100"/>
          <w:position w:val="0"/>
          <w:lang w:val="en-US" w:eastAsia="en-US" w:bidi="en-US"/>
        </w:rPr>
        <w:t>m</w:t>
      </w:r>
      <w:r>
        <w:rPr>
          <w:rFonts w:ascii="Times New Roman" w:hAnsi="Times New Roman" w:eastAsia="Times New Roman" w:cs="Times New Roman"/>
          <w:color w:val="000000"/>
          <w:spacing w:val="0"/>
          <w:w w:val="100"/>
          <w:position w:val="0"/>
          <w:lang w:val="en-US" w:eastAsia="en-US" w:bidi="en-US"/>
        </w:rPr>
        <w:t xml:space="preserve">) in the running example, we report its </w:t>
      </w:r>
      <w:r>
        <w:rPr>
          <w:rFonts w:ascii="Times New Roman" w:hAnsi="Times New Roman" w:eastAsia="Times New Roman" w:cs="Times New Roman"/>
          <w:i/>
          <w:iCs/>
          <w:color w:val="000000"/>
          <w:spacing w:val="0"/>
          <w:w w:val="100"/>
          <w:position w:val="0"/>
          <w:lang w:val="en-US" w:eastAsia="en-US" w:bidi="en-US"/>
        </w:rPr>
        <w:t xml:space="preserve">(t </w:t>
      </w:r>
      <w:r>
        <w:rPr>
          <w:rFonts w:ascii="Times New Roman" w:hAnsi="Times New Roman" w:eastAsia="Times New Roman" w:cs="Times New Roman"/>
          <w:i/>
          <w:iCs/>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i)-hop up neighbor in Figure 8a. The shaded vertices denote the items whose </w:t>
      </w:r>
      <w:r>
        <w:rPr>
          <w:rFonts w:ascii="Times New Roman" w:hAnsi="Times New Roman" w:eastAsia="Times New Roman" w:cs="Times New Roman"/>
          <w:i/>
          <w:iCs/>
          <w:color w:val="000000"/>
          <w:spacing w:val="0"/>
          <w:w w:val="100"/>
          <w:position w:val="0"/>
          <w:lang w:val="en-US" w:eastAsia="en-US" w:bidi="en-US"/>
        </w:rPr>
        <w:t xml:space="preserve">(t </w:t>
      </w:r>
      <w:r>
        <w:rPr>
          <w:rFonts w:ascii="Times New Roman" w:hAnsi="Times New Roman" w:eastAsia="Times New Roman" w:cs="Times New Roman"/>
          <w:i/>
          <w:iCs/>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i)-hop up neighbors are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 xml:space="preserve">i </w:t>
      </w:r>
      <w:r>
        <w:rPr>
          <w:rFonts w:ascii="Times New Roman" w:hAnsi="Times New Roman" w:eastAsia="Times New Roman" w:cs="Times New Roman"/>
          <w:color w:val="000000"/>
          <w:spacing w:val="0"/>
          <w:w w:val="100"/>
          <w:position w:val="0"/>
          <w:lang w:val="en-US" w:eastAsia="en-US" w:bidi="en-US"/>
        </w:rPr>
        <w:t>in L</w:t>
      </w:r>
      <w:r>
        <w:rPr>
          <w:rFonts w:ascii="Times New Roman" w:hAnsi="Times New Roman" w:eastAsia="Times New Roman" w:cs="Times New Roman"/>
          <w:color w:val="000000"/>
          <w:spacing w:val="0"/>
          <w:w w:val="100"/>
          <w:position w:val="0"/>
          <w:sz w:val="13"/>
          <w:szCs w:val="13"/>
          <w:lang w:val="en-US" w:eastAsia="en-US" w:bidi="en-US"/>
        </w:rPr>
        <w:t>a</w:t>
      </w:r>
      <w:r>
        <w:rPr>
          <w:rFonts w:ascii="Times New Roman" w:hAnsi="Times New Roman" w:eastAsia="Times New Roman" w:cs="Times New Roman"/>
          <w:color w:val="000000"/>
          <w:spacing w:val="0"/>
          <w:w w:val="100"/>
          <w:position w:val="0"/>
          <w:lang w:val="en-US" w:eastAsia="en-US" w:bidi="en-US"/>
        </w:rPr>
        <w:t>; and the others are in the white vertices. Interestingly, the two categories of items</w:t>
      </w:r>
    </w:p>
    <w:p>
      <w:pPr>
        <w:pStyle w:val="7"/>
        <w:keepNext w:val="0"/>
        <w:keepLines w:val="0"/>
        <w:widowControl w:val="0"/>
        <w:shd w:val="clear" w:color="auto" w:fill="auto"/>
        <w:bidi w:val="0"/>
        <w:spacing w:before="0" w:after="0" w:line="240" w:lineRule="auto"/>
        <w:ind w:left="0" w:right="0" w:firstLine="0"/>
        <w:jc w:val="left"/>
        <w:sectPr>
          <w:footnotePr>
            <w:numFmt w:val="upperRoman"/>
          </w:footnotePr>
          <w:pgSz w:w="11342" w:h="15665"/>
          <w:pgMar w:top="659" w:right="787" w:bottom="544" w:left="691"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IEEE TRANSACTIONS ON KNOWLEDGE AND DATA ENGINEERING</w:t>
      </w:r>
    </w:p>
    <w:p>
      <w:pPr>
        <w:widowControl w:val="0"/>
        <w:spacing w:line="225" w:lineRule="exact"/>
        <w:rPr>
          <w:sz w:val="18"/>
          <w:szCs w:val="18"/>
        </w:rPr>
      </w:pPr>
    </w:p>
    <w:p>
      <w:pPr>
        <w:widowControl w:val="0"/>
        <w:spacing w:line="1" w:lineRule="exact"/>
        <w:sectPr>
          <w:footnotePr>
            <w:numFmt w:val="upperRoman"/>
          </w:footnotePr>
          <w:type w:val="continuous"/>
          <w:pgSz w:w="11342" w:h="15665"/>
          <w:pgMar w:top="659" w:right="0" w:bottom="544" w:left="0" w:header="0" w:footer="3" w:gutter="0"/>
          <w:cols w:space="720" w:num="1"/>
          <w:rtlGutter w:val="0"/>
          <w:docGrid w:linePitch="360" w:charSpace="0"/>
        </w:sectPr>
      </w:pPr>
    </w:p>
    <w:p>
      <w:pPr>
        <w:widowControl w:val="0"/>
        <w:spacing w:line="1" w:lineRule="exact"/>
      </w:pPr>
      <w:r>
        <w:drawing>
          <wp:anchor distT="38100" distB="0" distL="67310" distR="0" simplePos="0" relativeHeight="125830144" behindDoc="0" locked="0" layoutInCell="1" allowOverlap="1">
            <wp:simplePos x="0" y="0"/>
            <wp:positionH relativeFrom="page">
              <wp:posOffset>5255260</wp:posOffset>
            </wp:positionH>
            <wp:positionV relativeFrom="paragraph">
              <wp:posOffset>1499870</wp:posOffset>
            </wp:positionV>
            <wp:extent cx="1158240" cy="1212850"/>
            <wp:effectExtent l="0" t="0" r="3810" b="6350"/>
            <wp:wrapTopAndBottom/>
            <wp:docPr id="48" name="Shape 48"/>
            <wp:cNvGraphicFramePr/>
            <a:graphic xmlns:a="http://schemas.openxmlformats.org/drawingml/2006/main">
              <a:graphicData uri="http://schemas.openxmlformats.org/drawingml/2006/picture">
                <pic:pic xmlns:pic="http://schemas.openxmlformats.org/drawingml/2006/picture">
                  <pic:nvPicPr>
                    <pic:cNvPr id="48" name="Shape 48"/>
                    <pic:cNvPicPr/>
                  </pic:nvPicPr>
                  <pic:blipFill>
                    <a:blip r:embed="rId26"/>
                    <a:stretch>
                      <a:fillRect/>
                    </a:stretch>
                  </pic:blipFill>
                  <pic:spPr>
                    <a:xfrm>
                      <a:off x="0" y="0"/>
                      <a:ext cx="1158240" cy="121285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5187950</wp:posOffset>
                </wp:positionH>
                <wp:positionV relativeFrom="paragraph">
                  <wp:posOffset>1645920</wp:posOffset>
                </wp:positionV>
                <wp:extent cx="539750" cy="137160"/>
                <wp:effectExtent l="0" t="0" r="0" b="0"/>
                <wp:wrapNone/>
                <wp:docPr id="50" name="Shape 50"/>
                <wp:cNvGraphicFramePr/>
                <a:graphic xmlns:a="http://schemas.openxmlformats.org/drawingml/2006/main">
                  <a:graphicData uri="http://schemas.microsoft.com/office/word/2010/wordprocessingShape">
                    <wps:wsp>
                      <wps:cNvSpPr txBox="1"/>
                      <wps:spPr>
                        <a:xfrm>
                          <a:off x="0" y="0"/>
                          <a:ext cx="539750" cy="13716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0"/>
                                <w:szCs w:val="10"/>
                              </w:rPr>
                            </w:pPr>
                            <w:r>
                              <w:rPr>
                                <w:rFonts w:ascii="宋体" w:hAnsi="宋体" w:eastAsia="宋体" w:cs="宋体"/>
                                <w:b w:val="0"/>
                                <w:bCs w:val="0"/>
                                <w:color w:val="000000"/>
                                <w:spacing w:val="0"/>
                                <w:w w:val="100"/>
                                <w:position w:val="0"/>
                                <w:sz w:val="13"/>
                                <w:szCs w:val="13"/>
                                <w:lang w:val="zh-TW" w:eastAsia="zh-TW" w:bidi="zh-TW"/>
                              </w:rPr>
                              <w:t>皿「（</w:t>
                            </w:r>
                            <w:r>
                              <w:rPr>
                                <w:rFonts w:ascii="宋体" w:hAnsi="宋体" w:eastAsia="宋体" w:cs="宋体"/>
                                <w:b w:val="0"/>
                                <w:bCs w:val="0"/>
                                <w:i/>
                                <w:iCs/>
                                <w:color w:val="000000"/>
                                <w:spacing w:val="0"/>
                                <w:w w:val="100"/>
                                <w:position w:val="0"/>
                                <w:sz w:val="15"/>
                                <w:szCs w:val="15"/>
                                <w:lang w:val="zh-TW" w:eastAsia="zh-TW" w:bidi="zh-TW"/>
                              </w:rPr>
                              <w:t>。</w:t>
                            </w:r>
                            <w:r>
                              <w:rPr>
                                <w:rFonts w:ascii="Times New Roman" w:hAnsi="Times New Roman" w:eastAsia="Times New Roman" w:cs="Times New Roman"/>
                                <w:b w:val="0"/>
                                <w:bCs w:val="0"/>
                                <w:color w:val="000000"/>
                                <w:spacing w:val="0"/>
                                <w:w w:val="100"/>
                                <w:position w:val="0"/>
                                <w:sz w:val="10"/>
                                <w:szCs w:val="10"/>
                                <w:lang w:val="zh-TW" w:eastAsia="zh-TW" w:bidi="zh-TW"/>
                              </w:rPr>
                              <w:t>2</w:t>
                            </w:r>
                            <w:r>
                              <w:rPr>
                                <w:rFonts w:ascii="宋体" w:hAnsi="宋体" w:eastAsia="宋体" w:cs="宋体"/>
                                <w:b w:val="0"/>
                                <w:bCs w:val="0"/>
                                <w:color w:val="000000"/>
                                <w:spacing w:val="0"/>
                                <w:w w:val="100"/>
                                <w:position w:val="0"/>
                                <w:sz w:val="13"/>
                                <w:szCs w:val="13"/>
                                <w:lang w:val="zh-TW" w:eastAsia="zh-TW" w:bidi="zh-TW"/>
                              </w:rPr>
                              <w:t>）</w:t>
                            </w:r>
                            <w:r>
                              <w:rPr>
                                <w:rFonts w:ascii="宋体" w:hAnsi="宋体" w:eastAsia="宋体" w:cs="宋体"/>
                                <w:b w:val="0"/>
                                <w:bCs w:val="0"/>
                                <w:color w:val="000000"/>
                                <w:spacing w:val="0"/>
                                <w:w w:val="100"/>
                                <w:position w:val="0"/>
                                <w:sz w:val="13"/>
                                <w:szCs w:val="13"/>
                                <w:lang w:val="en-US" w:eastAsia="en-US" w:bidi="en-US"/>
                              </w:rPr>
                              <w:t>=</w:t>
                            </w:r>
                            <w:r>
                              <w:rPr>
                                <w:rFonts w:ascii="宋体" w:hAnsi="宋体" w:eastAsia="宋体" w:cs="宋体"/>
                                <w:b w:val="0"/>
                                <w:bCs w:val="0"/>
                                <w:i/>
                                <w:iCs/>
                                <w:color w:val="000000"/>
                                <w:spacing w:val="0"/>
                                <w:w w:val="100"/>
                                <w:position w:val="0"/>
                                <w:sz w:val="15"/>
                                <w:szCs w:val="15"/>
                                <w:lang w:val="zh-TW" w:eastAsia="zh-TW" w:bidi="zh-TW"/>
                              </w:rPr>
                              <w:t>。</w:t>
                            </w:r>
                            <w:r>
                              <w:rPr>
                                <w:rFonts w:ascii="Times New Roman" w:hAnsi="Times New Roman" w:eastAsia="Times New Roman" w:cs="Times New Roman"/>
                                <w:b w:val="0"/>
                                <w:bCs w:val="0"/>
                                <w:color w:val="000000"/>
                                <w:spacing w:val="0"/>
                                <w:w w:val="100"/>
                                <w:position w:val="0"/>
                                <w:sz w:val="10"/>
                                <w:szCs w:val="10"/>
                                <w:lang w:val="zh-TW" w:eastAsia="zh-TW" w:bidi="zh-TW"/>
                              </w:rPr>
                              <w:t>2</w:t>
                            </w:r>
                          </w:p>
                        </w:txbxContent>
                      </wps:txbx>
                      <wps:bodyPr lIns="0" tIns="0" rIns="0" bIns="0">
                        <a:noAutofit/>
                      </wps:bodyPr>
                    </wps:wsp>
                  </a:graphicData>
                </a:graphic>
              </wp:anchor>
            </w:drawing>
          </mc:Choice>
          <mc:Fallback>
            <w:pict>
              <v:shape id="Shape 50" o:spid="_x0000_s1026" o:spt="202" type="#_x0000_t202" style="position:absolute;left:0pt;margin-left:408.5pt;margin-top:129.6pt;height:10.8pt;width:42.5pt;mso-position-horizontal-relative:page;z-index:503316480;mso-width-relative:page;mso-height-relative:page;" filled="f" stroked="f" coordsize="21600,21600" o:gfxdata="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0"/>
                          <w:szCs w:val="10"/>
                        </w:rPr>
                      </w:pPr>
                      <w:r>
                        <w:rPr>
                          <w:rFonts w:ascii="宋体" w:hAnsi="宋体" w:eastAsia="宋体" w:cs="宋体"/>
                          <w:b w:val="0"/>
                          <w:bCs w:val="0"/>
                          <w:color w:val="000000"/>
                          <w:spacing w:val="0"/>
                          <w:w w:val="100"/>
                          <w:position w:val="0"/>
                          <w:sz w:val="13"/>
                          <w:szCs w:val="13"/>
                          <w:lang w:val="zh-TW" w:eastAsia="zh-TW" w:bidi="zh-TW"/>
                        </w:rPr>
                        <w:t>皿「（</w:t>
                      </w:r>
                      <w:r>
                        <w:rPr>
                          <w:rFonts w:ascii="宋体" w:hAnsi="宋体" w:eastAsia="宋体" w:cs="宋体"/>
                          <w:b w:val="0"/>
                          <w:bCs w:val="0"/>
                          <w:i/>
                          <w:iCs/>
                          <w:color w:val="000000"/>
                          <w:spacing w:val="0"/>
                          <w:w w:val="100"/>
                          <w:position w:val="0"/>
                          <w:sz w:val="15"/>
                          <w:szCs w:val="15"/>
                          <w:lang w:val="zh-TW" w:eastAsia="zh-TW" w:bidi="zh-TW"/>
                        </w:rPr>
                        <w:t>。</w:t>
                      </w:r>
                      <w:r>
                        <w:rPr>
                          <w:rFonts w:ascii="Times New Roman" w:hAnsi="Times New Roman" w:eastAsia="Times New Roman" w:cs="Times New Roman"/>
                          <w:b w:val="0"/>
                          <w:bCs w:val="0"/>
                          <w:color w:val="000000"/>
                          <w:spacing w:val="0"/>
                          <w:w w:val="100"/>
                          <w:position w:val="0"/>
                          <w:sz w:val="10"/>
                          <w:szCs w:val="10"/>
                          <w:lang w:val="zh-TW" w:eastAsia="zh-TW" w:bidi="zh-TW"/>
                        </w:rPr>
                        <w:t>2</w:t>
                      </w:r>
                      <w:r>
                        <w:rPr>
                          <w:rFonts w:ascii="宋体" w:hAnsi="宋体" w:eastAsia="宋体" w:cs="宋体"/>
                          <w:b w:val="0"/>
                          <w:bCs w:val="0"/>
                          <w:color w:val="000000"/>
                          <w:spacing w:val="0"/>
                          <w:w w:val="100"/>
                          <w:position w:val="0"/>
                          <w:sz w:val="13"/>
                          <w:szCs w:val="13"/>
                          <w:lang w:val="zh-TW" w:eastAsia="zh-TW" w:bidi="zh-TW"/>
                        </w:rPr>
                        <w:t>）</w:t>
                      </w:r>
                      <w:r>
                        <w:rPr>
                          <w:rFonts w:ascii="宋体" w:hAnsi="宋体" w:eastAsia="宋体" w:cs="宋体"/>
                          <w:b w:val="0"/>
                          <w:bCs w:val="0"/>
                          <w:color w:val="000000"/>
                          <w:spacing w:val="0"/>
                          <w:w w:val="100"/>
                          <w:position w:val="0"/>
                          <w:sz w:val="13"/>
                          <w:szCs w:val="13"/>
                          <w:lang w:val="en-US" w:eastAsia="en-US" w:bidi="en-US"/>
                        </w:rPr>
                        <w:t>=</w:t>
                      </w:r>
                      <w:r>
                        <w:rPr>
                          <w:rFonts w:ascii="宋体" w:hAnsi="宋体" w:eastAsia="宋体" w:cs="宋体"/>
                          <w:b w:val="0"/>
                          <w:bCs w:val="0"/>
                          <w:i/>
                          <w:iCs/>
                          <w:color w:val="000000"/>
                          <w:spacing w:val="0"/>
                          <w:w w:val="100"/>
                          <w:position w:val="0"/>
                          <w:sz w:val="15"/>
                          <w:szCs w:val="15"/>
                          <w:lang w:val="zh-TW" w:eastAsia="zh-TW" w:bidi="zh-TW"/>
                        </w:rPr>
                        <w:t>。</w:t>
                      </w:r>
                      <w:r>
                        <w:rPr>
                          <w:rFonts w:ascii="Times New Roman" w:hAnsi="Times New Roman" w:eastAsia="Times New Roman" w:cs="Times New Roman"/>
                          <w:b w:val="0"/>
                          <w:bCs w:val="0"/>
                          <w:color w:val="000000"/>
                          <w:spacing w:val="0"/>
                          <w:w w:val="100"/>
                          <w:position w:val="0"/>
                          <w:sz w:val="10"/>
                          <w:szCs w:val="10"/>
                          <w:lang w:val="zh-TW" w:eastAsia="zh-TW" w:bidi="zh-TW"/>
                        </w:rPr>
                        <w:t>2</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6291580</wp:posOffset>
                </wp:positionH>
                <wp:positionV relativeFrom="paragraph">
                  <wp:posOffset>1515110</wp:posOffset>
                </wp:positionV>
                <wp:extent cx="82550" cy="128270"/>
                <wp:effectExtent l="0" t="0" r="0" b="0"/>
                <wp:wrapNone/>
                <wp:docPr id="52" name="Shape 52"/>
                <wp:cNvGraphicFramePr/>
                <a:graphic xmlns:a="http://schemas.openxmlformats.org/drawingml/2006/main">
                  <a:graphicData uri="http://schemas.microsoft.com/office/word/2010/wordprocessingShape">
                    <wps:wsp>
                      <wps:cNvSpPr txBox="1"/>
                      <wps:spPr>
                        <a:xfrm>
                          <a:off x="0" y="0"/>
                          <a:ext cx="82550" cy="12827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2</w:t>
                            </w:r>
                          </w:p>
                        </w:txbxContent>
                      </wps:txbx>
                      <wps:bodyPr lIns="0" tIns="0" rIns="0" bIns="0">
                        <a:noAutofit/>
                      </wps:bodyPr>
                    </wps:wsp>
                  </a:graphicData>
                </a:graphic>
              </wp:anchor>
            </w:drawing>
          </mc:Choice>
          <mc:Fallback>
            <w:pict>
              <v:shape id="Shape 52" o:spid="_x0000_s1026" o:spt="202" type="#_x0000_t202" style="position:absolute;left:0pt;margin-left:495.4pt;margin-top:119.3pt;height:10.1pt;width:6.5pt;mso-position-horizontal-relative:page;z-index:503316480;mso-width-relative:page;mso-height-relative:page;" filled="f" stroked="f" coordsize="21600,21600" o:gfxdata="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right"/>
                        <w:rPr>
                          <w:sz w:val="16"/>
                          <w:szCs w:val="16"/>
                        </w:rPr>
                      </w:pPr>
                      <w:r>
                        <w:rPr>
                          <w:rFonts w:ascii="Times New Roman" w:hAnsi="Times New Roman" w:eastAsia="Times New Roman" w:cs="Times New Roman"/>
                          <w:b w:val="0"/>
                          <w:bCs w:val="0"/>
                          <w:color w:val="000000"/>
                          <w:spacing w:val="0"/>
                          <w:w w:val="100"/>
                          <w:position w:val="0"/>
                          <w:sz w:val="16"/>
                          <w:szCs w:val="16"/>
                          <w:lang w:val="en-US" w:eastAsia="en-US" w:bidi="en-US"/>
                        </w:rPr>
                        <w:t>2</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5261610</wp:posOffset>
                </wp:positionH>
                <wp:positionV relativeFrom="paragraph">
                  <wp:posOffset>2554605</wp:posOffset>
                </wp:positionV>
                <wp:extent cx="338455" cy="140335"/>
                <wp:effectExtent l="0" t="0" r="0" b="0"/>
                <wp:wrapNone/>
                <wp:docPr id="54" name="Shape 54"/>
                <wp:cNvGraphicFramePr/>
                <a:graphic xmlns:a="http://schemas.openxmlformats.org/drawingml/2006/main">
                  <a:graphicData uri="http://schemas.microsoft.com/office/word/2010/wordprocessingShape">
                    <wps:wsp>
                      <wps:cNvSpPr txBox="1"/>
                      <wps:spPr>
                        <a:xfrm>
                          <a:off x="0" y="0"/>
                          <a:ext cx="338455" cy="14033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6"/>
                                <w:szCs w:val="16"/>
                              </w:rPr>
                            </w:pPr>
                            <w:r>
                              <w:rPr>
                                <w:rFonts w:ascii="宋体" w:hAnsi="宋体" w:eastAsia="宋体" w:cs="宋体"/>
                                <w:b w:val="0"/>
                                <w:bCs w:val="0"/>
                                <w:color w:val="000000"/>
                                <w:spacing w:val="0"/>
                                <w:w w:val="100"/>
                                <w:position w:val="0"/>
                                <w:sz w:val="14"/>
                                <w:szCs w:val="14"/>
                                <w:lang w:val="zh-CN" w:eastAsia="zh-CN" w:bidi="zh-CN"/>
                              </w:rPr>
                              <w:t>况</w:t>
                            </w:r>
                            <w:r>
                              <w:rPr>
                                <w:rFonts w:ascii="宋体" w:hAnsi="宋体" w:eastAsia="宋体" w:cs="宋体"/>
                                <w:b w:val="0"/>
                                <w:bCs w:val="0"/>
                                <w:color w:val="000000"/>
                                <w:spacing w:val="0"/>
                                <w:w w:val="100"/>
                                <w:position w:val="0"/>
                                <w:sz w:val="14"/>
                                <w:szCs w:val="14"/>
                                <w:lang w:val="en-US" w:eastAsia="en-US" w:bidi="en-US"/>
                              </w:rPr>
                              <w:t>-</w:t>
                            </w:r>
                            <w:r>
                              <w:rPr>
                                <w:rFonts w:ascii="Times New Roman" w:hAnsi="Times New Roman" w:eastAsia="Times New Roman" w:cs="Times New Roman"/>
                                <w:b w:val="0"/>
                                <w:bCs w:val="0"/>
                                <w:color w:val="000000"/>
                                <w:spacing w:val="0"/>
                                <w:w w:val="100"/>
                                <w:position w:val="0"/>
                                <w:sz w:val="16"/>
                                <w:szCs w:val="16"/>
                                <w:lang w:val="en-US" w:eastAsia="en-US" w:bidi="en-US"/>
                              </w:rPr>
                              <w:t xml:space="preserve">H </w:t>
                            </w:r>
                            <w:r>
                              <w:rPr>
                                <w:rFonts w:ascii="Times New Roman" w:hAnsi="Times New Roman" w:eastAsia="Times New Roman" w:cs="Times New Roman"/>
                                <w:b w:val="0"/>
                                <w:bCs w:val="0"/>
                                <w:color w:val="000000"/>
                                <w:spacing w:val="0"/>
                                <w:w w:val="100"/>
                                <w:position w:val="0"/>
                                <w:sz w:val="16"/>
                                <w:szCs w:val="16"/>
                                <w:lang w:val="zh-TW" w:eastAsia="zh-TW" w:bidi="zh-TW"/>
                              </w:rPr>
                              <w:t>7</w:t>
                            </w:r>
                          </w:p>
                        </w:txbxContent>
                      </wps:txbx>
                      <wps:bodyPr lIns="0" tIns="0" rIns="0" bIns="0">
                        <a:noAutofit/>
                      </wps:bodyPr>
                    </wps:wsp>
                  </a:graphicData>
                </a:graphic>
              </wp:anchor>
            </w:drawing>
          </mc:Choice>
          <mc:Fallback>
            <w:pict>
              <v:shape id="Shape 54" o:spid="_x0000_s1026" o:spt="202" type="#_x0000_t202" style="position:absolute;left:0pt;margin-left:414.3pt;margin-top:201.15pt;height:11.05pt;width:26.65pt;mso-position-horizontal-relative:page;z-index:503316480;mso-width-relative:page;mso-height-relative:page;" filled="f" stroked="f" coordsize="21600,21600" o:gfxdata="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Db7mic2gAAAAsBAAAPAAAAAAAAAAEAIAAAACIAAABkcnMvZG93bnJldi54&#10;bWxQSwECFAAUAAAACACHTuJASl5iM4YBAAAXAwAADgAAAAAAAAABACAAAAApAQAAZHJzL2Uyb0Rv&#10;Yy54bWxQSwUGAAAAAAYABgBZAQAAIQ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6"/>
                          <w:szCs w:val="16"/>
                        </w:rPr>
                      </w:pPr>
                      <w:r>
                        <w:rPr>
                          <w:rFonts w:ascii="宋体" w:hAnsi="宋体" w:eastAsia="宋体" w:cs="宋体"/>
                          <w:b w:val="0"/>
                          <w:bCs w:val="0"/>
                          <w:color w:val="000000"/>
                          <w:spacing w:val="0"/>
                          <w:w w:val="100"/>
                          <w:position w:val="0"/>
                          <w:sz w:val="14"/>
                          <w:szCs w:val="14"/>
                          <w:lang w:val="zh-CN" w:eastAsia="zh-CN" w:bidi="zh-CN"/>
                        </w:rPr>
                        <w:t>况</w:t>
                      </w:r>
                      <w:r>
                        <w:rPr>
                          <w:rFonts w:ascii="宋体" w:hAnsi="宋体" w:eastAsia="宋体" w:cs="宋体"/>
                          <w:b w:val="0"/>
                          <w:bCs w:val="0"/>
                          <w:color w:val="000000"/>
                          <w:spacing w:val="0"/>
                          <w:w w:val="100"/>
                          <w:position w:val="0"/>
                          <w:sz w:val="14"/>
                          <w:szCs w:val="14"/>
                          <w:lang w:val="en-US" w:eastAsia="en-US" w:bidi="en-US"/>
                        </w:rPr>
                        <w:t>-</w:t>
                      </w:r>
                      <w:r>
                        <w:rPr>
                          <w:rFonts w:ascii="Times New Roman" w:hAnsi="Times New Roman" w:eastAsia="Times New Roman" w:cs="Times New Roman"/>
                          <w:b w:val="0"/>
                          <w:bCs w:val="0"/>
                          <w:color w:val="000000"/>
                          <w:spacing w:val="0"/>
                          <w:w w:val="100"/>
                          <w:position w:val="0"/>
                          <w:sz w:val="16"/>
                          <w:szCs w:val="16"/>
                          <w:lang w:val="en-US" w:eastAsia="en-US" w:bidi="en-US"/>
                        </w:rPr>
                        <w:t xml:space="preserve">H </w:t>
                      </w:r>
                      <w:r>
                        <w:rPr>
                          <w:rFonts w:ascii="Times New Roman" w:hAnsi="Times New Roman" w:eastAsia="Times New Roman" w:cs="Times New Roman"/>
                          <w:b w:val="0"/>
                          <w:bCs w:val="0"/>
                          <w:color w:val="000000"/>
                          <w:spacing w:val="0"/>
                          <w:w w:val="100"/>
                          <w:position w:val="0"/>
                          <w:sz w:val="16"/>
                          <w:szCs w:val="16"/>
                          <w:lang w:val="zh-TW" w:eastAsia="zh-TW" w:bidi="zh-TW"/>
                        </w:rPr>
                        <w:t>7</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5261610</wp:posOffset>
                </wp:positionH>
                <wp:positionV relativeFrom="paragraph">
                  <wp:posOffset>1996440</wp:posOffset>
                </wp:positionV>
                <wp:extent cx="338455" cy="186055"/>
                <wp:effectExtent l="0" t="0" r="0" b="0"/>
                <wp:wrapNone/>
                <wp:docPr id="56" name="Shape 56"/>
                <wp:cNvGraphicFramePr/>
                <a:graphic xmlns:a="http://schemas.openxmlformats.org/drawingml/2006/main">
                  <a:graphicData uri="http://schemas.microsoft.com/office/word/2010/wordprocessingShape">
                    <wps:wsp>
                      <wps:cNvSpPr txBox="1"/>
                      <wps:spPr>
                        <a:xfrm>
                          <a:off x="0" y="0"/>
                          <a:ext cx="338455" cy="18605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8"/>
                                <w:szCs w:val="18"/>
                                <w:lang w:val="en-US" w:eastAsia="en-US" w:bidi="en-US"/>
                              </w:rPr>
                              <w:t>L</w:t>
                            </w:r>
                            <w:r>
                              <w:rPr>
                                <w:rFonts w:ascii="Times New Roman" w:hAnsi="Times New Roman" w:eastAsia="Times New Roman" w:cs="Times New Roman"/>
                                <w:b w:val="0"/>
                                <w:bCs w:val="0"/>
                                <w:color w:val="000000"/>
                                <w:spacing w:val="0"/>
                                <w:w w:val="100"/>
                                <w:position w:val="0"/>
                                <w:sz w:val="24"/>
                                <w:szCs w:val="24"/>
                                <w:lang w:val="en-US" w:eastAsia="en-US" w:bidi="en-US"/>
                              </w:rPr>
                              <w:t>t</w:t>
                            </w:r>
                            <w:r>
                              <w:rPr>
                                <w:rFonts w:ascii="Times New Roman" w:hAnsi="Times New Roman" w:eastAsia="Times New Roman" w:cs="Times New Roman"/>
                                <w:b w:val="0"/>
                                <w:bCs w:val="0"/>
                                <w:color w:val="000000"/>
                                <w:spacing w:val="0"/>
                                <w:w w:val="100"/>
                                <w:position w:val="0"/>
                                <w:sz w:val="18"/>
                                <w:szCs w:val="18"/>
                                <w:lang w:val="en-US" w:eastAsia="en-US" w:bidi="en-US"/>
                              </w:rPr>
                              <w:t xml:space="preserve">-H </w:t>
                            </w:r>
                            <w:r>
                              <w:rPr>
                                <w:rFonts w:ascii="Times New Roman" w:hAnsi="Times New Roman" w:eastAsia="Times New Roman" w:cs="Times New Roman"/>
                                <w:b w:val="0"/>
                                <w:bCs w:val="0"/>
                                <w:color w:val="000000"/>
                                <w:spacing w:val="0"/>
                                <w:w w:val="100"/>
                                <w:position w:val="0"/>
                                <w:sz w:val="16"/>
                                <w:szCs w:val="16"/>
                                <w:lang w:val="en-US" w:eastAsia="en-US" w:bidi="en-US"/>
                              </w:rPr>
                              <w:t>8</w:t>
                            </w:r>
                          </w:p>
                        </w:txbxContent>
                      </wps:txbx>
                      <wps:bodyPr lIns="0" tIns="0" rIns="0" bIns="0">
                        <a:noAutofit/>
                      </wps:bodyPr>
                    </wps:wsp>
                  </a:graphicData>
                </a:graphic>
              </wp:anchor>
            </w:drawing>
          </mc:Choice>
          <mc:Fallback>
            <w:pict>
              <v:shape id="Shape 56" o:spid="_x0000_s1026" o:spt="202" type="#_x0000_t202" style="position:absolute;left:0pt;margin-left:414.3pt;margin-top:157.2pt;height:14.65pt;width:26.65pt;mso-position-horizontal-relative:page;z-index:503316480;mso-width-relative:page;mso-height-relative:page;" filled="f" stroked="f" coordsize="21600,21600" o:gfxdata="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CIZMhW2gAAAAsBAAAPAAAAAAAAAAEAIAAAACIAAABkcnMvZG93bnJldi54&#10;bWxQSwECFAAUAAAACACHTuJAGv5ibIYBAAAXAwAADgAAAAAAAAABACAAAAApAQAAZHJzL2Uyb0Rv&#10;Yy54bWxQSwUGAAAAAAYABgBZAQAAIQ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8"/>
                          <w:szCs w:val="18"/>
                          <w:lang w:val="en-US" w:eastAsia="en-US" w:bidi="en-US"/>
                        </w:rPr>
                        <w:t>L</w:t>
                      </w:r>
                      <w:r>
                        <w:rPr>
                          <w:rFonts w:ascii="Times New Roman" w:hAnsi="Times New Roman" w:eastAsia="Times New Roman" w:cs="Times New Roman"/>
                          <w:b w:val="0"/>
                          <w:bCs w:val="0"/>
                          <w:color w:val="000000"/>
                          <w:spacing w:val="0"/>
                          <w:w w:val="100"/>
                          <w:position w:val="0"/>
                          <w:sz w:val="24"/>
                          <w:szCs w:val="24"/>
                          <w:lang w:val="en-US" w:eastAsia="en-US" w:bidi="en-US"/>
                        </w:rPr>
                        <w:t>t</w:t>
                      </w:r>
                      <w:r>
                        <w:rPr>
                          <w:rFonts w:ascii="Times New Roman" w:hAnsi="Times New Roman" w:eastAsia="Times New Roman" w:cs="Times New Roman"/>
                          <w:b w:val="0"/>
                          <w:bCs w:val="0"/>
                          <w:color w:val="000000"/>
                          <w:spacing w:val="0"/>
                          <w:w w:val="100"/>
                          <w:position w:val="0"/>
                          <w:sz w:val="18"/>
                          <w:szCs w:val="18"/>
                          <w:lang w:val="en-US" w:eastAsia="en-US" w:bidi="en-US"/>
                        </w:rPr>
                        <w:t xml:space="preserve">-H </w:t>
                      </w:r>
                      <w:r>
                        <w:rPr>
                          <w:rFonts w:ascii="Times New Roman" w:hAnsi="Times New Roman" w:eastAsia="Times New Roman" w:cs="Times New Roman"/>
                          <w:b w:val="0"/>
                          <w:bCs w:val="0"/>
                          <w:color w:val="000000"/>
                          <w:spacing w:val="0"/>
                          <w:w w:val="100"/>
                          <w:position w:val="0"/>
                          <w:sz w:val="16"/>
                          <w:szCs w:val="16"/>
                          <w:lang w:val="en-US" w:eastAsia="en-US" w:bidi="en-US"/>
                        </w:rPr>
                        <w:t>8</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5349875</wp:posOffset>
                </wp:positionH>
                <wp:positionV relativeFrom="paragraph">
                  <wp:posOffset>2185670</wp:posOffset>
                </wp:positionV>
                <wp:extent cx="402590" cy="161290"/>
                <wp:effectExtent l="0" t="0" r="0" b="0"/>
                <wp:wrapNone/>
                <wp:docPr id="58" name="Shape 58"/>
                <wp:cNvGraphicFramePr/>
                <a:graphic xmlns:a="http://schemas.openxmlformats.org/drawingml/2006/main">
                  <a:graphicData uri="http://schemas.microsoft.com/office/word/2010/wordprocessingShape">
                    <wps:wsp>
                      <wps:cNvSpPr txBox="1"/>
                      <wps:spPr>
                        <a:xfrm>
                          <a:off x="0" y="0"/>
                          <a:ext cx="402590" cy="16129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right"/>
                              <w:rPr>
                                <w:sz w:val="10"/>
                                <w:szCs w:val="10"/>
                              </w:rPr>
                            </w:pPr>
                            <w:r>
                              <w:rPr>
                                <w:rFonts w:ascii="宋体" w:hAnsi="宋体" w:eastAsia="宋体" w:cs="宋体"/>
                                <w:b w:val="0"/>
                                <w:bCs w:val="0"/>
                                <w:color w:val="000000"/>
                                <w:spacing w:val="0"/>
                                <w:w w:val="100"/>
                                <w:position w:val="0"/>
                                <w:sz w:val="13"/>
                                <w:szCs w:val="13"/>
                                <w:lang w:val="en-US" w:eastAsia="en-US" w:bidi="en-US"/>
                              </w:rPr>
                              <w:t>(</w:t>
                            </w:r>
                            <w:r>
                              <w:rPr>
                                <w:rFonts w:ascii="Times New Roman" w:hAnsi="Times New Roman" w:eastAsia="Times New Roman" w:cs="Times New Roman"/>
                                <w:b w:val="0"/>
                                <w:bCs w:val="0"/>
                                <w:i/>
                                <w:iCs/>
                                <w:color w:val="000000"/>
                                <w:spacing w:val="0"/>
                                <w:w w:val="100"/>
                                <w:position w:val="0"/>
                                <w:sz w:val="13"/>
                                <w:szCs w:val="13"/>
                                <w:lang w:val="en-US" w:eastAsia="en-US" w:bidi="en-US"/>
                              </w:rPr>
                              <w:t>a</w:t>
                            </w:r>
                            <w:r>
                              <w:rPr>
                                <w:rFonts w:ascii="Times New Roman" w:hAnsi="Times New Roman" w:eastAsia="Times New Roman" w:cs="Times New Roman"/>
                                <w:b w:val="0"/>
                                <w:bCs w:val="0"/>
                                <w:color w:val="000000"/>
                                <w:spacing w:val="0"/>
                                <w:w w:val="100"/>
                                <w:position w:val="0"/>
                                <w:sz w:val="13"/>
                                <w:szCs w:val="13"/>
                                <w:vertAlign w:val="subscript"/>
                                <w:lang w:val="en-US" w:eastAsia="en-US" w:bidi="en-US"/>
                              </w:rPr>
                              <w:t>5</w:t>
                            </w:r>
                            <w:r>
                              <w:rPr>
                                <w:rFonts w:ascii="宋体" w:hAnsi="宋体" w:eastAsia="宋体" w:cs="宋体"/>
                                <w:b w:val="0"/>
                                <w:bCs w:val="0"/>
                                <w:color w:val="000000"/>
                                <w:spacing w:val="0"/>
                                <w:w w:val="100"/>
                                <w:position w:val="0"/>
                                <w:sz w:val="13"/>
                                <w:szCs w:val="13"/>
                                <w:lang w:val="en-US" w:eastAsia="en-US" w:bidi="en-US"/>
                              </w:rPr>
                              <w:t xml:space="preserve">) </w:t>
                            </w:r>
                            <w:r>
                              <w:rPr>
                                <w:rFonts w:ascii="Times New Roman" w:hAnsi="Times New Roman" w:eastAsia="Times New Roman" w:cs="Times New Roman"/>
                                <w:b w:val="0"/>
                                <w:bCs w:val="0"/>
                                <w:color w:val="000000"/>
                                <w:spacing w:val="0"/>
                                <w:w w:val="100"/>
                                <w:position w:val="0"/>
                                <w:sz w:val="19"/>
                                <w:szCs w:val="19"/>
                                <w:lang w:val="en-US" w:eastAsia="en-US" w:bidi="en-US"/>
                              </w:rPr>
                              <w:t xml:space="preserve">= </w:t>
                            </w:r>
                            <w:r>
                              <w:rPr>
                                <w:rFonts w:ascii="Times New Roman" w:hAnsi="Times New Roman" w:eastAsia="Times New Roman" w:cs="Times New Roman"/>
                                <w:b w:val="0"/>
                                <w:bCs w:val="0"/>
                                <w:i/>
                                <w:iCs/>
                                <w:color w:val="000000"/>
                                <w:spacing w:val="0"/>
                                <w:w w:val="100"/>
                                <w:position w:val="0"/>
                                <w:sz w:val="13"/>
                                <w:szCs w:val="13"/>
                                <w:lang w:val="en-US" w:eastAsia="en-US" w:bidi="en-US"/>
                              </w:rPr>
                              <w:t>a</w:t>
                            </w:r>
                            <w:r>
                              <w:rPr>
                                <w:rFonts w:ascii="Times New Roman" w:hAnsi="Times New Roman" w:eastAsia="Times New Roman" w:cs="Times New Roman"/>
                                <w:b w:val="0"/>
                                <w:bCs w:val="0"/>
                                <w:color w:val="000000"/>
                                <w:spacing w:val="0"/>
                                <w:w w:val="100"/>
                                <w:position w:val="0"/>
                                <w:sz w:val="10"/>
                                <w:szCs w:val="10"/>
                                <w:lang w:val="en-US" w:eastAsia="en-US" w:bidi="en-US"/>
                              </w:rPr>
                              <w:t>4</w:t>
                            </w:r>
                          </w:p>
                        </w:txbxContent>
                      </wps:txbx>
                      <wps:bodyPr lIns="0" tIns="0" rIns="0" bIns="0">
                        <a:noAutofit/>
                      </wps:bodyPr>
                    </wps:wsp>
                  </a:graphicData>
                </a:graphic>
              </wp:anchor>
            </w:drawing>
          </mc:Choice>
          <mc:Fallback>
            <w:pict>
              <v:shape id="Shape 58" o:spid="_x0000_s1026" o:spt="202" type="#_x0000_t202" style="position:absolute;left:0pt;margin-left:421.25pt;margin-top:172.1pt;height:12.7pt;width:31.7pt;mso-position-horizontal-relative:page;z-index:503316480;mso-width-relative:page;mso-height-relative:page;" filled="f" stroked="f" coordsize="21600,21600" o:gfxdata="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right"/>
                        <w:rPr>
                          <w:sz w:val="10"/>
                          <w:szCs w:val="10"/>
                        </w:rPr>
                      </w:pPr>
                      <w:r>
                        <w:rPr>
                          <w:rFonts w:ascii="宋体" w:hAnsi="宋体" w:eastAsia="宋体" w:cs="宋体"/>
                          <w:b w:val="0"/>
                          <w:bCs w:val="0"/>
                          <w:color w:val="000000"/>
                          <w:spacing w:val="0"/>
                          <w:w w:val="100"/>
                          <w:position w:val="0"/>
                          <w:sz w:val="13"/>
                          <w:szCs w:val="13"/>
                          <w:lang w:val="en-US" w:eastAsia="en-US" w:bidi="en-US"/>
                        </w:rPr>
                        <w:t>(</w:t>
                      </w:r>
                      <w:r>
                        <w:rPr>
                          <w:rFonts w:ascii="Times New Roman" w:hAnsi="Times New Roman" w:eastAsia="Times New Roman" w:cs="Times New Roman"/>
                          <w:b w:val="0"/>
                          <w:bCs w:val="0"/>
                          <w:i/>
                          <w:iCs/>
                          <w:color w:val="000000"/>
                          <w:spacing w:val="0"/>
                          <w:w w:val="100"/>
                          <w:position w:val="0"/>
                          <w:sz w:val="13"/>
                          <w:szCs w:val="13"/>
                          <w:lang w:val="en-US" w:eastAsia="en-US" w:bidi="en-US"/>
                        </w:rPr>
                        <w:t>a</w:t>
                      </w:r>
                      <w:r>
                        <w:rPr>
                          <w:rFonts w:ascii="Times New Roman" w:hAnsi="Times New Roman" w:eastAsia="Times New Roman" w:cs="Times New Roman"/>
                          <w:b w:val="0"/>
                          <w:bCs w:val="0"/>
                          <w:color w:val="000000"/>
                          <w:spacing w:val="0"/>
                          <w:w w:val="100"/>
                          <w:position w:val="0"/>
                          <w:sz w:val="13"/>
                          <w:szCs w:val="13"/>
                          <w:vertAlign w:val="subscript"/>
                          <w:lang w:val="en-US" w:eastAsia="en-US" w:bidi="en-US"/>
                        </w:rPr>
                        <w:t>5</w:t>
                      </w:r>
                      <w:r>
                        <w:rPr>
                          <w:rFonts w:ascii="宋体" w:hAnsi="宋体" w:eastAsia="宋体" w:cs="宋体"/>
                          <w:b w:val="0"/>
                          <w:bCs w:val="0"/>
                          <w:color w:val="000000"/>
                          <w:spacing w:val="0"/>
                          <w:w w:val="100"/>
                          <w:position w:val="0"/>
                          <w:sz w:val="13"/>
                          <w:szCs w:val="13"/>
                          <w:lang w:val="en-US" w:eastAsia="en-US" w:bidi="en-US"/>
                        </w:rPr>
                        <w:t xml:space="preserve">) </w:t>
                      </w:r>
                      <w:r>
                        <w:rPr>
                          <w:rFonts w:ascii="Times New Roman" w:hAnsi="Times New Roman" w:eastAsia="Times New Roman" w:cs="Times New Roman"/>
                          <w:b w:val="0"/>
                          <w:bCs w:val="0"/>
                          <w:color w:val="000000"/>
                          <w:spacing w:val="0"/>
                          <w:w w:val="100"/>
                          <w:position w:val="0"/>
                          <w:sz w:val="19"/>
                          <w:szCs w:val="19"/>
                          <w:lang w:val="en-US" w:eastAsia="en-US" w:bidi="en-US"/>
                        </w:rPr>
                        <w:t xml:space="preserve">= </w:t>
                      </w:r>
                      <w:r>
                        <w:rPr>
                          <w:rFonts w:ascii="Times New Roman" w:hAnsi="Times New Roman" w:eastAsia="Times New Roman" w:cs="Times New Roman"/>
                          <w:b w:val="0"/>
                          <w:bCs w:val="0"/>
                          <w:i/>
                          <w:iCs/>
                          <w:color w:val="000000"/>
                          <w:spacing w:val="0"/>
                          <w:w w:val="100"/>
                          <w:position w:val="0"/>
                          <w:sz w:val="13"/>
                          <w:szCs w:val="13"/>
                          <w:lang w:val="en-US" w:eastAsia="en-US" w:bidi="en-US"/>
                        </w:rPr>
                        <w:t>a</w:t>
                      </w:r>
                      <w:r>
                        <w:rPr>
                          <w:rFonts w:ascii="Times New Roman" w:hAnsi="Times New Roman" w:eastAsia="Times New Roman" w:cs="Times New Roman"/>
                          <w:b w:val="0"/>
                          <w:bCs w:val="0"/>
                          <w:color w:val="000000"/>
                          <w:spacing w:val="0"/>
                          <w:w w:val="100"/>
                          <w:position w:val="0"/>
                          <w:sz w:val="10"/>
                          <w:szCs w:val="10"/>
                          <w:lang w:val="en-US" w:eastAsia="en-US" w:bidi="en-US"/>
                        </w:rPr>
                        <w:t>4</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5861685</wp:posOffset>
                </wp:positionH>
                <wp:positionV relativeFrom="paragraph">
                  <wp:posOffset>2185670</wp:posOffset>
                </wp:positionV>
                <wp:extent cx="539750" cy="267970"/>
                <wp:effectExtent l="0" t="0" r="0" b="0"/>
                <wp:wrapNone/>
                <wp:docPr id="60" name="Shape 60"/>
                <wp:cNvGraphicFramePr/>
                <a:graphic xmlns:a="http://schemas.openxmlformats.org/drawingml/2006/main">
                  <a:graphicData uri="http://schemas.microsoft.com/office/word/2010/wordprocessingShape">
                    <wps:wsp>
                      <wps:cNvSpPr txBox="1"/>
                      <wps:spPr>
                        <a:xfrm>
                          <a:off x="0" y="0"/>
                          <a:ext cx="539750" cy="26797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0"/>
                                <w:szCs w:val="10"/>
                              </w:rPr>
                            </w:pPr>
                            <w:r>
                              <w:rPr>
                                <w:rFonts w:ascii="Times New Roman" w:hAnsi="Times New Roman" w:eastAsia="Times New Roman" w:cs="Times New Roman"/>
                                <w:b w:val="0"/>
                                <w:bCs w:val="0"/>
                                <w:i/>
                                <w:iCs/>
                                <w:color w:val="000000"/>
                                <w:spacing w:val="0"/>
                                <w:w w:val="100"/>
                                <w:position w:val="0"/>
                                <w:sz w:val="13"/>
                                <w:szCs w:val="13"/>
                                <w:lang w:val="en-US" w:eastAsia="en-US" w:bidi="en-US"/>
                              </w:rPr>
                              <w:t>wn</w:t>
                            </w:r>
                            <w:r>
                              <w:rPr>
                                <w:rFonts w:ascii="Times New Roman" w:hAnsi="Times New Roman" w:eastAsia="Times New Roman" w:cs="Times New Roman"/>
                                <w:b w:val="0"/>
                                <w:bCs w:val="0"/>
                                <w:color w:val="000000"/>
                                <w:spacing w:val="0"/>
                                <w:w w:val="100"/>
                                <w:position w:val="0"/>
                                <w:sz w:val="36"/>
                                <w:szCs w:val="36"/>
                                <w:lang w:val="en-US" w:eastAsia="en-US" w:bidi="en-US"/>
                              </w:rPr>
                              <w:t>a</w:t>
                            </w:r>
                            <w:r>
                              <w:rPr>
                                <w:rFonts w:ascii="Times New Roman" w:hAnsi="Times New Roman" w:eastAsia="Times New Roman" w:cs="Times New Roman"/>
                                <w:b w:val="0"/>
                                <w:bCs w:val="0"/>
                                <w:color w:val="000000"/>
                                <w:spacing w:val="0"/>
                                <w:w w:val="100"/>
                                <w:position w:val="0"/>
                                <w:sz w:val="8"/>
                                <w:szCs w:val="8"/>
                                <w:lang w:val="en-US" w:eastAsia="en-US" w:bidi="en-US"/>
                              </w:rPr>
                              <w:t>_</w:t>
                            </w:r>
                            <w:r>
                              <w:rPr>
                                <w:rFonts w:ascii="宋体" w:hAnsi="宋体" w:eastAsia="宋体" w:cs="宋体"/>
                                <w:b w:val="0"/>
                                <w:bCs w:val="0"/>
                                <w:color w:val="000000"/>
                                <w:spacing w:val="0"/>
                                <w:w w:val="100"/>
                                <w:position w:val="0"/>
                                <w:sz w:val="13"/>
                                <w:szCs w:val="13"/>
                                <w:lang w:val="en-US" w:eastAsia="en-US" w:bidi="en-US"/>
                              </w:rPr>
                              <w:t>(</w:t>
                            </w:r>
                            <w:r>
                              <w:rPr>
                                <w:rFonts w:ascii="Times New Roman" w:hAnsi="Times New Roman" w:eastAsia="Times New Roman" w:cs="Times New Roman"/>
                                <w:b w:val="0"/>
                                <w:bCs w:val="0"/>
                                <w:i/>
                                <w:iCs/>
                                <w:color w:val="000000"/>
                                <w:spacing w:val="0"/>
                                <w:w w:val="100"/>
                                <w:position w:val="0"/>
                                <w:sz w:val="13"/>
                                <w:szCs w:val="13"/>
                                <w:lang w:val="en-US" w:eastAsia="en-US" w:bidi="en-US"/>
                              </w:rPr>
                              <w:t>a</w:t>
                            </w:r>
                            <w:r>
                              <w:rPr>
                                <w:rFonts w:ascii="Times New Roman" w:hAnsi="Times New Roman" w:eastAsia="Times New Roman" w:cs="Times New Roman"/>
                                <w:b w:val="0"/>
                                <w:bCs w:val="0"/>
                                <w:color w:val="000000"/>
                                <w:spacing w:val="0"/>
                                <w:w w:val="100"/>
                                <w:position w:val="0"/>
                                <w:sz w:val="13"/>
                                <w:szCs w:val="13"/>
                                <w:vertAlign w:val="subscript"/>
                                <w:lang w:val="en-US" w:eastAsia="en-US" w:bidi="en-US"/>
                              </w:rPr>
                              <w:t>6</w:t>
                            </w:r>
                            <w:r>
                              <w:rPr>
                                <w:rFonts w:ascii="宋体" w:hAnsi="宋体" w:eastAsia="宋体" w:cs="宋体"/>
                                <w:b w:val="0"/>
                                <w:bCs w:val="0"/>
                                <w:color w:val="000000"/>
                                <w:spacing w:val="0"/>
                                <w:w w:val="100"/>
                                <w:position w:val="0"/>
                                <w:sz w:val="13"/>
                                <w:szCs w:val="13"/>
                                <w:lang w:val="en-US" w:eastAsia="en-US" w:bidi="en-US"/>
                              </w:rPr>
                              <w:t xml:space="preserve">) </w:t>
                            </w:r>
                            <w:r>
                              <w:rPr>
                                <w:rFonts w:ascii="Times New Roman" w:hAnsi="Times New Roman" w:eastAsia="Times New Roman" w:cs="Times New Roman"/>
                                <w:b w:val="0"/>
                                <w:bCs w:val="0"/>
                                <w:color w:val="000000"/>
                                <w:spacing w:val="0"/>
                                <w:w w:val="100"/>
                                <w:position w:val="0"/>
                                <w:sz w:val="19"/>
                                <w:szCs w:val="19"/>
                                <w:lang w:val="en-US" w:eastAsia="en-US" w:bidi="en-US"/>
                              </w:rPr>
                              <w:t xml:space="preserve">= </w:t>
                            </w:r>
                            <w:r>
                              <w:rPr>
                                <w:rFonts w:ascii="Times New Roman" w:hAnsi="Times New Roman" w:eastAsia="Times New Roman" w:cs="Times New Roman"/>
                                <w:b w:val="0"/>
                                <w:bCs w:val="0"/>
                                <w:i/>
                                <w:iCs/>
                                <w:color w:val="000000"/>
                                <w:spacing w:val="0"/>
                                <w:w w:val="100"/>
                                <w:position w:val="0"/>
                                <w:sz w:val="13"/>
                                <w:szCs w:val="13"/>
                                <w:lang w:val="en-US" w:eastAsia="en-US" w:bidi="en-US"/>
                              </w:rPr>
                              <w:t>a</w:t>
                            </w:r>
                            <w:r>
                              <w:rPr>
                                <w:rFonts w:ascii="Times New Roman" w:hAnsi="Times New Roman" w:eastAsia="Times New Roman" w:cs="Times New Roman"/>
                                <w:b w:val="0"/>
                                <w:bCs w:val="0"/>
                                <w:color w:val="000000"/>
                                <w:spacing w:val="0"/>
                                <w:w w:val="100"/>
                                <w:position w:val="0"/>
                                <w:sz w:val="10"/>
                                <w:szCs w:val="10"/>
                                <w:lang w:val="en-US" w:eastAsia="en-US" w:bidi="en-US"/>
                              </w:rPr>
                              <w:t>4</w:t>
                            </w:r>
                          </w:p>
                        </w:txbxContent>
                      </wps:txbx>
                      <wps:bodyPr lIns="0" tIns="0" rIns="0" bIns="0">
                        <a:noAutofit/>
                      </wps:bodyPr>
                    </wps:wsp>
                  </a:graphicData>
                </a:graphic>
              </wp:anchor>
            </w:drawing>
          </mc:Choice>
          <mc:Fallback>
            <w:pict>
              <v:shape id="Shape 60" o:spid="_x0000_s1026" o:spt="202" type="#_x0000_t202" style="position:absolute;left:0pt;margin-left:461.55pt;margin-top:172.1pt;height:21.1pt;width:42.5pt;mso-position-horizontal-relative:page;z-index:503316480;mso-width-relative:page;mso-height-relative:page;" filled="f" stroked="f" coordsize="21600,21600" o:gfxdata="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0"/>
                          <w:szCs w:val="10"/>
                        </w:rPr>
                      </w:pPr>
                      <w:r>
                        <w:rPr>
                          <w:rFonts w:ascii="Times New Roman" w:hAnsi="Times New Roman" w:eastAsia="Times New Roman" w:cs="Times New Roman"/>
                          <w:b w:val="0"/>
                          <w:bCs w:val="0"/>
                          <w:i/>
                          <w:iCs/>
                          <w:color w:val="000000"/>
                          <w:spacing w:val="0"/>
                          <w:w w:val="100"/>
                          <w:position w:val="0"/>
                          <w:sz w:val="13"/>
                          <w:szCs w:val="13"/>
                          <w:lang w:val="en-US" w:eastAsia="en-US" w:bidi="en-US"/>
                        </w:rPr>
                        <w:t>wn</w:t>
                      </w:r>
                      <w:r>
                        <w:rPr>
                          <w:rFonts w:ascii="Times New Roman" w:hAnsi="Times New Roman" w:eastAsia="Times New Roman" w:cs="Times New Roman"/>
                          <w:b w:val="0"/>
                          <w:bCs w:val="0"/>
                          <w:color w:val="000000"/>
                          <w:spacing w:val="0"/>
                          <w:w w:val="100"/>
                          <w:position w:val="0"/>
                          <w:sz w:val="36"/>
                          <w:szCs w:val="36"/>
                          <w:lang w:val="en-US" w:eastAsia="en-US" w:bidi="en-US"/>
                        </w:rPr>
                        <w:t>a</w:t>
                      </w:r>
                      <w:r>
                        <w:rPr>
                          <w:rFonts w:ascii="Times New Roman" w:hAnsi="Times New Roman" w:eastAsia="Times New Roman" w:cs="Times New Roman"/>
                          <w:b w:val="0"/>
                          <w:bCs w:val="0"/>
                          <w:color w:val="000000"/>
                          <w:spacing w:val="0"/>
                          <w:w w:val="100"/>
                          <w:position w:val="0"/>
                          <w:sz w:val="8"/>
                          <w:szCs w:val="8"/>
                          <w:lang w:val="en-US" w:eastAsia="en-US" w:bidi="en-US"/>
                        </w:rPr>
                        <w:t>_</w:t>
                      </w:r>
                      <w:r>
                        <w:rPr>
                          <w:rFonts w:ascii="宋体" w:hAnsi="宋体" w:eastAsia="宋体" w:cs="宋体"/>
                          <w:b w:val="0"/>
                          <w:bCs w:val="0"/>
                          <w:color w:val="000000"/>
                          <w:spacing w:val="0"/>
                          <w:w w:val="100"/>
                          <w:position w:val="0"/>
                          <w:sz w:val="13"/>
                          <w:szCs w:val="13"/>
                          <w:lang w:val="en-US" w:eastAsia="en-US" w:bidi="en-US"/>
                        </w:rPr>
                        <w:t>(</w:t>
                      </w:r>
                      <w:r>
                        <w:rPr>
                          <w:rFonts w:ascii="Times New Roman" w:hAnsi="Times New Roman" w:eastAsia="Times New Roman" w:cs="Times New Roman"/>
                          <w:b w:val="0"/>
                          <w:bCs w:val="0"/>
                          <w:i/>
                          <w:iCs/>
                          <w:color w:val="000000"/>
                          <w:spacing w:val="0"/>
                          <w:w w:val="100"/>
                          <w:position w:val="0"/>
                          <w:sz w:val="13"/>
                          <w:szCs w:val="13"/>
                          <w:lang w:val="en-US" w:eastAsia="en-US" w:bidi="en-US"/>
                        </w:rPr>
                        <w:t>a</w:t>
                      </w:r>
                      <w:r>
                        <w:rPr>
                          <w:rFonts w:ascii="Times New Roman" w:hAnsi="Times New Roman" w:eastAsia="Times New Roman" w:cs="Times New Roman"/>
                          <w:b w:val="0"/>
                          <w:bCs w:val="0"/>
                          <w:color w:val="000000"/>
                          <w:spacing w:val="0"/>
                          <w:w w:val="100"/>
                          <w:position w:val="0"/>
                          <w:sz w:val="13"/>
                          <w:szCs w:val="13"/>
                          <w:vertAlign w:val="subscript"/>
                          <w:lang w:val="en-US" w:eastAsia="en-US" w:bidi="en-US"/>
                        </w:rPr>
                        <w:t>6</w:t>
                      </w:r>
                      <w:r>
                        <w:rPr>
                          <w:rFonts w:ascii="宋体" w:hAnsi="宋体" w:eastAsia="宋体" w:cs="宋体"/>
                          <w:b w:val="0"/>
                          <w:bCs w:val="0"/>
                          <w:color w:val="000000"/>
                          <w:spacing w:val="0"/>
                          <w:w w:val="100"/>
                          <w:position w:val="0"/>
                          <w:sz w:val="13"/>
                          <w:szCs w:val="13"/>
                          <w:lang w:val="en-US" w:eastAsia="en-US" w:bidi="en-US"/>
                        </w:rPr>
                        <w:t xml:space="preserve">) </w:t>
                      </w:r>
                      <w:r>
                        <w:rPr>
                          <w:rFonts w:ascii="Times New Roman" w:hAnsi="Times New Roman" w:eastAsia="Times New Roman" w:cs="Times New Roman"/>
                          <w:b w:val="0"/>
                          <w:bCs w:val="0"/>
                          <w:color w:val="000000"/>
                          <w:spacing w:val="0"/>
                          <w:w w:val="100"/>
                          <w:position w:val="0"/>
                          <w:sz w:val="19"/>
                          <w:szCs w:val="19"/>
                          <w:lang w:val="en-US" w:eastAsia="en-US" w:bidi="en-US"/>
                        </w:rPr>
                        <w:t xml:space="preserve">= </w:t>
                      </w:r>
                      <w:r>
                        <w:rPr>
                          <w:rFonts w:ascii="Times New Roman" w:hAnsi="Times New Roman" w:eastAsia="Times New Roman" w:cs="Times New Roman"/>
                          <w:b w:val="0"/>
                          <w:bCs w:val="0"/>
                          <w:i/>
                          <w:iCs/>
                          <w:color w:val="000000"/>
                          <w:spacing w:val="0"/>
                          <w:w w:val="100"/>
                          <w:position w:val="0"/>
                          <w:sz w:val="13"/>
                          <w:szCs w:val="13"/>
                          <w:lang w:val="en-US" w:eastAsia="en-US" w:bidi="en-US"/>
                        </w:rPr>
                        <w:t>a</w:t>
                      </w:r>
                      <w:r>
                        <w:rPr>
                          <w:rFonts w:ascii="Times New Roman" w:hAnsi="Times New Roman" w:eastAsia="Times New Roman" w:cs="Times New Roman"/>
                          <w:b w:val="0"/>
                          <w:bCs w:val="0"/>
                          <w:color w:val="000000"/>
                          <w:spacing w:val="0"/>
                          <w:w w:val="100"/>
                          <w:position w:val="0"/>
                          <w:sz w:val="10"/>
                          <w:szCs w:val="10"/>
                          <w:lang w:val="en-US" w:eastAsia="en-US" w:bidi="en-US"/>
                        </w:rPr>
                        <w:t>4</w:t>
                      </w:r>
                    </w:p>
                  </w:txbxContent>
                </v:textbox>
              </v:shape>
            </w:pict>
          </mc:Fallback>
        </mc:AlternateContent>
      </w:r>
      <w:r>
        <w:drawing>
          <wp:anchor distT="0" distB="274320" distL="129540" distR="266700" simplePos="0" relativeHeight="125830144" behindDoc="0" locked="0" layoutInCell="1" allowOverlap="1">
            <wp:simplePos x="0" y="0"/>
            <wp:positionH relativeFrom="page">
              <wp:posOffset>3742690</wp:posOffset>
            </wp:positionH>
            <wp:positionV relativeFrom="paragraph">
              <wp:posOffset>1517650</wp:posOffset>
            </wp:positionV>
            <wp:extent cx="1066800" cy="1066800"/>
            <wp:effectExtent l="0" t="0" r="0" b="0"/>
            <wp:wrapSquare wrapText="right"/>
            <wp:docPr id="62" name="Shape 62"/>
            <wp:cNvGraphicFramePr/>
            <a:graphic xmlns:a="http://schemas.openxmlformats.org/drawingml/2006/main">
              <a:graphicData uri="http://schemas.openxmlformats.org/drawingml/2006/picture">
                <pic:pic xmlns:pic="http://schemas.openxmlformats.org/drawingml/2006/picture">
                  <pic:nvPicPr>
                    <pic:cNvPr id="62" name="Shape 62"/>
                    <pic:cNvPicPr/>
                  </pic:nvPicPr>
                  <pic:blipFill>
                    <a:blip r:embed="rId27"/>
                    <a:stretch>
                      <a:fillRect/>
                    </a:stretch>
                  </pic:blipFill>
                  <pic:spPr>
                    <a:xfrm>
                      <a:off x="0" y="0"/>
                      <a:ext cx="1066800" cy="106680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4328160</wp:posOffset>
                </wp:positionH>
                <wp:positionV relativeFrom="paragraph">
                  <wp:posOffset>1993265</wp:posOffset>
                </wp:positionV>
                <wp:extent cx="73025" cy="115570"/>
                <wp:effectExtent l="0" t="0" r="0" b="0"/>
                <wp:wrapNone/>
                <wp:docPr id="64" name="Shape 64"/>
                <wp:cNvGraphicFramePr/>
                <a:graphic xmlns:a="http://schemas.openxmlformats.org/drawingml/2006/main">
                  <a:graphicData uri="http://schemas.microsoft.com/office/word/2010/wordprocessingShape">
                    <wps:wsp>
                      <wps:cNvSpPr txBox="1"/>
                      <wps:spPr>
                        <a:xfrm>
                          <a:off x="0" y="0"/>
                          <a:ext cx="73025" cy="11557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val="0"/>
                                <w:bCs w:val="0"/>
                                <w:i/>
                                <w:iCs/>
                                <w:color w:val="000000"/>
                                <w:spacing w:val="0"/>
                                <w:w w:val="100"/>
                                <w:position w:val="0"/>
                                <w:sz w:val="14"/>
                                <w:szCs w:val="14"/>
                                <w:lang w:val="en-US" w:eastAsia="en-US" w:bidi="en-US"/>
                              </w:rPr>
                              <w:t>6</w:t>
                            </w:r>
                          </w:p>
                        </w:txbxContent>
                      </wps:txbx>
                      <wps:bodyPr lIns="0" tIns="0" rIns="0" bIns="0">
                        <a:noAutofit/>
                      </wps:bodyPr>
                    </wps:wsp>
                  </a:graphicData>
                </a:graphic>
              </wp:anchor>
            </w:drawing>
          </mc:Choice>
          <mc:Fallback>
            <w:pict>
              <v:shape id="Shape 64" o:spid="_x0000_s1026" o:spt="202" type="#_x0000_t202" style="position:absolute;left:0pt;margin-left:340.8pt;margin-top:156.95pt;height:9.1pt;width:5.75pt;mso-position-horizontal-relative:page;z-index:503316480;mso-width-relative:page;mso-height-relative:page;" filled="f" stroked="f" coordsize="21600,21600" o:gfxdata="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val="0"/>
                          <w:bCs w:val="0"/>
                          <w:i/>
                          <w:iCs/>
                          <w:color w:val="000000"/>
                          <w:spacing w:val="0"/>
                          <w:w w:val="100"/>
                          <w:position w:val="0"/>
                          <w:sz w:val="14"/>
                          <w:szCs w:val="14"/>
                          <w:lang w:val="en-US" w:eastAsia="en-US" w:bidi="en-US"/>
                        </w:rPr>
                        <w:t>6</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3727450</wp:posOffset>
                </wp:positionH>
                <wp:positionV relativeFrom="paragraph">
                  <wp:posOffset>2581275</wp:posOffset>
                </wp:positionV>
                <wp:extent cx="948055" cy="125095"/>
                <wp:effectExtent l="0" t="0" r="0" b="0"/>
                <wp:wrapNone/>
                <wp:docPr id="66" name="Shape 66"/>
                <wp:cNvGraphicFramePr/>
                <a:graphic xmlns:a="http://schemas.openxmlformats.org/drawingml/2006/main">
                  <a:graphicData uri="http://schemas.microsoft.com/office/word/2010/wordprocessingShape">
                    <wps:wsp>
                      <wps:cNvSpPr txBox="1"/>
                      <wps:spPr>
                        <a:xfrm>
                          <a:off x="0" y="0"/>
                          <a:ext cx="948055" cy="125095"/>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0"/>
                                <w:szCs w:val="10"/>
                              </w:rPr>
                            </w:pPr>
                            <w:r>
                              <w:rPr>
                                <w:rFonts w:ascii="宋体" w:hAnsi="宋体" w:eastAsia="宋体" w:cs="宋体"/>
                                <w:b w:val="0"/>
                                <w:bCs w:val="0"/>
                                <w:i/>
                                <w:iCs/>
                                <w:color w:val="000000"/>
                                <w:spacing w:val="0"/>
                                <w:w w:val="100"/>
                                <w:position w:val="0"/>
                                <w:sz w:val="14"/>
                                <w:szCs w:val="14"/>
                                <w:lang w:val="zh-TW" w:eastAsia="zh-TW" w:bidi="zh-TW"/>
                              </w:rPr>
                              <w:t>"</w:t>
                            </w:r>
                            <w:r>
                              <w:rPr>
                                <w:rFonts w:ascii="宋体" w:hAnsi="宋体" w:eastAsia="宋体" w:cs="宋体"/>
                                <w:b w:val="0"/>
                                <w:bCs w:val="0"/>
                                <w:color w:val="000000"/>
                                <w:spacing w:val="0"/>
                                <w:w w:val="100"/>
                                <w:position w:val="0"/>
                                <w:sz w:val="14"/>
                                <w:szCs w:val="14"/>
                                <w:lang w:val="zh-TW" w:eastAsia="zh-TW" w:bidi="zh-TW"/>
                              </w:rPr>
                              <w:t>底（</w:t>
                            </w:r>
                            <w:r>
                              <w:rPr>
                                <w:rFonts w:ascii="宋体" w:hAnsi="宋体" w:eastAsia="宋体" w:cs="宋体"/>
                                <w:b w:val="0"/>
                                <w:bCs w:val="0"/>
                                <w:i/>
                                <w:iCs/>
                                <w:color w:val="000000"/>
                                <w:spacing w:val="0"/>
                                <w:w w:val="100"/>
                                <w:position w:val="0"/>
                                <w:sz w:val="14"/>
                                <w:szCs w:val="14"/>
                                <w:lang w:val="zh-TW" w:eastAsia="zh-TW" w:bidi="zh-TW"/>
                              </w:rPr>
                              <w:t>。</w:t>
                            </w:r>
                            <w:r>
                              <w:rPr>
                                <w:rFonts w:ascii="Times New Roman" w:hAnsi="Times New Roman" w:eastAsia="Times New Roman" w:cs="Times New Roman"/>
                                <w:b w:val="0"/>
                                <w:bCs w:val="0"/>
                                <w:color w:val="000000"/>
                                <w:spacing w:val="0"/>
                                <w:w w:val="100"/>
                                <w:position w:val="0"/>
                                <w:sz w:val="10"/>
                                <w:szCs w:val="10"/>
                                <w:lang w:val="zh-TW" w:eastAsia="zh-TW" w:bidi="zh-TW"/>
                              </w:rPr>
                              <w:t>5</w:t>
                            </w:r>
                            <w:r>
                              <w:rPr>
                                <w:rFonts w:ascii="宋体" w:hAnsi="宋体" w:eastAsia="宋体" w:cs="宋体"/>
                                <w:b w:val="0"/>
                                <w:bCs w:val="0"/>
                                <w:color w:val="000000"/>
                                <w:spacing w:val="0"/>
                                <w:w w:val="100"/>
                                <w:position w:val="0"/>
                                <w:sz w:val="14"/>
                                <w:szCs w:val="14"/>
                                <w:lang w:val="zh-TW" w:eastAsia="zh-TW" w:bidi="zh-TW"/>
                              </w:rPr>
                              <w:t>）</w:t>
                            </w:r>
                            <w:r>
                              <w:rPr>
                                <w:rFonts w:ascii="Times New Roman" w:hAnsi="Times New Roman" w:eastAsia="Times New Roman" w:cs="Times New Roman"/>
                                <w:b w:val="0"/>
                                <w:bCs w:val="0"/>
                                <w:color w:val="000000"/>
                                <w:spacing w:val="0"/>
                                <w:w w:val="100"/>
                                <w:position w:val="0"/>
                                <w:sz w:val="14"/>
                                <w:szCs w:val="14"/>
                                <w:lang w:val="en-US" w:eastAsia="en-US" w:bidi="en-US"/>
                              </w:rPr>
                              <w:t xml:space="preserve">= </w:t>
                            </w:r>
                            <w:r>
                              <w:rPr>
                                <w:rFonts w:ascii="Times New Roman" w:hAnsi="Times New Roman" w:eastAsia="Times New Roman" w:cs="Times New Roman"/>
                                <w:b w:val="0"/>
                                <w:bCs w:val="0"/>
                                <w:i/>
                                <w:iCs/>
                                <w:color w:val="000000"/>
                                <w:spacing w:val="0"/>
                                <w:w w:val="100"/>
                                <w:position w:val="0"/>
                                <w:sz w:val="13"/>
                                <w:szCs w:val="13"/>
                                <w:lang w:val="en-US" w:eastAsia="en-US" w:bidi="en-US"/>
                              </w:rPr>
                              <w:t>a</w:t>
                            </w:r>
                            <w:r>
                              <w:rPr>
                                <w:rFonts w:ascii="宋体" w:hAnsi="宋体" w:eastAsia="宋体" w:cs="宋体"/>
                                <w:b w:val="0"/>
                                <w:bCs w:val="0"/>
                                <w:color w:val="000000"/>
                                <w:spacing w:val="0"/>
                                <w:w w:val="100"/>
                                <w:position w:val="0"/>
                                <w:sz w:val="14"/>
                                <w:szCs w:val="14"/>
                                <w:lang w:val="en-US" w:eastAsia="en-US" w:bidi="en-US"/>
                              </w:rPr>
                              <w:t xml:space="preserve"> </w:t>
                            </w:r>
                            <w:r>
                              <w:rPr>
                                <w:rFonts w:ascii="宋体" w:hAnsi="宋体" w:eastAsia="宋体" w:cs="宋体"/>
                                <w:b w:val="0"/>
                                <w:bCs w:val="0"/>
                                <w:color w:val="000000"/>
                                <w:spacing w:val="0"/>
                                <w:w w:val="100"/>
                                <w:position w:val="0"/>
                                <w:sz w:val="14"/>
                                <w:szCs w:val="14"/>
                                <w:lang w:val="zh-TW" w:eastAsia="zh-TW" w:bidi="zh-TW"/>
                              </w:rPr>
                              <w:t>展（</w:t>
                            </w:r>
                            <w:r>
                              <w:rPr>
                                <w:rFonts w:ascii="宋体" w:hAnsi="宋体" w:eastAsia="宋体" w:cs="宋体"/>
                                <w:b w:val="0"/>
                                <w:bCs w:val="0"/>
                                <w:i/>
                                <w:iCs/>
                                <w:color w:val="000000"/>
                                <w:spacing w:val="0"/>
                                <w:w w:val="100"/>
                                <w:position w:val="0"/>
                                <w:sz w:val="14"/>
                                <w:szCs w:val="14"/>
                                <w:lang w:val="zh-TW" w:eastAsia="zh-TW" w:bidi="zh-TW"/>
                              </w:rPr>
                              <w:t>。</w:t>
                            </w:r>
                            <w:r>
                              <w:rPr>
                                <w:rFonts w:ascii="Times New Roman" w:hAnsi="Times New Roman" w:eastAsia="Times New Roman" w:cs="Times New Roman"/>
                                <w:b w:val="0"/>
                                <w:bCs w:val="0"/>
                                <w:color w:val="000000"/>
                                <w:spacing w:val="0"/>
                                <w:w w:val="100"/>
                                <w:position w:val="0"/>
                                <w:sz w:val="10"/>
                                <w:szCs w:val="10"/>
                                <w:lang w:val="zh-TW" w:eastAsia="zh-TW" w:bidi="zh-TW"/>
                              </w:rPr>
                              <w:t>7</w:t>
                            </w:r>
                            <w:r>
                              <w:rPr>
                                <w:rFonts w:ascii="宋体" w:hAnsi="宋体" w:eastAsia="宋体" w:cs="宋体"/>
                                <w:b w:val="0"/>
                                <w:bCs w:val="0"/>
                                <w:color w:val="000000"/>
                                <w:spacing w:val="0"/>
                                <w:w w:val="100"/>
                                <w:position w:val="0"/>
                                <w:sz w:val="14"/>
                                <w:szCs w:val="14"/>
                                <w:lang w:val="zh-TW" w:eastAsia="zh-TW" w:bidi="zh-TW"/>
                              </w:rPr>
                              <w:t>）</w:t>
                            </w:r>
                            <w:r>
                              <w:rPr>
                                <w:rFonts w:ascii="Times New Roman" w:hAnsi="Times New Roman" w:eastAsia="Times New Roman" w:cs="Times New Roman"/>
                                <w:b w:val="0"/>
                                <w:bCs w:val="0"/>
                                <w:color w:val="000000"/>
                                <w:spacing w:val="0"/>
                                <w:w w:val="100"/>
                                <w:position w:val="0"/>
                                <w:sz w:val="14"/>
                                <w:szCs w:val="14"/>
                                <w:lang w:val="en-US" w:eastAsia="en-US" w:bidi="en-US"/>
                              </w:rPr>
                              <w:t xml:space="preserve">= </w:t>
                            </w:r>
                            <w:r>
                              <w:rPr>
                                <w:rFonts w:ascii="宋体" w:hAnsi="宋体" w:eastAsia="宋体" w:cs="宋体"/>
                                <w:b w:val="0"/>
                                <w:bCs w:val="0"/>
                                <w:i/>
                                <w:iCs/>
                                <w:color w:val="000000"/>
                                <w:spacing w:val="0"/>
                                <w:w w:val="100"/>
                                <w:position w:val="0"/>
                                <w:sz w:val="14"/>
                                <w:szCs w:val="14"/>
                                <w:lang w:val="zh-TW" w:eastAsia="zh-TW" w:bidi="zh-TW"/>
                              </w:rPr>
                              <w:t>«</w:t>
                            </w:r>
                            <w:r>
                              <w:rPr>
                                <w:rFonts w:ascii="Times New Roman" w:hAnsi="Times New Roman" w:eastAsia="Times New Roman" w:cs="Times New Roman"/>
                                <w:b w:val="0"/>
                                <w:bCs w:val="0"/>
                                <w:color w:val="000000"/>
                                <w:spacing w:val="0"/>
                                <w:w w:val="100"/>
                                <w:position w:val="0"/>
                                <w:sz w:val="10"/>
                                <w:szCs w:val="10"/>
                                <w:lang w:val="zh-TW" w:eastAsia="zh-TW" w:bidi="zh-TW"/>
                              </w:rPr>
                              <w:t>4</w:t>
                            </w:r>
                          </w:p>
                        </w:txbxContent>
                      </wps:txbx>
                      <wps:bodyPr lIns="0" tIns="0" rIns="0" bIns="0">
                        <a:noAutofit/>
                      </wps:bodyPr>
                    </wps:wsp>
                  </a:graphicData>
                </a:graphic>
              </wp:anchor>
            </w:drawing>
          </mc:Choice>
          <mc:Fallback>
            <w:pict>
              <v:shape id="Shape 66" o:spid="_x0000_s1026" o:spt="202" type="#_x0000_t202" style="position:absolute;left:0pt;margin-left:293.5pt;margin-top:203.25pt;height:9.85pt;width:74.65pt;mso-position-horizontal-relative:page;z-index:503316480;mso-width-relative:page;mso-height-relative:page;" filled="f" stroked="f" coordsize="21600,21600" o:gfxdata="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Bmn9Qr2gAAAAsBAAAPAAAAAAAAAAEAIAAAACIAAABkcnMvZG93bnJldi54&#10;bWxQSwECFAAUAAAACACHTuJA+FLciYYBAAAXAwAADgAAAAAAAAABACAAAAApAQAAZHJzL2Uyb0Rv&#10;Yy54bWxQSwUGAAAAAAYABgBZAQAAIQ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0"/>
                          <w:szCs w:val="10"/>
                        </w:rPr>
                      </w:pPr>
                      <w:r>
                        <w:rPr>
                          <w:rFonts w:ascii="宋体" w:hAnsi="宋体" w:eastAsia="宋体" w:cs="宋体"/>
                          <w:b w:val="0"/>
                          <w:bCs w:val="0"/>
                          <w:i/>
                          <w:iCs/>
                          <w:color w:val="000000"/>
                          <w:spacing w:val="0"/>
                          <w:w w:val="100"/>
                          <w:position w:val="0"/>
                          <w:sz w:val="14"/>
                          <w:szCs w:val="14"/>
                          <w:lang w:val="zh-TW" w:eastAsia="zh-TW" w:bidi="zh-TW"/>
                        </w:rPr>
                        <w:t>"</w:t>
                      </w:r>
                      <w:r>
                        <w:rPr>
                          <w:rFonts w:ascii="宋体" w:hAnsi="宋体" w:eastAsia="宋体" w:cs="宋体"/>
                          <w:b w:val="0"/>
                          <w:bCs w:val="0"/>
                          <w:color w:val="000000"/>
                          <w:spacing w:val="0"/>
                          <w:w w:val="100"/>
                          <w:position w:val="0"/>
                          <w:sz w:val="14"/>
                          <w:szCs w:val="14"/>
                          <w:lang w:val="zh-TW" w:eastAsia="zh-TW" w:bidi="zh-TW"/>
                        </w:rPr>
                        <w:t>底（</w:t>
                      </w:r>
                      <w:r>
                        <w:rPr>
                          <w:rFonts w:ascii="宋体" w:hAnsi="宋体" w:eastAsia="宋体" w:cs="宋体"/>
                          <w:b w:val="0"/>
                          <w:bCs w:val="0"/>
                          <w:i/>
                          <w:iCs/>
                          <w:color w:val="000000"/>
                          <w:spacing w:val="0"/>
                          <w:w w:val="100"/>
                          <w:position w:val="0"/>
                          <w:sz w:val="14"/>
                          <w:szCs w:val="14"/>
                          <w:lang w:val="zh-TW" w:eastAsia="zh-TW" w:bidi="zh-TW"/>
                        </w:rPr>
                        <w:t>。</w:t>
                      </w:r>
                      <w:r>
                        <w:rPr>
                          <w:rFonts w:ascii="Times New Roman" w:hAnsi="Times New Roman" w:eastAsia="Times New Roman" w:cs="Times New Roman"/>
                          <w:b w:val="0"/>
                          <w:bCs w:val="0"/>
                          <w:color w:val="000000"/>
                          <w:spacing w:val="0"/>
                          <w:w w:val="100"/>
                          <w:position w:val="0"/>
                          <w:sz w:val="10"/>
                          <w:szCs w:val="10"/>
                          <w:lang w:val="zh-TW" w:eastAsia="zh-TW" w:bidi="zh-TW"/>
                        </w:rPr>
                        <w:t>5</w:t>
                      </w:r>
                      <w:r>
                        <w:rPr>
                          <w:rFonts w:ascii="宋体" w:hAnsi="宋体" w:eastAsia="宋体" w:cs="宋体"/>
                          <w:b w:val="0"/>
                          <w:bCs w:val="0"/>
                          <w:color w:val="000000"/>
                          <w:spacing w:val="0"/>
                          <w:w w:val="100"/>
                          <w:position w:val="0"/>
                          <w:sz w:val="14"/>
                          <w:szCs w:val="14"/>
                          <w:lang w:val="zh-TW" w:eastAsia="zh-TW" w:bidi="zh-TW"/>
                        </w:rPr>
                        <w:t>）</w:t>
                      </w:r>
                      <w:r>
                        <w:rPr>
                          <w:rFonts w:ascii="Times New Roman" w:hAnsi="Times New Roman" w:eastAsia="Times New Roman" w:cs="Times New Roman"/>
                          <w:b w:val="0"/>
                          <w:bCs w:val="0"/>
                          <w:color w:val="000000"/>
                          <w:spacing w:val="0"/>
                          <w:w w:val="100"/>
                          <w:position w:val="0"/>
                          <w:sz w:val="14"/>
                          <w:szCs w:val="14"/>
                          <w:lang w:val="en-US" w:eastAsia="en-US" w:bidi="en-US"/>
                        </w:rPr>
                        <w:t xml:space="preserve">= </w:t>
                      </w:r>
                      <w:r>
                        <w:rPr>
                          <w:rFonts w:ascii="Times New Roman" w:hAnsi="Times New Roman" w:eastAsia="Times New Roman" w:cs="Times New Roman"/>
                          <w:b w:val="0"/>
                          <w:bCs w:val="0"/>
                          <w:i/>
                          <w:iCs/>
                          <w:color w:val="000000"/>
                          <w:spacing w:val="0"/>
                          <w:w w:val="100"/>
                          <w:position w:val="0"/>
                          <w:sz w:val="13"/>
                          <w:szCs w:val="13"/>
                          <w:lang w:val="en-US" w:eastAsia="en-US" w:bidi="en-US"/>
                        </w:rPr>
                        <w:t>a</w:t>
                      </w:r>
                      <w:r>
                        <w:rPr>
                          <w:rFonts w:ascii="宋体" w:hAnsi="宋体" w:eastAsia="宋体" w:cs="宋体"/>
                          <w:b w:val="0"/>
                          <w:bCs w:val="0"/>
                          <w:color w:val="000000"/>
                          <w:spacing w:val="0"/>
                          <w:w w:val="100"/>
                          <w:position w:val="0"/>
                          <w:sz w:val="14"/>
                          <w:szCs w:val="14"/>
                          <w:lang w:val="en-US" w:eastAsia="en-US" w:bidi="en-US"/>
                        </w:rPr>
                        <w:t xml:space="preserve"> </w:t>
                      </w:r>
                      <w:r>
                        <w:rPr>
                          <w:rFonts w:ascii="宋体" w:hAnsi="宋体" w:eastAsia="宋体" w:cs="宋体"/>
                          <w:b w:val="0"/>
                          <w:bCs w:val="0"/>
                          <w:color w:val="000000"/>
                          <w:spacing w:val="0"/>
                          <w:w w:val="100"/>
                          <w:position w:val="0"/>
                          <w:sz w:val="14"/>
                          <w:szCs w:val="14"/>
                          <w:lang w:val="zh-TW" w:eastAsia="zh-TW" w:bidi="zh-TW"/>
                        </w:rPr>
                        <w:t>展（</w:t>
                      </w:r>
                      <w:r>
                        <w:rPr>
                          <w:rFonts w:ascii="宋体" w:hAnsi="宋体" w:eastAsia="宋体" w:cs="宋体"/>
                          <w:b w:val="0"/>
                          <w:bCs w:val="0"/>
                          <w:i/>
                          <w:iCs/>
                          <w:color w:val="000000"/>
                          <w:spacing w:val="0"/>
                          <w:w w:val="100"/>
                          <w:position w:val="0"/>
                          <w:sz w:val="14"/>
                          <w:szCs w:val="14"/>
                          <w:lang w:val="zh-TW" w:eastAsia="zh-TW" w:bidi="zh-TW"/>
                        </w:rPr>
                        <w:t>。</w:t>
                      </w:r>
                      <w:r>
                        <w:rPr>
                          <w:rFonts w:ascii="Times New Roman" w:hAnsi="Times New Roman" w:eastAsia="Times New Roman" w:cs="Times New Roman"/>
                          <w:b w:val="0"/>
                          <w:bCs w:val="0"/>
                          <w:color w:val="000000"/>
                          <w:spacing w:val="0"/>
                          <w:w w:val="100"/>
                          <w:position w:val="0"/>
                          <w:sz w:val="10"/>
                          <w:szCs w:val="10"/>
                          <w:lang w:val="zh-TW" w:eastAsia="zh-TW" w:bidi="zh-TW"/>
                        </w:rPr>
                        <w:t>7</w:t>
                      </w:r>
                      <w:r>
                        <w:rPr>
                          <w:rFonts w:ascii="宋体" w:hAnsi="宋体" w:eastAsia="宋体" w:cs="宋体"/>
                          <w:b w:val="0"/>
                          <w:bCs w:val="0"/>
                          <w:color w:val="000000"/>
                          <w:spacing w:val="0"/>
                          <w:w w:val="100"/>
                          <w:position w:val="0"/>
                          <w:sz w:val="14"/>
                          <w:szCs w:val="14"/>
                          <w:lang w:val="zh-TW" w:eastAsia="zh-TW" w:bidi="zh-TW"/>
                        </w:rPr>
                        <w:t>）</w:t>
                      </w:r>
                      <w:r>
                        <w:rPr>
                          <w:rFonts w:ascii="Times New Roman" w:hAnsi="Times New Roman" w:eastAsia="Times New Roman" w:cs="Times New Roman"/>
                          <w:b w:val="0"/>
                          <w:bCs w:val="0"/>
                          <w:color w:val="000000"/>
                          <w:spacing w:val="0"/>
                          <w:w w:val="100"/>
                          <w:position w:val="0"/>
                          <w:sz w:val="14"/>
                          <w:szCs w:val="14"/>
                          <w:lang w:val="en-US" w:eastAsia="en-US" w:bidi="en-US"/>
                        </w:rPr>
                        <w:t xml:space="preserve">= </w:t>
                      </w:r>
                      <w:r>
                        <w:rPr>
                          <w:rFonts w:ascii="宋体" w:hAnsi="宋体" w:eastAsia="宋体" w:cs="宋体"/>
                          <w:b w:val="0"/>
                          <w:bCs w:val="0"/>
                          <w:i/>
                          <w:iCs/>
                          <w:color w:val="000000"/>
                          <w:spacing w:val="0"/>
                          <w:w w:val="100"/>
                          <w:position w:val="0"/>
                          <w:sz w:val="14"/>
                          <w:szCs w:val="14"/>
                          <w:lang w:val="zh-TW" w:eastAsia="zh-TW" w:bidi="zh-TW"/>
                        </w:rPr>
                        <w:t>«</w:t>
                      </w:r>
                      <w:r>
                        <w:rPr>
                          <w:rFonts w:ascii="Times New Roman" w:hAnsi="Times New Roman" w:eastAsia="Times New Roman" w:cs="Times New Roman"/>
                          <w:b w:val="0"/>
                          <w:bCs w:val="0"/>
                          <w:color w:val="000000"/>
                          <w:spacing w:val="0"/>
                          <w:w w:val="100"/>
                          <w:position w:val="0"/>
                          <w:sz w:val="10"/>
                          <w:szCs w:val="10"/>
                          <w:lang w:val="zh-TW" w:eastAsia="zh-TW" w:bidi="zh-TW"/>
                        </w:rPr>
                        <w:t>4</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4038600</wp:posOffset>
                </wp:positionH>
                <wp:positionV relativeFrom="paragraph">
                  <wp:posOffset>2697480</wp:posOffset>
                </wp:positionV>
                <wp:extent cx="628015" cy="161290"/>
                <wp:effectExtent l="0" t="0" r="0" b="0"/>
                <wp:wrapNone/>
                <wp:docPr id="68" name="Shape 68"/>
                <wp:cNvGraphicFramePr/>
                <a:graphic xmlns:a="http://schemas.openxmlformats.org/drawingml/2006/main">
                  <a:graphicData uri="http://schemas.microsoft.com/office/word/2010/wordprocessingShape">
                    <wps:wsp>
                      <wps:cNvSpPr txBox="1"/>
                      <wps:spPr>
                        <a:xfrm>
                          <a:off x="0" y="0"/>
                          <a:ext cx="628015" cy="16129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17"/>
                                <w:szCs w:val="17"/>
                                <w:lang w:val="en-US" w:eastAsia="en-US" w:bidi="en-US"/>
                              </w:rPr>
                              <w:t>(a) Division.</w:t>
                            </w:r>
                          </w:p>
                        </w:txbxContent>
                      </wps:txbx>
                      <wps:bodyPr lIns="0" tIns="0" rIns="0" bIns="0">
                        <a:noAutofit/>
                      </wps:bodyPr>
                    </wps:wsp>
                  </a:graphicData>
                </a:graphic>
              </wp:anchor>
            </w:drawing>
          </mc:Choice>
          <mc:Fallback>
            <w:pict>
              <v:shape id="Shape 68" o:spid="_x0000_s1026" o:spt="202" type="#_x0000_t202" style="position:absolute;left:0pt;margin-left:318pt;margin-top:212.4pt;height:12.7pt;width:49.45pt;mso-position-horizontal-relative:page;z-index:503316480;mso-width-relative:page;mso-height-relative:page;" filled="f" stroked="f" coordsize="21600,21600" o:gfxdata="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CsC2Ay2gAAAAsBAAAPAAAAAAAAAAEAIAAAACIAAABkcnMvZG93bnJldi54&#10;bWxQSwECFAAUAAAACACHTuJAg5I/AoYBAAAXAwAADgAAAAAAAAABACAAAAApAQAAZHJzL2Uyb0Rv&#10;Yy54bWxQSwUGAAAAAAYABgBZAQAAIQUAAAAA&#10;">
                <v:fill on="f" focussize="0,0"/>
                <v:stroke on="f"/>
                <v:imagedata o:title=""/>
                <o:lock v:ext="edit" aspectratio="f"/>
                <v:textbox inset="0mm,0mm,0mm,0mm">
                  <w:txbxContent>
                    <w:p>
                      <w:pPr>
                        <w:pStyle w:val="21"/>
                        <w:keepNext w:val="0"/>
                        <w:keepLines w:val="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17"/>
                          <w:szCs w:val="17"/>
                          <w:lang w:val="en-US" w:eastAsia="en-US" w:bidi="en-US"/>
                        </w:rPr>
                        <w:t>(a) Division.</w:t>
                      </w:r>
                    </w:p>
                  </w:txbxContent>
                </v:textbox>
              </v:shape>
            </w:pict>
          </mc:Fallback>
        </mc:AlternateContent>
      </w:r>
      <w:r>
        <mc:AlternateContent>
          <mc:Choice Requires="wps">
            <w:drawing>
              <wp:anchor distT="594360" distB="594360" distL="1004570" distR="114300" simplePos="0" relativeHeight="125830144" behindDoc="0" locked="0" layoutInCell="1" allowOverlap="1">
                <wp:simplePos x="0" y="0"/>
                <wp:positionH relativeFrom="page">
                  <wp:posOffset>4617720</wp:posOffset>
                </wp:positionH>
                <wp:positionV relativeFrom="paragraph">
                  <wp:posOffset>2112010</wp:posOffset>
                </wp:positionV>
                <wp:extent cx="344170" cy="152400"/>
                <wp:effectExtent l="0" t="0" r="0" b="0"/>
                <wp:wrapSquare wrapText="right"/>
                <wp:docPr id="70" name="Shape 70"/>
                <wp:cNvGraphicFramePr/>
                <a:graphic xmlns:a="http://schemas.openxmlformats.org/drawingml/2006/main">
                  <a:graphicData uri="http://schemas.microsoft.com/office/word/2010/wordprocessingShape">
                    <wps:wsp>
                      <wps:cNvSpPr txBox="1"/>
                      <wps:spPr>
                        <a:xfrm>
                          <a:off x="0" y="0"/>
                          <a:ext cx="344170" cy="15240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rPr>
                                <w:sz w:val="10"/>
                                <w:szCs w:val="10"/>
                              </w:rPr>
                            </w:pPr>
                            <w:r>
                              <w:rPr>
                                <w:rFonts w:ascii="宋体" w:hAnsi="宋体" w:eastAsia="宋体" w:cs="宋体"/>
                                <w:color w:val="000000"/>
                                <w:spacing w:val="0"/>
                                <w:w w:val="100"/>
                                <w:position w:val="0"/>
                                <w:sz w:val="12"/>
                                <w:szCs w:val="12"/>
                                <w:lang w:val="en-US" w:eastAsia="en-US" w:bidi="en-US"/>
                              </w:rPr>
                              <w:t>(</w:t>
                            </w:r>
                            <w:r>
                              <w:rPr>
                                <w:rFonts w:ascii="Times New Roman" w:hAnsi="Times New Roman" w:eastAsia="Times New Roman" w:cs="Times New Roman"/>
                                <w:i/>
                                <w:iCs/>
                                <w:color w:val="000000"/>
                                <w:spacing w:val="0"/>
                                <w:w w:val="100"/>
                                <w:position w:val="0"/>
                                <w:sz w:val="19"/>
                                <w:szCs w:val="19"/>
                                <w:vertAlign w:val="superscript"/>
                                <w:lang w:val="en-US" w:eastAsia="en-US" w:bidi="en-US"/>
                              </w:rPr>
                              <w:t>a</w:t>
                            </w:r>
                            <w:r>
                              <w:rPr>
                                <w:rFonts w:ascii="Times New Roman" w:hAnsi="Times New Roman" w:eastAsia="Times New Roman" w:cs="Times New Roman"/>
                                <w:color w:val="000000"/>
                                <w:spacing w:val="0"/>
                                <w:w w:val="100"/>
                                <w:position w:val="0"/>
                                <w:sz w:val="10"/>
                                <w:szCs w:val="10"/>
                                <w:lang w:val="en-US" w:eastAsia="en-US" w:bidi="en-US"/>
                              </w:rPr>
                              <w:t>6</w:t>
                            </w:r>
                            <w:r>
                              <w:rPr>
                                <w:rFonts w:ascii="宋体" w:hAnsi="宋体" w:eastAsia="宋体" w:cs="宋体"/>
                                <w:color w:val="000000"/>
                                <w:spacing w:val="0"/>
                                <w:w w:val="100"/>
                                <w:position w:val="0"/>
                                <w:sz w:val="12"/>
                                <w:szCs w:val="12"/>
                                <w:lang w:val="en-US" w:eastAsia="en-US" w:bidi="en-US"/>
                              </w:rPr>
                              <w:t>)</w:t>
                            </w:r>
                            <w:r>
                              <w:rPr>
                                <w:rFonts w:ascii="Times New Roman" w:hAnsi="Times New Roman" w:eastAsia="Times New Roman" w:cs="Times New Roman"/>
                                <w:color w:val="000000"/>
                                <w:spacing w:val="0"/>
                                <w:w w:val="100"/>
                                <w:position w:val="0"/>
                                <w:sz w:val="14"/>
                                <w:szCs w:val="14"/>
                                <w:lang w:val="en-US" w:eastAsia="en-US" w:bidi="en-US"/>
                              </w:rPr>
                              <w:t xml:space="preserve">= </w:t>
                            </w:r>
                            <w:r>
                              <w:rPr>
                                <w:rFonts w:ascii="Times New Roman" w:hAnsi="Times New Roman" w:eastAsia="Times New Roman" w:cs="Times New Roman"/>
                                <w:i/>
                                <w:iCs/>
                                <w:color w:val="000000"/>
                                <w:spacing w:val="0"/>
                                <w:w w:val="100"/>
                                <w:position w:val="0"/>
                                <w:sz w:val="19"/>
                                <w:szCs w:val="19"/>
                                <w:vertAlign w:val="superscript"/>
                                <w:lang w:val="en-US" w:eastAsia="en-US" w:bidi="en-US"/>
                              </w:rPr>
                              <w:t>a</w:t>
                            </w:r>
                            <w:r>
                              <w:rPr>
                                <w:rFonts w:ascii="Times New Roman" w:hAnsi="Times New Roman" w:eastAsia="Times New Roman" w:cs="Times New Roman"/>
                                <w:i/>
                                <w:iCs/>
                                <w:color w:val="000000"/>
                                <w:spacing w:val="0"/>
                                <w:w w:val="100"/>
                                <w:position w:val="0"/>
                                <w:sz w:val="10"/>
                                <w:szCs w:val="10"/>
                                <w:lang w:val="en-US" w:eastAsia="en-US" w:bidi="en-US"/>
                              </w:rPr>
                              <w:t>4</w:t>
                            </w:r>
                          </w:p>
                        </w:txbxContent>
                      </wps:txbx>
                      <wps:bodyPr wrap="none" lIns="0" tIns="0" rIns="0" bIns="0">
                        <a:noAutofit/>
                      </wps:bodyPr>
                    </wps:wsp>
                  </a:graphicData>
                </a:graphic>
              </wp:anchor>
            </w:drawing>
          </mc:Choice>
          <mc:Fallback>
            <w:pict>
              <v:shape id="Shape 70" o:spid="_x0000_s1026" o:spt="202" type="#_x0000_t202" style="position:absolute;left:0pt;margin-left:363.6pt;margin-top:166.3pt;height:12pt;width:27.1pt;mso-position-horizontal-relative:page;mso-wrap-distance-bottom:46.8pt;mso-wrap-distance-left:79.1pt;mso-wrap-distance-right:9pt;mso-wrap-distance-top:46.8pt;mso-wrap-style:none;z-index:125830144;mso-width-relative:page;mso-height-relative:page;" filled="f" stroked="f" coordsize="21600,21600" o:gfxdata="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CsGF5Y2QAAAAsBAAAPAAAAAAAAAAEAIAAAACIAAABkcnMvZG93&#10;bnJldi54bWxQSwECFAAUAAAACACHTuJA/NpHpI0BAAAjAwAADgAAAAAAAAABACAAAAAoAQAAZHJz&#10;L2Uyb0RvYy54bWxQSwUGAAAAAAYABgBZAQAAJw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rPr>
                          <w:sz w:val="10"/>
                          <w:szCs w:val="10"/>
                        </w:rPr>
                      </w:pPr>
                      <w:r>
                        <w:rPr>
                          <w:rFonts w:ascii="宋体" w:hAnsi="宋体" w:eastAsia="宋体" w:cs="宋体"/>
                          <w:color w:val="000000"/>
                          <w:spacing w:val="0"/>
                          <w:w w:val="100"/>
                          <w:position w:val="0"/>
                          <w:sz w:val="12"/>
                          <w:szCs w:val="12"/>
                          <w:lang w:val="en-US" w:eastAsia="en-US" w:bidi="en-US"/>
                        </w:rPr>
                        <w:t>(</w:t>
                      </w:r>
                      <w:r>
                        <w:rPr>
                          <w:rFonts w:ascii="Times New Roman" w:hAnsi="Times New Roman" w:eastAsia="Times New Roman" w:cs="Times New Roman"/>
                          <w:i/>
                          <w:iCs/>
                          <w:color w:val="000000"/>
                          <w:spacing w:val="0"/>
                          <w:w w:val="100"/>
                          <w:position w:val="0"/>
                          <w:sz w:val="19"/>
                          <w:szCs w:val="19"/>
                          <w:vertAlign w:val="superscript"/>
                          <w:lang w:val="en-US" w:eastAsia="en-US" w:bidi="en-US"/>
                        </w:rPr>
                        <w:t>a</w:t>
                      </w:r>
                      <w:r>
                        <w:rPr>
                          <w:rFonts w:ascii="Times New Roman" w:hAnsi="Times New Roman" w:eastAsia="Times New Roman" w:cs="Times New Roman"/>
                          <w:color w:val="000000"/>
                          <w:spacing w:val="0"/>
                          <w:w w:val="100"/>
                          <w:position w:val="0"/>
                          <w:sz w:val="10"/>
                          <w:szCs w:val="10"/>
                          <w:lang w:val="en-US" w:eastAsia="en-US" w:bidi="en-US"/>
                        </w:rPr>
                        <w:t>6</w:t>
                      </w:r>
                      <w:r>
                        <w:rPr>
                          <w:rFonts w:ascii="宋体" w:hAnsi="宋体" w:eastAsia="宋体" w:cs="宋体"/>
                          <w:color w:val="000000"/>
                          <w:spacing w:val="0"/>
                          <w:w w:val="100"/>
                          <w:position w:val="0"/>
                          <w:sz w:val="12"/>
                          <w:szCs w:val="12"/>
                          <w:lang w:val="en-US" w:eastAsia="en-US" w:bidi="en-US"/>
                        </w:rPr>
                        <w:t>)</w:t>
                      </w:r>
                      <w:r>
                        <w:rPr>
                          <w:rFonts w:ascii="Times New Roman" w:hAnsi="Times New Roman" w:eastAsia="Times New Roman" w:cs="Times New Roman"/>
                          <w:color w:val="000000"/>
                          <w:spacing w:val="0"/>
                          <w:w w:val="100"/>
                          <w:position w:val="0"/>
                          <w:sz w:val="14"/>
                          <w:szCs w:val="14"/>
                          <w:lang w:val="en-US" w:eastAsia="en-US" w:bidi="en-US"/>
                        </w:rPr>
                        <w:t xml:space="preserve">= </w:t>
                      </w:r>
                      <w:r>
                        <w:rPr>
                          <w:rFonts w:ascii="Times New Roman" w:hAnsi="Times New Roman" w:eastAsia="Times New Roman" w:cs="Times New Roman"/>
                          <w:i/>
                          <w:iCs/>
                          <w:color w:val="000000"/>
                          <w:spacing w:val="0"/>
                          <w:w w:val="100"/>
                          <w:position w:val="0"/>
                          <w:sz w:val="19"/>
                          <w:szCs w:val="19"/>
                          <w:vertAlign w:val="superscript"/>
                          <w:lang w:val="en-US" w:eastAsia="en-US" w:bidi="en-US"/>
                        </w:rPr>
                        <w:t>a</w:t>
                      </w:r>
                      <w:r>
                        <w:rPr>
                          <w:rFonts w:ascii="Times New Roman" w:hAnsi="Times New Roman" w:eastAsia="Times New Roman" w:cs="Times New Roman"/>
                          <w:i/>
                          <w:iCs/>
                          <w:color w:val="000000"/>
                          <w:spacing w:val="0"/>
                          <w:w w:val="100"/>
                          <w:position w:val="0"/>
                          <w:sz w:val="10"/>
                          <w:szCs w:val="10"/>
                          <w:lang w:val="en-US" w:eastAsia="en-US" w:bidi="en-US"/>
                        </w:rPr>
                        <w:t>4</w:t>
                      </w:r>
                    </w:p>
                  </w:txbxContent>
                </v:textbox>
                <w10:wrap type="square" side="right"/>
              </v:shape>
            </w:pict>
          </mc:Fallback>
        </mc:AlternateContent>
      </w:r>
    </w:p>
    <w:p>
      <w:pPr>
        <w:pStyle w:val="15"/>
        <w:keepNext w:val="0"/>
        <w:keepLines w:val="0"/>
        <w:widowControl w:val="0"/>
        <w:shd w:val="clear" w:color="auto" w:fill="auto"/>
        <w:bidi w:val="0"/>
        <w:spacing w:before="0" w:after="0"/>
        <w:ind w:left="0" w:right="0" w:firstLine="0"/>
        <w:jc w:val="both"/>
      </w:pPr>
      <w:r>
        <w:rPr>
          <w:rFonts w:ascii="Times New Roman" w:hAnsi="Times New Roman" w:eastAsia="Times New Roman" w:cs="Times New Roman"/>
          <w:color w:val="000000"/>
          <w:spacing w:val="0"/>
          <w:w w:val="100"/>
          <w:position w:val="0"/>
          <w:lang w:val="en-US" w:eastAsia="en-US" w:bidi="en-US"/>
        </w:rPr>
        <w:t>of a list form two consecutive blocks. The shaded one is on the left and the other on the right.</w:t>
      </w:r>
    </w:p>
    <w:p>
      <w:pPr>
        <w:pStyle w:val="15"/>
        <w:keepNext w:val="0"/>
        <w:keepLines w:val="0"/>
        <w:widowControl w:val="0"/>
        <w:shd w:val="clear" w:color="auto" w:fill="auto"/>
        <w:tabs>
          <w:tab w:val="left" w:pos="4344"/>
        </w:tabs>
        <w:bidi w:val="0"/>
        <w:spacing w:before="0" w:after="0"/>
        <w:ind w:left="0" w:right="0"/>
        <w:jc w:val="both"/>
      </w:pPr>
      <w:r>
        <w:rPr>
          <w:rFonts w:ascii="Times New Roman" w:hAnsi="Times New Roman" w:eastAsia="Times New Roman" w:cs="Times New Roman"/>
          <w:color w:val="000000"/>
          <w:spacing w:val="0"/>
          <w:w w:val="100"/>
          <w:position w:val="0"/>
          <w:lang w:val="en-US" w:eastAsia="en-US" w:bidi="en-US"/>
        </w:rPr>
        <w:t xml:space="preserve">Let us recall Lemma 4, which says that the up neighbour relations of the two items in the same list do not cross. In fact, after deleting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for each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e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if</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is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i</w:t>
      </w:r>
      <w:r>
        <w:rPr>
          <w:rFonts w:ascii="Times New Roman" w:hAnsi="Times New Roman" w:eastAsia="Times New Roman" w:cs="Times New Roman"/>
          <w:color w:val="000000"/>
          <w:spacing w:val="0"/>
          <w:w w:val="100"/>
          <w:position w:val="0"/>
          <w:lang w:val="en-US" w:eastAsia="en-US" w:bidi="en-US"/>
        </w:rPr>
        <w:t>,</w:t>
      </w:r>
    </w:p>
    <w:p>
      <w:pPr>
        <w:pStyle w:val="15"/>
        <w:keepNext w:val="0"/>
        <w:keepLines w:val="0"/>
        <w:widowControl w:val="0"/>
        <w:shd w:val="clear" w:color="auto" w:fill="auto"/>
        <w:bidi w:val="0"/>
        <w:spacing w:before="0" w:after="0"/>
        <w:ind w:left="0" w:right="0" w:firstLine="0"/>
        <w:jc w:val="both"/>
      </w:pPr>
      <w:r>
        <w:rPr>
          <w:rFonts w:ascii="Times New Roman" w:hAnsi="Times New Roman" w:eastAsia="Times New Roman" w:cs="Times New Roman"/>
          <w:color w:val="000000"/>
          <w:spacing w:val="0"/>
          <w:w w:val="100"/>
          <w:position w:val="0"/>
          <w:lang w:val="en-US" w:eastAsia="en-US" w:bidi="en-US"/>
        </w:rPr>
        <w:t xml:space="preserve">then for any item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at the left side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in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wn</w:t>
      </w:r>
      <w:r>
        <w:rPr>
          <w:rFonts w:ascii="Times New Roman" w:hAnsi="Times New Roman" w:eastAsia="Times New Roman" w:cs="Times New Roman"/>
          <w:color w:val="000000"/>
          <w:spacing w:val="0"/>
          <w:w w:val="100"/>
          <w:position w:val="0"/>
          <w:sz w:val="13"/>
          <w:szCs w:val="13"/>
          <w:lang w:val="en-US" w:eastAsia="en-US" w:bidi="en-US"/>
        </w:rPr>
        <w:t>j</w:t>
      </w:r>
      <w:r>
        <w:rPr>
          <w:rFonts w:ascii="Times New Roman" w:hAnsi="Times New Roman" w:eastAsia="Times New Roman" w:cs="Times New Roman"/>
          <w:color w:val="000000"/>
          <w:spacing w:val="0"/>
          <w:w w:val="100"/>
          <w:position w:val="0"/>
          <w:sz w:val="14"/>
          <w:szCs w:val="14"/>
          <w:vertAlign w:val="superscript"/>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is also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While, if </w:t>
      </w:r>
      <w:r>
        <w:rPr>
          <w:rFonts w:ascii="Times New Roman" w:hAnsi="Times New Roman" w:eastAsia="Times New Roman" w:cs="Times New Roman"/>
          <w:i/>
          <w:iCs/>
          <w:color w:val="000000"/>
          <w:spacing w:val="0"/>
          <w:w w:val="100"/>
          <w:position w:val="0"/>
          <w:lang w:val="en-US" w:eastAsia="en-US" w:bidi="en-US"/>
        </w:rPr>
        <w:t>un</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i/>
          <w:iCs/>
          <w:color w:val="000000"/>
          <w:spacing w:val="0"/>
          <w:w w:val="100"/>
          <w:position w:val="0"/>
          <w:sz w:val="14"/>
          <w:szCs w:val="14"/>
          <w:vertAlign w:val="superscript"/>
          <w:lang w:val="en-US" w:eastAsia="en-US" w:bidi="en-US"/>
        </w:rPr>
        <w:t>1</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is not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then for any item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vertAlign w:val="subscript"/>
          <w:lang w:val="en-US" w:eastAsia="en-US" w:bidi="en-US"/>
        </w:rPr>
        <w:t>k</w:t>
      </w:r>
      <w:r>
        <w:rPr>
          <w:rFonts w:ascii="Times New Roman" w:hAnsi="Times New Roman" w:eastAsia="Times New Roman" w:cs="Times New Roman"/>
          <w:color w:val="000000"/>
          <w:spacing w:val="0"/>
          <w:w w:val="100"/>
          <w:position w:val="0"/>
          <w:lang w:val="en-US" w:eastAsia="en-US" w:bidi="en-US"/>
        </w:rPr>
        <w:t xml:space="preserve"> at the right side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in L</w:t>
      </w:r>
      <w:r>
        <w:rPr>
          <w:rFonts w:ascii="Times New Roman" w:hAnsi="Times New Roman" w:eastAsia="Times New Roman" w:cs="Times New Roman"/>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un</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vertAlign w:val="superscript"/>
          <w:lang w:val="en-US" w:eastAsia="en-US" w:bidi="en-US"/>
        </w:rPr>
        <w:t>i</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is not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i</w:t>
      </w:r>
      <w:r>
        <w:rPr>
          <w:rFonts w:ascii="Times New Roman" w:hAnsi="Times New Roman" w:eastAsia="Times New Roman" w:cs="Times New Roman"/>
          <w:color w:val="000000"/>
          <w:spacing w:val="0"/>
          <w:w w:val="100"/>
          <w:position w:val="0"/>
          <w:lang w:val="en-US" w:eastAsia="en-US" w:bidi="en-US"/>
        </w:rPr>
        <w:t>. The two claims can be proven by Lemma 4. This is the reason why two categories of items form two consecutive blocks, as shown in Figure 8a.</w:t>
      </w:r>
    </w:p>
    <w:p>
      <w:pPr>
        <w:pStyle w:val="15"/>
        <w:keepNext w:val="0"/>
        <w:keepLines w:val="0"/>
        <w:widowControl w:val="0"/>
        <w:shd w:val="clear" w:color="auto" w:fill="auto"/>
        <w:bidi w:val="0"/>
        <w:spacing w:before="0" w:after="0"/>
        <w:ind w:left="0" w:right="0"/>
        <w:jc w:val="both"/>
      </w:pPr>
      <w:r>
        <w:rPr>
          <w:rFonts w:ascii="Times New Roman" w:hAnsi="Times New Roman" w:eastAsia="Times New Roman" w:cs="Times New Roman"/>
          <w:color w:val="000000"/>
          <w:spacing w:val="0"/>
          <w:w w:val="100"/>
          <w:position w:val="0"/>
          <w:lang w:val="en-US" w:eastAsia="en-US" w:bidi="en-US"/>
        </w:rPr>
        <w:t xml:space="preserve">After deleting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i</w:t>
      </w:r>
      <w:r>
        <w:rPr>
          <w:rFonts w:ascii="Times New Roman" w:hAnsi="Times New Roman" w:eastAsia="Times New Roman" w:cs="Times New Roman"/>
          <w:color w:val="000000"/>
          <w:spacing w:val="0"/>
          <w:w w:val="100"/>
          <w:position w:val="0"/>
          <w:lang w:val="en-US" w:eastAsia="en-US" w:bidi="en-US"/>
        </w:rPr>
        <w:t>, we can divide each list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3"/>
          <w:szCs w:val="13"/>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into two sublists: </w:t>
      </w:r>
      <w:r>
        <w:rPr>
          <w:rFonts w:ascii="Times New Roman" w:hAnsi="Times New Roman" w:eastAsia="Times New Roman" w:cs="Times New Roman"/>
          <w:i/>
          <w:iCs/>
          <w:color w:val="000000"/>
          <w:spacing w:val="0"/>
          <w:w w:val="100"/>
          <w:position w:val="0"/>
          <w:lang w:val="en-US" w:eastAsia="en-US" w:bidi="en-US"/>
        </w:rPr>
        <w:t>Left(L</w:t>
      </w:r>
      <w:r>
        <w:rPr>
          <w:rFonts w:ascii="Times New Roman" w:hAnsi="Times New Roman" w:eastAsia="Times New Roman" w:cs="Times New Roman"/>
          <w:i/>
          <w:iCs/>
          <w:color w:val="000000"/>
          <w:spacing w:val="0"/>
          <w:w w:val="100"/>
          <w:position w:val="0"/>
          <w:sz w:val="14"/>
          <w:szCs w:val="14"/>
          <w:lang w:val="en-US" w:eastAsia="en-US" w:bidi="en-US"/>
        </w:rPr>
        <w:t>O</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i/>
          <w:iCs/>
          <w:color w:val="000000"/>
          <w:spacing w:val="0"/>
          <w:w w:val="100"/>
          <w:position w:val="0"/>
          <w:lang w:val="en-US" w:eastAsia="en-US" w:bidi="en-US"/>
        </w:rPr>
        <w:t>Right").</w:t>
      </w:r>
      <w:r>
        <w:rPr>
          <w:rFonts w:ascii="Times New Roman" w:hAnsi="Times New Roman" w:eastAsia="Times New Roman" w:cs="Times New Roman"/>
          <w:color w:val="000000"/>
          <w:spacing w:val="0"/>
          <w:w w:val="100"/>
          <w:position w:val="0"/>
          <w:lang w:val="en-US" w:eastAsia="en-US" w:bidi="en-US"/>
        </w:rPr>
        <w:t xml:space="preserve"> For any item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e </w:t>
      </w:r>
      <w:r>
        <w:rPr>
          <w:rFonts w:ascii="Times New Roman" w:hAnsi="Times New Roman" w:eastAsia="Times New Roman" w:cs="Times New Roman"/>
          <w:i/>
          <w:iCs/>
          <w:color w:val="000000"/>
          <w:spacing w:val="0"/>
          <w:w w:val="100"/>
          <w:position w:val="0"/>
          <w:lang w:val="en-US" w:eastAsia="en-US" w:bidi="en-US"/>
        </w:rPr>
        <w:t>Left(L</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i/>
          <w:iCs/>
          <w:color w:val="000000"/>
          <w:spacing w:val="0"/>
          <w:w w:val="100"/>
          <w:position w:val="0"/>
          <w:sz w:val="14"/>
          <w:szCs w:val="14"/>
          <w:lang w:val="en-US" w:eastAsia="en-US" w:bidi="en-US"/>
        </w:rPr>
        <w:t>o</w:t>
      </w:r>
      <w:r>
        <w:rPr>
          <w:rFonts w:ascii="Times New Roman" w:hAnsi="Times New Roman" w:eastAsia="Times New Roman" w:cs="Times New Roman"/>
          <w:i/>
          <w:iCs/>
          <w:color w:val="000000"/>
          <w:spacing w:val="0"/>
          <w:w w:val="100"/>
          <w:position w:val="0"/>
          <w:lang w:val="en-US" w:eastAsia="en-US" w:bidi="en-US"/>
        </w:rPr>
        <w:t>), un</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Times New Roman" w:hAnsi="Times New Roman" w:eastAsia="Times New Roman" w:cs="Times New Roman"/>
          <w:i/>
          <w:iCs/>
          <w:color w:val="000000"/>
          <w:spacing w:val="0"/>
          <w:w w:val="100"/>
          <w:position w:val="0"/>
          <w:sz w:val="14"/>
          <w:szCs w:val="14"/>
          <w:vertAlign w:val="superscript"/>
          <w:lang w:val="en-US" w:eastAsia="en-US" w:bidi="en-US"/>
        </w:rPr>
        <w:t>-i</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is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 xml:space="preserve">i </w:t>
      </w:r>
      <w:r>
        <w:rPr>
          <w:rFonts w:ascii="Times New Roman" w:hAnsi="Times New Roman" w:eastAsia="Times New Roman" w:cs="Times New Roman"/>
          <w:color w:val="000000"/>
          <w:spacing w:val="0"/>
          <w:w w:val="100"/>
          <w:position w:val="0"/>
          <w:lang w:val="en-US" w:eastAsia="en-US" w:bidi="en-US"/>
        </w:rPr>
        <w:t xml:space="preserve">while for any item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k </w:t>
      </w:r>
      <w:r>
        <w:rPr>
          <w:rFonts w:ascii="Times New Roman" w:hAnsi="Times New Roman" w:eastAsia="Times New Roman" w:cs="Times New Roman"/>
          <w:i/>
          <w:iCs/>
          <w:color w:val="000000"/>
          <w:spacing w:val="0"/>
          <w:w w:val="100"/>
          <w:position w:val="0"/>
          <w:lang w:val="en-US" w:eastAsia="en-US" w:bidi="en-US"/>
        </w:rPr>
        <w:t>e Right</w:t>
      </w:r>
      <w:r>
        <w:rPr>
          <w:rFonts w:ascii="Times New Roman" w:hAnsi="Times New Roman" w:eastAsia="Times New Roman" w:cs="Times New Roman"/>
          <w:color w:val="000000"/>
          <w:spacing w:val="0"/>
          <w:w w:val="100"/>
          <w:position w:val="0"/>
          <w:lang w:val="en-US" w:eastAsia="en-US" w:bidi="en-US"/>
        </w:rPr>
        <w:t>(L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un</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Times New Roman" w:hAnsi="Times New Roman" w:eastAsia="Times New Roman" w:cs="Times New Roman"/>
          <w:i/>
          <w:iCs/>
          <w:color w:val="000000"/>
          <w:spacing w:val="0"/>
          <w:w w:val="100"/>
          <w:position w:val="0"/>
          <w:sz w:val="14"/>
          <w:szCs w:val="14"/>
          <w:vertAlign w:val="superscript"/>
          <w:lang w:val="en-US" w:eastAsia="en-US" w:bidi="en-US"/>
        </w:rPr>
        <w:t>-i</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k</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is not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Instead of computing the </w:t>
      </w:r>
      <w:r>
        <w:rPr>
          <w:rFonts w:ascii="Times New Roman" w:hAnsi="Times New Roman" w:eastAsia="Times New Roman" w:cs="Times New Roman"/>
          <w:i/>
          <w:iCs/>
          <w:color w:val="000000"/>
          <w:spacing w:val="0"/>
          <w:w w:val="100"/>
          <w:position w:val="0"/>
          <w:lang w:val="en-US" w:eastAsia="en-US" w:bidi="en-US"/>
        </w:rPr>
        <w:t xml:space="preserve">(t </w:t>
      </w:r>
      <w:r>
        <w:rPr>
          <w:rFonts w:ascii="Times New Roman" w:hAnsi="Times New Roman" w:eastAsia="Times New Roman" w:cs="Times New Roman"/>
          <w:i/>
          <w:iCs/>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i)-hop up neighbor of each item, we propose an efficient algorithm (Algorithm 3 in Appendix A) to divide each horizontal list L</w:t>
      </w:r>
      <w:r>
        <w:rPr>
          <w:rFonts w:ascii="Times New Roman" w:hAnsi="Times New Roman" w:eastAsia="Times New Roman" w:cs="Times New Roman"/>
          <w:color w:val="000000"/>
          <w:spacing w:val="0"/>
          <w:w w:val="100"/>
          <w:position w:val="0"/>
          <w:sz w:val="13"/>
          <w:szCs w:val="13"/>
          <w:lang w:val="en-US" w:eastAsia="en-US" w:bidi="en-US"/>
        </w:rPr>
        <w:t xml:space="preserve">a </w:t>
      </w:r>
      <w:r>
        <w:rPr>
          <w:rFonts w:ascii="Times New Roman" w:hAnsi="Times New Roman" w:eastAsia="Times New Roman" w:cs="Times New Roman"/>
          <w:color w:val="000000"/>
          <w:spacing w:val="0"/>
          <w:w w:val="100"/>
          <w:position w:val="0"/>
          <w:lang w:val="en-US" w:eastAsia="en-US" w:bidi="en-US"/>
        </w:rPr>
        <w:t xml:space="preserve">into two sublists: </w:t>
      </w:r>
      <w:r>
        <w:rPr>
          <w:rFonts w:ascii="Times New Roman" w:hAnsi="Times New Roman" w:eastAsia="Times New Roman" w:cs="Times New Roman"/>
          <w:i/>
          <w:iCs/>
          <w:color w:val="000000"/>
          <w:spacing w:val="0"/>
          <w:w w:val="100"/>
          <w:position w:val="0"/>
          <w:lang w:val="en-US" w:eastAsia="en-US" w:bidi="en-US"/>
        </w:rPr>
        <w:t>Left(L</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i/>
          <w:iCs/>
          <w:color w:val="000000"/>
          <w:spacing w:val="0"/>
          <w:w w:val="100"/>
          <w:position w:val="0"/>
          <w:lang w:val="en-US" w:eastAsia="en-US" w:bidi="en-US"/>
        </w:rPr>
        <w:t>Right</w:t>
      </w:r>
      <w:r>
        <w:rPr>
          <w:rFonts w:ascii="Times New Roman" w:hAnsi="Times New Roman" w:eastAsia="Times New Roman" w:cs="Times New Roman"/>
          <w:color w:val="000000"/>
          <w:spacing w:val="0"/>
          <w:w w:val="100"/>
          <w:position w:val="0"/>
          <w:lang w:val="en-US" w:eastAsia="en-US" w:bidi="en-US"/>
        </w:rPr>
        <w:t>(L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5"/>
        <w:keepNext w:val="0"/>
        <w:keepLines w:val="0"/>
        <w:widowControl w:val="0"/>
        <w:shd w:val="clear" w:color="auto" w:fill="auto"/>
        <w:bidi w:val="0"/>
        <w:spacing w:before="0" w:after="0" w:line="252" w:lineRule="auto"/>
        <w:ind w:left="0" w:right="0"/>
        <w:jc w:val="both"/>
      </w:pPr>
      <w:r>
        <w:rPr>
          <w:rFonts w:ascii="Times New Roman" w:hAnsi="Times New Roman" w:eastAsia="Times New Roman" w:cs="Times New Roman"/>
          <w:color w:val="000000"/>
          <w:spacing w:val="0"/>
          <w:w w:val="100"/>
          <w:position w:val="0"/>
          <w:lang w:val="en-US" w:eastAsia="en-US" w:bidi="en-US"/>
        </w:rPr>
        <w:t>Let's consider the division of each horizontal list of L</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In fact, in our division algorithm, the division of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3"/>
          <w:szCs w:val="13"/>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depends on that of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4"/>
          <w:szCs w:val="14"/>
          <w:vertAlign w:val="superscript"/>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We first divide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Apparently, </w:t>
      </w:r>
      <w:r>
        <w:rPr>
          <w:rFonts w:ascii="Times New Roman" w:hAnsi="Times New Roman" w:eastAsia="Times New Roman" w:cs="Times New Roman"/>
          <w:i/>
          <w:iCs/>
          <w:color w:val="000000"/>
          <w:spacing w:val="0"/>
          <w:w w:val="100"/>
          <w:position w:val="0"/>
          <w:lang w:val="en-US" w:eastAsia="en-US" w:bidi="en-US"/>
        </w:rPr>
        <w:t>Left(L'</w:t>
      </w:r>
      <w:r>
        <w:rPr>
          <w:rFonts w:ascii="Times New Roman" w:hAnsi="Times New Roman" w:eastAsia="Times New Roman" w:cs="Times New Roman"/>
          <w:i/>
          <w:iCs/>
          <w:color w:val="000000"/>
          <w:spacing w:val="0"/>
          <w:w w:val="100"/>
          <w:position w:val="0"/>
          <w:sz w:val="14"/>
          <w:szCs w:val="14"/>
          <w:vertAlign w:val="superscript"/>
          <w:lang w:val="en-US" w:eastAsia="en-US" w:bidi="en-US"/>
        </w:rPr>
        <w:t>i</w:t>
      </w:r>
      <w:r>
        <w:rPr>
          <w:rFonts w:ascii="Times New Roman" w:hAnsi="Times New Roman" w:eastAsia="Times New Roman" w:cs="Times New Roman"/>
          <w:i/>
          <w:iCs/>
          <w:color w:val="000000"/>
          <w:spacing w:val="0"/>
          <w:w w:val="100"/>
          <w:position w:val="0"/>
          <w:vertAlign w:val="subscript"/>
          <w:lang w:val="en-US" w:eastAsia="en-US" w:bidi="en-US"/>
        </w:rPr>
        <w:t>x</w:t>
      </w:r>
      <w:r>
        <w:rPr>
          <w:rFonts w:ascii="Times New Roman" w:hAnsi="Times New Roman" w:eastAsia="Times New Roman" w:cs="Times New Roman"/>
          <w:i/>
          <w:iCs/>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sz w:val="26"/>
          <w:szCs w:val="26"/>
          <w:lang w:val="en-US" w:eastAsia="en-US" w:bidi="en-US"/>
        </w:rPr>
        <w:t>=</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i</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and </w:t>
      </w:r>
      <w:r>
        <w:rPr>
          <w:rFonts w:ascii="Times New Roman" w:hAnsi="Times New Roman" w:eastAsia="Times New Roman" w:cs="Times New Roman"/>
          <w:i/>
          <w:iCs/>
          <w:color w:val="000000"/>
          <w:spacing w:val="0"/>
          <w:w w:val="100"/>
          <w:position w:val="0"/>
          <w:lang w:val="en-US" w:eastAsia="en-US" w:bidi="en-US"/>
        </w:rPr>
        <w:t>Right(L</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 xml:space="preserve"> = </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L</w:t>
      </w:r>
      <w:r>
        <w:rPr>
          <w:rFonts w:ascii="宋体" w:hAnsi="宋体" w:eastAsia="宋体" w:cs="宋体"/>
          <w:color w:val="000000"/>
          <w:spacing w:val="0"/>
          <w:w w:val="100"/>
          <w:position w:val="0"/>
          <w:sz w:val="13"/>
          <w:szCs w:val="13"/>
          <w:lang w:val="en-US" w:eastAsia="en-US" w:bidi="en-US"/>
        </w:rPr>
        <w:t>；</w:t>
      </w:r>
      <w:r>
        <w:rPr>
          <w:rFonts w:ascii="宋体" w:hAnsi="宋体" w:eastAsia="宋体" w:cs="宋体"/>
          <w:color w:val="000000"/>
          <w:spacing w:val="0"/>
          <w:w w:val="100"/>
          <w:position w:val="0"/>
          <w:sz w:val="20"/>
          <w:szCs w:val="20"/>
          <w:lang w:val="en-US" w:eastAsia="en-US" w:bidi="en-US"/>
        </w:rPr>
        <w:t xml:space="preserve">) </w:t>
      </w:r>
      <w:r>
        <w:rPr>
          <w:rFonts w:ascii="宋体" w:hAnsi="宋体" w:eastAsia="宋体" w:cs="宋体"/>
          <w:color w:val="000000"/>
          <w:spacing w:val="0"/>
          <w:w w:val="100"/>
          <w:position w:val="0"/>
          <w:sz w:val="20"/>
          <w:szCs w:val="20"/>
          <w:lang w:val="zh-TW" w:eastAsia="zh-TW" w:bidi="zh-TW"/>
        </w:rPr>
        <w:t xml:space="preserve">一 </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i</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 Recursively, assuming that we have finished the division of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 </w:t>
      </w:r>
      <w:r>
        <w:rPr>
          <w:rFonts w:ascii="宋体" w:hAnsi="宋体" w:eastAsia="宋体" w:cs="宋体"/>
          <w:color w:val="000000"/>
          <w:spacing w:val="0"/>
          <w:w w:val="100"/>
          <w:position w:val="0"/>
          <w:sz w:val="20"/>
          <w:szCs w:val="20"/>
          <w:lang w:val="en-US" w:eastAsia="en-US" w:bidi="en-US"/>
        </w:rPr>
        <w:t xml:space="preserve">&lt; </w:t>
      </w:r>
      <w:r>
        <w:rPr>
          <w:rFonts w:ascii="Times New Roman" w:hAnsi="Times New Roman" w:eastAsia="Times New Roman" w:cs="Times New Roman"/>
          <w:i/>
          <w:iCs/>
          <w:color w:val="000000"/>
          <w:spacing w:val="0"/>
          <w:w w:val="100"/>
          <w:position w:val="0"/>
          <w:lang w:val="en-US" w:eastAsia="en-US" w:bidi="en-US"/>
        </w:rPr>
        <w:t xml:space="preserve">t &lt; m, </w:t>
      </w:r>
      <w:r>
        <w:rPr>
          <w:rFonts w:ascii="Times New Roman" w:hAnsi="Times New Roman" w:eastAsia="Times New Roman" w:cs="Times New Roman"/>
          <w:color w:val="000000"/>
          <w:spacing w:val="0"/>
          <w:w w:val="100"/>
          <w:position w:val="0"/>
          <w:lang w:val="en-US" w:eastAsia="en-US" w:bidi="en-US"/>
        </w:rPr>
        <w:t>there are three cases to divide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Note that for each item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e Left(L</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i/>
          <w:iCs/>
          <w:color w:val="000000"/>
          <w:spacing w:val="0"/>
          <w:w w:val="100"/>
          <w:position w:val="0"/>
          <w:lang w:val="en-US" w:eastAsia="en-US" w:bidi="en-US"/>
        </w:rPr>
        <w:t>), un</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Times New Roman" w:hAnsi="Times New Roman" w:eastAsia="Times New Roman" w:cs="Times New Roman"/>
          <w:i/>
          <w:iCs/>
          <w:color w:val="000000"/>
          <w:spacing w:val="0"/>
          <w:w w:val="100"/>
          <w:position w:val="0"/>
          <w:sz w:val="14"/>
          <w:szCs w:val="14"/>
          <w:vertAlign w:val="superscript"/>
          <w:lang w:val="en-US" w:eastAsia="en-US" w:bidi="en-US"/>
        </w:rPr>
        <w:t>-i</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 a</w:t>
      </w:r>
      <w:r>
        <w:rPr>
          <w:rFonts w:ascii="宋体" w:hAnsi="宋体" w:eastAsia="宋体" w:cs="宋体"/>
          <w:color w:val="000000"/>
          <w:spacing w:val="0"/>
          <w:w w:val="100"/>
          <w:position w:val="0"/>
          <w:sz w:val="12"/>
          <w:szCs w:val="12"/>
          <w:lang w:val="en-US" w:eastAsia="en-US" w:bidi="en-US"/>
        </w:rPr>
        <w:t>i</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while for each item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e Right(L</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i/>
          <w:iCs/>
          <w:color w:val="000000"/>
          <w:spacing w:val="0"/>
          <w:w w:val="100"/>
          <w:position w:val="0"/>
          <w:lang w:val="en-US" w:eastAsia="en-US" w:bidi="en-US"/>
        </w:rPr>
        <w:t>), un</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Times New Roman" w:hAnsi="Times New Roman" w:eastAsia="Times New Roman" w:cs="Times New Roman"/>
          <w:i/>
          <w:iCs/>
          <w:color w:val="000000"/>
          <w:spacing w:val="0"/>
          <w:w w:val="100"/>
          <w:position w:val="0"/>
          <w:vertAlign w:val="subscript"/>
          <w:lang w:val="en-US" w:eastAsia="en-US" w:bidi="en-US"/>
        </w:rPr>
        <w:t>&lt;</w:t>
      </w:r>
      <w:r>
        <w:rPr>
          <w:rFonts w:ascii="Times New Roman" w:hAnsi="Times New Roman" w:eastAsia="Times New Roman" w:cs="Times New Roman"/>
          <w:i/>
          <w:iCs/>
          <w:color w:val="000000"/>
          <w:spacing w:val="0"/>
          <w:w w:val="100"/>
          <w:position w:val="0"/>
          <w:sz w:val="14"/>
          <w:szCs w:val="14"/>
          <w:vertAlign w:val="superscript"/>
          <w:lang w:val="en-US" w:eastAsia="en-US" w:bidi="en-US"/>
        </w:rPr>
        <w:t>-i</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sz w:val="14"/>
          <w:szCs w:val="14"/>
          <w:lang w:val="zh-TW" w:eastAsia="zh-TW" w:bidi="zh-TW"/>
        </w:rPr>
        <w:t xml:space="preserve">,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i</w:t>
      </w:r>
      <w:r>
        <w:rPr>
          <w:rFonts w:ascii="Times New Roman" w:hAnsi="Times New Roman" w:eastAsia="Times New Roman" w:cs="Times New Roman"/>
          <w:color w:val="000000"/>
          <w:spacing w:val="0"/>
          <w:w w:val="100"/>
          <w:position w:val="0"/>
          <w:lang w:val="en-US" w:eastAsia="en-US" w:bidi="en-US"/>
        </w:rPr>
        <w:t>.</w:t>
      </w:r>
    </w:p>
    <w:p>
      <w:pPr>
        <w:pStyle w:val="15"/>
        <w:keepNext w:val="0"/>
        <w:keepLines w:val="0"/>
        <w:widowControl w:val="0"/>
        <w:numPr>
          <w:ilvl w:val="0"/>
          <w:numId w:val="12"/>
        </w:numPr>
        <w:shd w:val="clear" w:color="auto" w:fill="auto"/>
        <w:tabs>
          <w:tab w:val="left" w:pos="430"/>
        </w:tabs>
        <w:bidi w:val="0"/>
        <w:spacing w:before="0" w:after="0"/>
        <w:ind w:left="360" w:right="0" w:hanging="200"/>
        <w:jc w:val="both"/>
      </w:pPr>
      <w:bookmarkStart w:id="67" w:name="bookmark70"/>
      <w:bookmarkEnd w:id="67"/>
      <w:r>
        <w:rPr>
          <w:rFonts w:ascii="Times New Roman" w:hAnsi="Times New Roman" w:eastAsia="Times New Roman" w:cs="Times New Roman"/>
          <w:color w:val="000000"/>
          <w:spacing w:val="0"/>
          <w:w w:val="100"/>
          <w:position w:val="0"/>
          <w:lang w:val="en-US" w:eastAsia="en-US" w:bidi="en-US"/>
        </w:rPr>
        <w:t xml:space="preserve">If </w:t>
      </w:r>
      <w:r>
        <w:rPr>
          <w:rFonts w:ascii="Times New Roman" w:hAnsi="Times New Roman" w:eastAsia="Times New Roman" w:cs="Times New Roman"/>
          <w:i/>
          <w:iCs/>
          <w:color w:val="000000"/>
          <w:spacing w:val="0"/>
          <w:w w:val="100"/>
          <w:position w:val="0"/>
          <w:lang w:val="en-US" w:eastAsia="en-US" w:bidi="en-US"/>
        </w:rPr>
        <w:t>Right(L</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i/>
          <w:iCs/>
          <w:color w:val="000000"/>
          <w:spacing w:val="0"/>
          <w:w w:val="100"/>
          <w:position w:val="0"/>
          <w:lang w:val="en-US" w:eastAsia="en-US" w:bidi="en-US"/>
        </w:rPr>
        <w:t>) = NULL,</w:t>
      </w:r>
      <w:r>
        <w:rPr>
          <w:rFonts w:ascii="Times New Roman" w:hAnsi="Times New Roman" w:eastAsia="Times New Roman" w:cs="Times New Roman"/>
          <w:color w:val="000000"/>
          <w:spacing w:val="0"/>
          <w:w w:val="100"/>
          <w:position w:val="0"/>
          <w:lang w:val="en-US" w:eastAsia="en-US" w:bidi="en-US"/>
        </w:rPr>
        <w:t xml:space="preserve"> for V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j </w:t>
      </w:r>
      <w:r>
        <w:rPr>
          <w:rFonts w:ascii="Times New Roman" w:hAnsi="Times New Roman" w:eastAsia="Times New Roman" w:cs="Times New Roman"/>
          <w:i/>
          <w:iCs/>
          <w:color w:val="000000"/>
          <w:spacing w:val="0"/>
          <w:w w:val="100"/>
          <w:position w:val="0"/>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3"/>
          <w:szCs w:val="13"/>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we have </w:t>
      </w:r>
      <w:r>
        <w:rPr>
          <w:rFonts w:ascii="Times New Roman" w:hAnsi="Times New Roman" w:eastAsia="Times New Roman" w:cs="Times New Roman"/>
          <w:i/>
          <w:iCs/>
          <w:color w:val="000000"/>
          <w:spacing w:val="0"/>
          <w:w w:val="100"/>
          <w:position w:val="0"/>
          <w:lang w:val="en-US" w:eastAsia="en-US" w:bidi="en-US"/>
        </w:rPr>
        <w:t>un</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i/>
          <w:iCs/>
          <w:color w:val="000000"/>
          <w:spacing w:val="0"/>
          <w:w w:val="100"/>
          <w:position w:val="0"/>
          <w:lang w:val="en-US" w:eastAsia="en-US" w:bidi="en-US"/>
        </w:rPr>
        <w:t>) e Left</w:t>
      </w:r>
      <w:r>
        <w:rPr>
          <w:rFonts w:ascii="Times New Roman" w:hAnsi="Times New Roman" w:eastAsia="Times New Roman" w:cs="Times New Roman"/>
          <w:color w:val="000000"/>
          <w:spacing w:val="0"/>
          <w:w w:val="100"/>
          <w:position w:val="0"/>
          <w:lang w:val="en-US" w:eastAsia="en-US" w:bidi="en-US"/>
        </w:rPr>
        <w:t>(L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thus, </w:t>
      </w:r>
      <w:r>
        <w:rPr>
          <w:rFonts w:ascii="Times New Roman" w:hAnsi="Times New Roman" w:eastAsia="Times New Roman" w:cs="Times New Roman"/>
          <w:i/>
          <w:iCs/>
          <w:color w:val="000000"/>
          <w:spacing w:val="0"/>
          <w:w w:val="100"/>
          <w:position w:val="0"/>
          <w:lang w:val="en-US" w:eastAsia="en-US" w:bidi="en-US"/>
        </w:rPr>
        <w:t>un</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is exactly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Thus, all below lists are set to be the left part. Specifically, for any </w:t>
      </w:r>
      <w:r>
        <w:rPr>
          <w:rFonts w:ascii="Times New Roman" w:hAnsi="Times New Roman" w:eastAsia="Times New Roman" w:cs="Times New Roman"/>
          <w:i/>
          <w:iCs/>
          <w:color w:val="000000"/>
          <w:spacing w:val="0"/>
          <w:w w:val="100"/>
          <w:position w:val="0"/>
          <w:lang w:val="en-US" w:eastAsia="en-US" w:bidi="en-US"/>
        </w:rPr>
        <w:t>t</w:t>
      </w:r>
      <w:r>
        <w:rPr>
          <w:rFonts w:ascii="Times New Roman" w:hAnsi="Times New Roman" w:eastAsia="Times New Roman" w:cs="Times New Roman"/>
          <w:i/>
          <w:iCs/>
          <w:color w:val="000000"/>
          <w:spacing w:val="0"/>
          <w:w w:val="100"/>
          <w:position w:val="0"/>
          <w:vertAlign w:val="superscript"/>
          <w:lang w:val="en-US" w:eastAsia="en-US" w:bidi="en-US"/>
        </w:rPr>
        <w:t>f</w:t>
      </w:r>
      <w:r>
        <w:rPr>
          <w:rFonts w:ascii="Times New Roman" w:hAnsi="Times New Roman" w:eastAsia="Times New Roman" w:cs="Times New Roman"/>
          <w:i/>
          <w:iCs/>
          <w:color w:val="000000"/>
          <w:spacing w:val="0"/>
          <w:w w:val="100"/>
          <w:position w:val="0"/>
          <w:lang w:val="en-US" w:eastAsia="en-US" w:bidi="en-US"/>
        </w:rPr>
        <w:t xml:space="preserve"> &gt; t,</w:t>
      </w:r>
      <w:r>
        <w:rPr>
          <w:rFonts w:ascii="Times New Roman" w:hAnsi="Times New Roman" w:eastAsia="Times New Roman" w:cs="Times New Roman"/>
          <w:color w:val="000000"/>
          <w:spacing w:val="0"/>
          <w:w w:val="100"/>
          <w:position w:val="0"/>
          <w:lang w:val="en-US" w:eastAsia="en-US" w:bidi="en-US"/>
        </w:rPr>
        <w:t xml:space="preserve"> we set </w:t>
      </w:r>
      <w:r>
        <w:rPr>
          <w:rFonts w:ascii="Times New Roman" w:hAnsi="Times New Roman" w:eastAsia="Times New Roman" w:cs="Times New Roman"/>
          <w:i/>
          <w:iCs/>
          <w:color w:val="000000"/>
          <w:spacing w:val="0"/>
          <w:w w:val="100"/>
          <w:position w:val="0"/>
          <w:lang w:val="en-US" w:eastAsia="en-US" w:bidi="en-US"/>
        </w:rPr>
        <w:t>Left(L</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3"/>
          <w:szCs w:val="13"/>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and </w:t>
      </w:r>
      <w:r>
        <w:rPr>
          <w:rFonts w:ascii="Times New Roman" w:hAnsi="Times New Roman" w:eastAsia="Times New Roman" w:cs="Times New Roman"/>
          <w:i/>
          <w:iCs/>
          <w:color w:val="000000"/>
          <w:spacing w:val="0"/>
          <w:w w:val="100"/>
          <w:position w:val="0"/>
          <w:lang w:val="en-US" w:eastAsia="en-US" w:bidi="en-US"/>
        </w:rPr>
        <w:t>Right(L</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NULL.</w:t>
      </w:r>
    </w:p>
    <w:p>
      <w:pPr>
        <w:pStyle w:val="15"/>
        <w:keepNext w:val="0"/>
        <w:keepLines w:val="0"/>
        <w:widowControl w:val="0"/>
        <w:numPr>
          <w:ilvl w:val="0"/>
          <w:numId w:val="12"/>
        </w:numPr>
        <w:shd w:val="clear" w:color="auto" w:fill="auto"/>
        <w:tabs>
          <w:tab w:val="left" w:pos="449"/>
        </w:tabs>
        <w:bidi w:val="0"/>
        <w:spacing w:before="0" w:after="0"/>
        <w:ind w:left="0" w:right="0" w:firstLine="160"/>
        <w:jc w:val="both"/>
        <w:rPr>
          <w:sz w:val="20"/>
          <w:szCs w:val="20"/>
        </w:rPr>
      </w:pPr>
      <w:bookmarkStart w:id="68" w:name="bookmark71"/>
      <w:bookmarkEnd w:id="68"/>
      <w:r>
        <w:rPr>
          <w:rFonts w:ascii="Times New Roman" w:hAnsi="Times New Roman" w:eastAsia="Times New Roman" w:cs="Times New Roman"/>
          <w:color w:val="000000"/>
          <w:spacing w:val="0"/>
          <w:w w:val="100"/>
          <w:position w:val="0"/>
          <w:sz w:val="19"/>
          <w:szCs w:val="19"/>
          <w:lang w:val="en-US" w:eastAsia="en-US" w:bidi="en-US"/>
        </w:rPr>
        <w:t xml:space="preserve">If </w:t>
      </w:r>
      <w:r>
        <w:rPr>
          <w:rFonts w:ascii="Times New Roman" w:hAnsi="Times New Roman" w:eastAsia="Times New Roman" w:cs="Times New Roman"/>
          <w:i/>
          <w:iCs/>
          <w:color w:val="000000"/>
          <w:spacing w:val="0"/>
          <w:w w:val="100"/>
          <w:position w:val="0"/>
          <w:sz w:val="19"/>
          <w:szCs w:val="19"/>
          <w:lang w:val="en-US" w:eastAsia="en-US" w:bidi="en-US"/>
        </w:rPr>
        <w:t>Right(L</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i/>
          <w:iCs/>
          <w:color w:val="000000"/>
          <w:spacing w:val="0"/>
          <w:w w:val="100"/>
          <w:position w:val="0"/>
          <w:sz w:val="19"/>
          <w:szCs w:val="19"/>
          <w:lang w:val="en-US" w:eastAsia="en-US" w:bidi="en-US"/>
        </w:rPr>
        <w:t>)</w:t>
      </w:r>
      <w:r>
        <w:rPr>
          <w:rFonts w:ascii="Times New Roman" w:hAnsi="Times New Roman" w:eastAsia="Times New Roman" w:cs="Times New Roman"/>
          <w:i/>
          <w:iCs/>
          <w:color w:val="000000"/>
          <w:spacing w:val="0"/>
          <w:w w:val="100"/>
          <w:position w:val="0"/>
          <w:sz w:val="19"/>
          <w:szCs w:val="19"/>
          <w:lang w:val="zh-TW" w:eastAsia="zh-TW" w:bidi="zh-TW"/>
        </w:rPr>
        <w:t xml:space="preserve">, </w:t>
      </w:r>
      <w:r>
        <w:rPr>
          <w:rFonts w:ascii="Times New Roman" w:hAnsi="Times New Roman" w:eastAsia="Times New Roman" w:cs="Times New Roman"/>
          <w:i/>
          <w:iCs/>
          <w:color w:val="000000"/>
          <w:spacing w:val="0"/>
          <w:w w:val="100"/>
          <w:position w:val="0"/>
          <w:sz w:val="19"/>
          <w:szCs w:val="19"/>
          <w:lang w:val="en-US" w:eastAsia="en-US" w:bidi="en-US"/>
        </w:rPr>
        <w:t>NULL</w:t>
      </w:r>
      <w:r>
        <w:rPr>
          <w:rFonts w:ascii="Times New Roman" w:hAnsi="Times New Roman" w:eastAsia="Times New Roman" w:cs="Times New Roman"/>
          <w:color w:val="000000"/>
          <w:spacing w:val="0"/>
          <w:w w:val="100"/>
          <w:position w:val="0"/>
          <w:sz w:val="19"/>
          <w:szCs w:val="19"/>
          <w:lang w:val="en-US" w:eastAsia="en-US" w:bidi="en-US"/>
        </w:rPr>
        <w:t xml:space="preserve"> and </w:t>
      </w:r>
      <w:r>
        <w:rPr>
          <w:rFonts w:ascii="Times New Roman" w:hAnsi="Times New Roman" w:eastAsia="Times New Roman" w:cs="Times New Roman"/>
          <w:i/>
          <w:iCs/>
          <w:color w:val="000000"/>
          <w:spacing w:val="0"/>
          <w:w w:val="100"/>
          <w:position w:val="0"/>
          <w:sz w:val="19"/>
          <w:szCs w:val="19"/>
          <w:lang w:val="en-US" w:eastAsia="en-US" w:bidi="en-US"/>
        </w:rPr>
        <w:t>HEAD(Right(L</w:t>
      </w:r>
      <w:r>
        <w:rPr>
          <w:rFonts w:ascii="宋体" w:hAnsi="宋体" w:eastAsia="宋体" w:cs="宋体"/>
          <w:i/>
          <w:iCs/>
          <w:color w:val="000000"/>
          <w:spacing w:val="0"/>
          <w:w w:val="100"/>
          <w:position w:val="0"/>
          <w:sz w:val="20"/>
          <w:szCs w:val="20"/>
          <w:lang w:val="en-US" w:eastAsia="en-US" w:bidi="en-US"/>
        </w:rPr>
        <w:t>；</w:t>
      </w:r>
      <w:r>
        <w:rPr>
          <w:rFonts w:ascii="Times New Roman" w:hAnsi="Times New Roman" w:eastAsia="Times New Roman" w:cs="Times New Roman"/>
          <w:i/>
          <w:iCs/>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9"/>
          <w:szCs w:val="19"/>
          <w:lang w:val="en-US" w:eastAsia="en-US" w:bidi="en-US"/>
        </w:rPr>
        <w:t xml:space="preserve"> is </w:t>
      </w:r>
      <w:r>
        <w:rPr>
          <w:rFonts w:ascii="Times New Roman" w:hAnsi="Times New Roman" w:eastAsia="Times New Roman" w:cs="Times New Roman"/>
          <w:i/>
          <w:iCs/>
          <w:color w:val="000000"/>
          <w:spacing w:val="0"/>
          <w:w w:val="100"/>
          <w:position w:val="0"/>
          <w:sz w:val="19"/>
          <w:szCs w:val="19"/>
          <w:lang w:val="en-US" w:eastAsia="en-US" w:bidi="en-US"/>
        </w:rPr>
        <w:t>ak</w:t>
      </w:r>
      <w:r>
        <w:rPr>
          <w:rFonts w:ascii="宋体" w:hAnsi="宋体" w:eastAsia="宋体" w:cs="宋体"/>
          <w:i/>
          <w:iCs/>
          <w:color w:val="000000"/>
          <w:spacing w:val="0"/>
          <w:w w:val="100"/>
          <w:position w:val="0"/>
          <w:sz w:val="20"/>
          <w:szCs w:val="20"/>
          <w:lang w:val="en-US" w:eastAsia="en-US" w:bidi="en-US"/>
        </w:rPr>
        <w:t>：</w:t>
      </w:r>
    </w:p>
    <w:p>
      <w:pPr>
        <w:pStyle w:val="15"/>
        <w:keepNext w:val="0"/>
        <w:keepLines w:val="0"/>
        <w:widowControl w:val="0"/>
        <w:numPr>
          <w:ilvl w:val="0"/>
          <w:numId w:val="13"/>
        </w:numPr>
        <w:shd w:val="clear" w:color="auto" w:fill="auto"/>
        <w:tabs>
          <w:tab w:val="left" w:pos="679"/>
        </w:tabs>
        <w:bidi w:val="0"/>
        <w:spacing w:before="0" w:after="0"/>
        <w:ind w:left="620" w:right="0" w:hanging="220"/>
        <w:jc w:val="both"/>
      </w:pPr>
      <w:bookmarkStart w:id="69" w:name="bookmark72"/>
      <w:bookmarkEnd w:id="69"/>
      <w:r>
        <w:rPr>
          <w:rFonts w:ascii="Times New Roman" w:hAnsi="Times New Roman" w:eastAsia="Times New Roman" w:cs="Times New Roman"/>
          <w:color w:val="000000"/>
          <w:spacing w:val="0"/>
          <w:w w:val="100"/>
          <w:position w:val="0"/>
          <w:lang w:val="en-US" w:eastAsia="en-US" w:bidi="en-US"/>
        </w:rPr>
        <w:t xml:space="preserve">if </w:t>
      </w:r>
      <w:r>
        <w:rPr>
          <w:rFonts w:ascii="Times New Roman" w:hAnsi="Times New Roman" w:eastAsia="Times New Roman" w:cs="Times New Roman"/>
          <w:i/>
          <w:iCs/>
          <w:color w:val="000000"/>
          <w:spacing w:val="0"/>
          <w:w w:val="100"/>
          <w:position w:val="0"/>
          <w:lang w:val="en-US" w:eastAsia="en-US" w:bidi="en-US"/>
        </w:rPr>
        <w:t>dn</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k</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does not exist, namely,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is empty at the time when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k</w:t>
      </w:r>
      <w:r>
        <w:rPr>
          <w:rFonts w:ascii="Times New Roman" w:hAnsi="Times New Roman" w:eastAsia="Times New Roman" w:cs="Times New Roman"/>
          <w:color w:val="000000"/>
          <w:spacing w:val="0"/>
          <w:w w:val="100"/>
          <w:position w:val="0"/>
          <w:lang w:val="en-US" w:eastAsia="en-US" w:bidi="en-US"/>
        </w:rPr>
        <w:t xml:space="preserve"> is inserted into 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lang w:val="en-US" w:eastAsia="en-US" w:bidi="en-US"/>
        </w:rPr>
        <w:t>, then all items in 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come after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k</w:t>
      </w:r>
      <w:r>
        <w:rPr>
          <w:rFonts w:ascii="Times New Roman" w:hAnsi="Times New Roman" w:eastAsia="Times New Roman" w:cs="Times New Roman"/>
          <w:color w:val="000000"/>
          <w:spacing w:val="0"/>
          <w:w w:val="100"/>
          <w:position w:val="0"/>
          <w:lang w:val="en-US" w:eastAsia="en-US" w:bidi="en-US"/>
        </w:rPr>
        <w:t xml:space="preserve"> and their up neighbors are either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k</w:t>
      </w:r>
      <w:r>
        <w:rPr>
          <w:rFonts w:ascii="Times New Roman" w:hAnsi="Times New Roman" w:eastAsia="Times New Roman" w:cs="Times New Roman"/>
          <w:color w:val="000000"/>
          <w:spacing w:val="0"/>
          <w:w w:val="100"/>
          <w:position w:val="0"/>
          <w:lang w:val="en-US" w:eastAsia="en-US" w:bidi="en-US"/>
        </w:rPr>
        <w:t xml:space="preserve"> or item at the right side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k</w:t>
      </w:r>
      <w:r>
        <w:rPr>
          <w:rFonts w:ascii="Times New Roman" w:hAnsi="Times New Roman" w:eastAsia="Times New Roman" w:cs="Times New Roman"/>
          <w:color w:val="000000"/>
          <w:spacing w:val="0"/>
          <w:w w:val="100"/>
          <w:position w:val="0"/>
          <w:lang w:val="en-US" w:eastAsia="en-US" w:bidi="en-US"/>
        </w:rPr>
        <w:t xml:space="preserve">, thus, the </w:t>
      </w:r>
      <w:r>
        <w:rPr>
          <w:rFonts w:ascii="Times New Roman" w:hAnsi="Times New Roman" w:eastAsia="Times New Roman" w:cs="Times New Roman"/>
          <w:i/>
          <w:iCs/>
          <w:color w:val="000000"/>
          <w:spacing w:val="0"/>
          <w:w w:val="100"/>
          <w:position w:val="0"/>
          <w:lang w:val="en-US" w:eastAsia="en-US" w:bidi="en-US"/>
        </w:rPr>
        <w:t>t</w:t>
      </w:r>
      <w:r>
        <w:rPr>
          <w:rFonts w:ascii="Times New Roman" w:hAnsi="Times New Roman" w:eastAsia="Times New Roman" w:cs="Times New Roman"/>
          <w:color w:val="000000"/>
          <w:spacing w:val="0"/>
          <w:w w:val="100"/>
          <w:position w:val="0"/>
          <w:lang w:val="en-US" w:eastAsia="en-US" w:bidi="en-US"/>
        </w:rPr>
        <w:t>-hop up neighbor of each item in 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cannot be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 xml:space="preserve">i </w:t>
      </w:r>
      <w:r>
        <w:rPr>
          <w:rFonts w:ascii="Times New Roman" w:hAnsi="Times New Roman" w:eastAsia="Times New Roman" w:cs="Times New Roman"/>
          <w:color w:val="000000"/>
          <w:spacing w:val="0"/>
          <w:w w:val="100"/>
          <w:position w:val="0"/>
          <w:lang w:val="en-US" w:eastAsia="en-US" w:bidi="en-US"/>
        </w:rPr>
        <w:t xml:space="preserve">. Actually, all below lists are set to be the right part. Specifically, for any </w:t>
      </w:r>
      <w:r>
        <w:rPr>
          <w:rFonts w:ascii="Times New Roman" w:hAnsi="Times New Roman" w:eastAsia="Times New Roman" w:cs="Times New Roman"/>
          <w:i/>
          <w:iCs/>
          <w:color w:val="000000"/>
          <w:spacing w:val="0"/>
          <w:w w:val="100"/>
          <w:position w:val="0"/>
          <w:lang w:val="en-US" w:eastAsia="en-US" w:bidi="en-US"/>
        </w:rPr>
        <w:t>t &gt; t,</w:t>
      </w:r>
      <w:r>
        <w:rPr>
          <w:rFonts w:ascii="Times New Roman" w:hAnsi="Times New Roman" w:eastAsia="Times New Roman" w:cs="Times New Roman"/>
          <w:color w:val="000000"/>
          <w:spacing w:val="0"/>
          <w:w w:val="100"/>
          <w:position w:val="0"/>
          <w:lang w:val="en-US" w:eastAsia="en-US" w:bidi="en-US"/>
        </w:rPr>
        <w:t xml:space="preserve"> we set </w:t>
      </w:r>
      <w:r>
        <w:rPr>
          <w:rFonts w:ascii="Times New Roman" w:hAnsi="Times New Roman" w:eastAsia="Times New Roman" w:cs="Times New Roman"/>
          <w:i/>
          <w:iCs/>
          <w:color w:val="000000"/>
          <w:spacing w:val="0"/>
          <w:w w:val="100"/>
          <w:position w:val="0"/>
          <w:lang w:val="en-US" w:eastAsia="en-US" w:bidi="en-US"/>
        </w:rPr>
        <w:t>Left(L</w:t>
      </w:r>
      <w:r>
        <w:rPr>
          <w:rFonts w:ascii="宋体" w:hAnsi="宋体" w:eastAsia="宋体" w:cs="宋体"/>
          <w:i/>
          <w:iCs/>
          <w:color w:val="000000"/>
          <w:spacing w:val="0"/>
          <w:w w:val="100"/>
          <w:position w:val="0"/>
          <w:sz w:val="20"/>
          <w:szCs w:val="20"/>
          <w:lang w:val="en-US" w:eastAsia="en-US" w:bidi="en-US"/>
        </w:rPr>
        <w:t>；</w:t>
      </w:r>
      <w:r>
        <w:rPr>
          <w:rFonts w:ascii="Times New Roman" w:hAnsi="Times New Roman" w:eastAsia="Times New Roman" w:cs="Times New Roman"/>
          <w:i/>
          <w:iCs/>
          <w:color w:val="000000"/>
          <w:spacing w:val="0"/>
          <w:w w:val="100"/>
          <w:position w:val="0"/>
          <w:lang w:val="en-US" w:eastAsia="en-US" w:bidi="en-US"/>
        </w:rPr>
        <w:t>) =NULL</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i/>
          <w:iCs/>
          <w:color w:val="000000"/>
          <w:spacing w:val="0"/>
          <w:w w:val="100"/>
          <w:position w:val="0"/>
          <w:lang w:val="en-US" w:eastAsia="en-US" w:bidi="en-US"/>
        </w:rPr>
        <w:t>Right(L</w:t>
      </w:r>
      <w:r>
        <w:rPr>
          <w:rFonts w:ascii="宋体" w:hAnsi="宋体" w:eastAsia="宋体" w:cs="宋体"/>
          <w:i/>
          <w:iCs/>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5"/>
        <w:keepNext w:val="0"/>
        <w:keepLines w:val="0"/>
        <w:widowControl w:val="0"/>
        <w:numPr>
          <w:ilvl w:val="0"/>
          <w:numId w:val="13"/>
        </w:numPr>
        <w:shd w:val="clear" w:color="auto" w:fill="auto"/>
        <w:tabs>
          <w:tab w:val="left" w:pos="698"/>
        </w:tabs>
        <w:bidi w:val="0"/>
        <w:spacing w:before="0" w:after="0"/>
        <w:ind w:left="620" w:right="0" w:hanging="220"/>
        <w:jc w:val="both"/>
      </w:pPr>
      <w:bookmarkStart w:id="70" w:name="bookmark73"/>
      <w:bookmarkEnd w:id="70"/>
      <w:r>
        <w:rPr>
          <w:rFonts w:ascii="Times New Roman" w:hAnsi="Times New Roman" w:eastAsia="Times New Roman" w:cs="Times New Roman"/>
          <w:color w:val="000000"/>
          <w:spacing w:val="0"/>
          <w:w w:val="100"/>
          <w:position w:val="0"/>
          <w:lang w:val="en-US" w:eastAsia="en-US" w:bidi="en-US"/>
        </w:rPr>
        <w:t xml:space="preserve">if </w:t>
      </w:r>
      <w:r>
        <w:rPr>
          <w:rFonts w:ascii="Times New Roman" w:hAnsi="Times New Roman" w:eastAsia="Times New Roman" w:cs="Times New Roman"/>
          <w:i/>
          <w:iCs/>
          <w:color w:val="000000"/>
          <w:spacing w:val="0"/>
          <w:w w:val="100"/>
          <w:position w:val="0"/>
          <w:lang w:val="en-US" w:eastAsia="en-US" w:bidi="en-US"/>
        </w:rPr>
        <w:t>dn</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k</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exists, then </w:t>
      </w:r>
      <w:r>
        <w:rPr>
          <w:rFonts w:ascii="Times New Roman" w:hAnsi="Times New Roman" w:eastAsia="Times New Roman" w:cs="Times New Roman"/>
          <w:i/>
          <w:iCs/>
          <w:color w:val="000000"/>
          <w:spacing w:val="0"/>
          <w:w w:val="100"/>
          <w:position w:val="0"/>
          <w:lang w:val="en-US" w:eastAsia="en-US" w:bidi="en-US"/>
        </w:rPr>
        <w:t>dn</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k</w:t>
      </w:r>
      <w:r>
        <w:rPr>
          <w:rFonts w:ascii="Times New Roman" w:hAnsi="Times New Roman" w:eastAsia="Times New Roman" w:cs="Times New Roman"/>
          <w:color w:val="000000"/>
          <w:spacing w:val="0"/>
          <w:w w:val="100"/>
          <w:position w:val="0"/>
          <w:lang w:val="en-US" w:eastAsia="en-US" w:bidi="en-US"/>
        </w:rPr>
        <w:t xml:space="preserve">) and items at its left side come before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vertAlign w:val="subscript"/>
          <w:lang w:val="en-US" w:eastAsia="en-US" w:bidi="en-US"/>
        </w:rPr>
        <w:t>k</w:t>
      </w:r>
      <w:r>
        <w:rPr>
          <w:rFonts w:ascii="Times New Roman" w:hAnsi="Times New Roman" w:eastAsia="Times New Roman" w:cs="Times New Roman"/>
          <w:color w:val="000000"/>
          <w:spacing w:val="0"/>
          <w:w w:val="100"/>
          <w:position w:val="0"/>
          <w:lang w:val="en-US" w:eastAsia="en-US" w:bidi="en-US"/>
        </w:rPr>
        <w:t xml:space="preserve"> and their up neighbors can only be at the left side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k</w:t>
      </w:r>
      <w:r>
        <w:rPr>
          <w:rFonts w:ascii="Times New Roman" w:hAnsi="Times New Roman" w:eastAsia="Times New Roman" w:cs="Times New Roman"/>
          <w:color w:val="000000"/>
          <w:spacing w:val="0"/>
          <w:w w:val="100"/>
          <w:position w:val="0"/>
          <w:lang w:val="en-US" w:eastAsia="en-US" w:bidi="en-US"/>
        </w:rPr>
        <w:t xml:space="preserve"> (i.e., </w:t>
      </w:r>
      <w:r>
        <w:rPr>
          <w:rFonts w:ascii="Times New Roman" w:hAnsi="Times New Roman" w:eastAsia="Times New Roman" w:cs="Times New Roman"/>
          <w:i/>
          <w:iCs/>
          <w:color w:val="000000"/>
          <w:spacing w:val="0"/>
          <w:w w:val="100"/>
          <w:position w:val="0"/>
          <w:lang w:val="en-US" w:eastAsia="en-US" w:bidi="en-US"/>
        </w:rPr>
        <w:t>Le f t(</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thus, the </w:t>
      </w:r>
      <w:r>
        <w:rPr>
          <w:rFonts w:ascii="Times New Roman" w:hAnsi="Times New Roman" w:eastAsia="Times New Roman" w:cs="Times New Roman"/>
          <w:i/>
          <w:iCs/>
          <w:color w:val="000000"/>
          <w:spacing w:val="0"/>
          <w:w w:val="100"/>
          <w:position w:val="0"/>
          <w:lang w:val="en-US" w:eastAsia="en-US" w:bidi="en-US"/>
        </w:rPr>
        <w:t>t</w:t>
      </w:r>
      <w:r>
        <w:rPr>
          <w:rFonts w:ascii="Times New Roman" w:hAnsi="Times New Roman" w:eastAsia="Times New Roman" w:cs="Times New Roman"/>
          <w:color w:val="000000"/>
          <w:spacing w:val="0"/>
          <w:w w:val="100"/>
          <w:position w:val="0"/>
          <w:lang w:val="en-US" w:eastAsia="en-US" w:bidi="en-US"/>
        </w:rPr>
        <w:t xml:space="preserve">-hop up neighbor of </w:t>
      </w:r>
      <w:r>
        <w:rPr>
          <w:rFonts w:ascii="Times New Roman" w:hAnsi="Times New Roman" w:eastAsia="Times New Roman" w:cs="Times New Roman"/>
          <w:i/>
          <w:iCs/>
          <w:color w:val="000000"/>
          <w:spacing w:val="0"/>
          <w:w w:val="100"/>
          <w:position w:val="0"/>
          <w:lang w:val="en-US" w:eastAsia="en-US" w:bidi="en-US"/>
        </w:rPr>
        <w:t>dn</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k</w:t>
      </w:r>
      <w:r>
        <w:rPr>
          <w:rFonts w:ascii="Times New Roman" w:hAnsi="Times New Roman" w:eastAsia="Times New Roman" w:cs="Times New Roman"/>
          <w:color w:val="000000"/>
          <w:spacing w:val="0"/>
          <w:w w:val="100"/>
          <w:position w:val="0"/>
          <w:lang w:val="en-US" w:eastAsia="en-US" w:bidi="en-US"/>
        </w:rPr>
        <w:t xml:space="preserve">) or items on the left of </w:t>
      </w:r>
      <w:r>
        <w:rPr>
          <w:rFonts w:ascii="Times New Roman" w:hAnsi="Times New Roman" w:eastAsia="Times New Roman" w:cs="Times New Roman"/>
          <w:i/>
          <w:iCs/>
          <w:color w:val="000000"/>
          <w:spacing w:val="0"/>
          <w:w w:val="100"/>
          <w:position w:val="0"/>
          <w:lang w:val="en-US" w:eastAsia="en-US" w:bidi="en-US"/>
        </w:rPr>
        <w:t>dn</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k</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must be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 Besides, items at the right side of </w:t>
      </w:r>
      <w:r>
        <w:rPr>
          <w:rFonts w:ascii="Times New Roman" w:hAnsi="Times New Roman" w:eastAsia="Times New Roman" w:cs="Times New Roman"/>
          <w:i/>
          <w:iCs/>
          <w:color w:val="000000"/>
          <w:spacing w:val="0"/>
          <w:w w:val="100"/>
          <w:position w:val="0"/>
          <w:lang w:val="en-US" w:eastAsia="en-US" w:bidi="en-US"/>
        </w:rPr>
        <w:t>dn</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k</w:t>
      </w:r>
      <w:r>
        <w:rPr>
          <w:rFonts w:ascii="Times New Roman" w:hAnsi="Times New Roman" w:eastAsia="Times New Roman" w:cs="Times New Roman"/>
          <w:color w:val="000000"/>
          <w:spacing w:val="0"/>
          <w:w w:val="100"/>
          <w:position w:val="0"/>
          <w:lang w:val="en-US" w:eastAsia="en-US" w:bidi="en-US"/>
        </w:rPr>
        <w:t xml:space="preserve">) come after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k</w:t>
      </w:r>
      <w:r>
        <w:rPr>
          <w:rFonts w:ascii="Times New Roman" w:hAnsi="Times New Roman" w:eastAsia="Times New Roman" w:cs="Times New Roman"/>
          <w:color w:val="000000"/>
          <w:spacing w:val="0"/>
          <w:w w:val="100"/>
          <w:position w:val="0"/>
          <w:lang w:val="en-US" w:eastAsia="en-US" w:bidi="en-US"/>
        </w:rPr>
        <w:t xml:space="preserve">, and their up neighbors is either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k</w:t>
      </w:r>
      <w:r>
        <w:rPr>
          <w:rFonts w:ascii="Times New Roman" w:hAnsi="Times New Roman" w:eastAsia="Times New Roman" w:cs="Times New Roman"/>
          <w:color w:val="000000"/>
          <w:spacing w:val="0"/>
          <w:w w:val="100"/>
          <w:position w:val="0"/>
          <w:lang w:val="en-US" w:eastAsia="en-US" w:bidi="en-US"/>
        </w:rPr>
        <w:t xml:space="preserve"> or item at the right side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thus, the </w:t>
      </w:r>
      <w:r>
        <w:rPr>
          <w:rFonts w:ascii="Times New Roman" w:hAnsi="Times New Roman" w:eastAsia="Times New Roman" w:cs="Times New Roman"/>
          <w:i/>
          <w:iCs/>
          <w:color w:val="000000"/>
          <w:spacing w:val="0"/>
          <w:w w:val="100"/>
          <w:position w:val="0"/>
          <w:lang w:val="en-US" w:eastAsia="en-US" w:bidi="en-US"/>
        </w:rPr>
        <w:t>t</w:t>
      </w:r>
      <w:r>
        <w:rPr>
          <w:rFonts w:ascii="Times New Roman" w:hAnsi="Times New Roman" w:eastAsia="Times New Roman" w:cs="Times New Roman"/>
          <w:color w:val="000000"/>
          <w:spacing w:val="0"/>
          <w:w w:val="100"/>
          <w:position w:val="0"/>
          <w:lang w:val="en-US" w:eastAsia="en-US" w:bidi="en-US"/>
        </w:rPr>
        <w:t xml:space="preserve">-hop up neighbor of each item on the right of </w:t>
      </w:r>
      <w:r>
        <w:rPr>
          <w:rFonts w:ascii="Times New Roman" w:hAnsi="Times New Roman" w:eastAsia="Times New Roman" w:cs="Times New Roman"/>
          <w:i/>
          <w:iCs/>
          <w:color w:val="000000"/>
          <w:spacing w:val="0"/>
          <w:w w:val="100"/>
          <w:position w:val="0"/>
          <w:lang w:val="en-US" w:eastAsia="en-US" w:bidi="en-US"/>
        </w:rPr>
        <w:t>dn</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3"/>
          <w:szCs w:val="13"/>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cannot be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 Generally, we set </w:t>
      </w:r>
      <w:r>
        <w:rPr>
          <w:rFonts w:ascii="Times New Roman" w:hAnsi="Times New Roman" w:eastAsia="Times New Roman" w:cs="Times New Roman"/>
          <w:i/>
          <w:iCs/>
          <w:color w:val="000000"/>
          <w:spacing w:val="0"/>
          <w:w w:val="100"/>
          <w:position w:val="0"/>
          <w:lang w:val="en-US" w:eastAsia="en-US" w:bidi="en-US"/>
        </w:rPr>
        <w:t>Le f t(</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sz w:val="14"/>
          <w:szCs w:val="14"/>
          <w:vertAlign w:val="superscript"/>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as the induced sublist from the head of 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sz w:val="14"/>
          <w:szCs w:val="14"/>
          <w:vertAlign w:val="superscript"/>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to </w:t>
      </w:r>
      <w:r>
        <w:rPr>
          <w:rFonts w:ascii="Times New Roman" w:hAnsi="Times New Roman" w:eastAsia="Times New Roman" w:cs="Times New Roman"/>
          <w:i/>
          <w:iCs/>
          <w:color w:val="000000"/>
          <w:spacing w:val="0"/>
          <w:w w:val="100"/>
          <w:position w:val="0"/>
          <w:lang w:val="en-US" w:eastAsia="en-US" w:bidi="en-US"/>
        </w:rPr>
        <w:t>dn</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k</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(included) and set </w:t>
      </w:r>
      <w:r>
        <w:rPr>
          <w:rFonts w:ascii="Times New Roman" w:hAnsi="Times New Roman" w:eastAsia="Times New Roman" w:cs="Times New Roman"/>
          <w:i/>
          <w:iCs/>
          <w:color w:val="000000"/>
          <w:spacing w:val="0"/>
          <w:w w:val="100"/>
          <w:position w:val="0"/>
          <w:lang w:val="en-US" w:eastAsia="en-US" w:bidi="en-US"/>
        </w:rPr>
        <w:t>Right(</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sz w:val="14"/>
          <w:szCs w:val="14"/>
          <w:vertAlign w:val="superscript"/>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as the remainder, namely, </w:t>
      </w:r>
      <w:r>
        <w:rPr>
          <w:rFonts w:ascii="Times New Roman" w:hAnsi="Times New Roman" w:eastAsia="Times New Roman" w:cs="Times New Roman"/>
          <w:i/>
          <w:iCs/>
          <w:color w:val="000000"/>
          <w:spacing w:val="0"/>
          <w:w w:val="100"/>
          <w:position w:val="0"/>
          <w:lang w:val="en-US" w:eastAsia="en-US" w:bidi="en-US"/>
        </w:rPr>
        <w:t>Right(</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sz w:val="14"/>
          <w:szCs w:val="14"/>
          <w:vertAlign w:val="superscript"/>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 xml:space="preserve"> = </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sz w:val="14"/>
          <w:szCs w:val="14"/>
          <w:vertAlign w:val="superscript"/>
          <w:lang w:val="en-US" w:eastAsia="en-US" w:bidi="en-US"/>
        </w:rPr>
        <w:t>i</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Le f t(</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sz w:val="14"/>
          <w:szCs w:val="14"/>
          <w:vertAlign w:val="superscript"/>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We iterate the above process for the remaining lists.</w:t>
      </w:r>
    </w:p>
    <w:p>
      <w:pPr>
        <w:pStyle w:val="15"/>
        <w:keepNext w:val="0"/>
        <w:keepLines w:val="0"/>
        <w:widowControl w:val="0"/>
        <w:shd w:val="clear" w:color="auto" w:fill="auto"/>
        <w:bidi w:val="0"/>
        <w:spacing w:before="0" w:after="0" w:line="239" w:lineRule="exact"/>
        <w:ind w:left="0" w:right="0"/>
        <w:jc w:val="both"/>
      </w:pPr>
      <w:r>
        <w:rPr>
          <w:rFonts w:ascii="Times New Roman" w:hAnsi="Times New Roman" w:eastAsia="Times New Roman" w:cs="Times New Roman"/>
          <w:color w:val="000000"/>
          <w:spacing w:val="0"/>
          <w:w w:val="100"/>
          <w:position w:val="0"/>
          <w:lang w:val="en-US" w:eastAsia="en-US" w:bidi="en-US"/>
        </w:rPr>
        <w:t xml:space="preserve">Finally, for </w:t>
      </w:r>
      <w:r>
        <w:rPr>
          <w:rFonts w:ascii="Times New Roman" w:hAnsi="Times New Roman" w:eastAsia="Times New Roman" w:cs="Times New Roman"/>
          <w:i/>
          <w:iCs/>
          <w:color w:val="000000"/>
          <w:spacing w:val="0"/>
          <w:w w:val="100"/>
          <w:position w:val="0"/>
          <w:lang w:val="en-US" w:eastAsia="en-US" w:bidi="en-US"/>
        </w:rPr>
        <w:t>i</w:t>
      </w:r>
      <w:r>
        <w:rPr>
          <w:rFonts w:ascii="宋体" w:hAnsi="宋体" w:eastAsia="宋体" w:cs="宋体"/>
          <w:color w:val="000000"/>
          <w:spacing w:val="0"/>
          <w:w w:val="100"/>
          <w:position w:val="0"/>
          <w:sz w:val="20"/>
          <w:szCs w:val="20"/>
          <w:lang w:val="en-US" w:eastAsia="en-US" w:bidi="en-US"/>
        </w:rPr>
        <w:t xml:space="preserve"> &lt; </w:t>
      </w:r>
      <w:r>
        <w:rPr>
          <w:rFonts w:ascii="Times New Roman" w:hAnsi="Times New Roman" w:eastAsia="Times New Roman" w:cs="Times New Roman"/>
          <w:i/>
          <w:iCs/>
          <w:color w:val="000000"/>
          <w:spacing w:val="0"/>
          <w:w w:val="100"/>
          <w:position w:val="0"/>
          <w:lang w:val="en-US" w:eastAsia="en-US" w:bidi="en-US"/>
        </w:rPr>
        <w:t>t</w:t>
      </w:r>
      <w:r>
        <w:rPr>
          <w:rFonts w:ascii="宋体" w:hAnsi="宋体" w:eastAsia="宋体" w:cs="宋体"/>
          <w:color w:val="000000"/>
          <w:spacing w:val="0"/>
          <w:w w:val="100"/>
          <w:position w:val="0"/>
          <w:sz w:val="20"/>
          <w:szCs w:val="20"/>
          <w:lang w:val="en-US" w:eastAsia="en-US" w:bidi="en-US"/>
        </w:rPr>
        <w:t xml:space="preserve"> &lt; </w:t>
      </w:r>
      <w:r>
        <w:rPr>
          <w:rFonts w:ascii="Times New Roman" w:hAnsi="Times New Roman" w:eastAsia="Times New Roman" w:cs="Times New Roman"/>
          <w:i/>
          <w:iCs/>
          <w:color w:val="000000"/>
          <w:spacing w:val="0"/>
          <w:w w:val="100"/>
          <w:position w:val="0"/>
          <w:lang w:val="en-US" w:eastAsia="en-US" w:bidi="en-US"/>
        </w:rPr>
        <w:t>m</w:t>
      </w:r>
      <w:r>
        <w:rPr>
          <w:rFonts w:ascii="Times New Roman" w:hAnsi="Times New Roman" w:eastAsia="Times New Roman" w:cs="Times New Roman"/>
          <w:color w:val="000000"/>
          <w:spacing w:val="0"/>
          <w:w w:val="100"/>
          <w:position w:val="0"/>
          <w:lang w:val="en-US" w:eastAsia="en-US" w:bidi="en-US"/>
        </w:rPr>
        <w:t xml:space="preserve">, the left sublist </w:t>
      </w:r>
      <w:r>
        <w:rPr>
          <w:rFonts w:ascii="Times New Roman" w:hAnsi="Times New Roman" w:eastAsia="Times New Roman" w:cs="Times New Roman"/>
          <w:i/>
          <w:iCs/>
          <w:color w:val="000000"/>
          <w:spacing w:val="0"/>
          <w:w w:val="100"/>
          <w:position w:val="0"/>
          <w:lang w:val="en-US" w:eastAsia="en-US" w:bidi="en-US"/>
        </w:rPr>
        <w:t>Le f t(</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should be promoted to the above list</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i/>
          <w:iCs/>
          <w:color w:val="000000"/>
          <w:spacing w:val="0"/>
          <w:w w:val="100"/>
          <w:position w:val="0"/>
          <w:lang w:val="en-US" w:eastAsia="en-US" w:bidi="en-US"/>
        </w:rPr>
        <w:t>Right(</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is still in the </w:t>
      </w:r>
      <w:r>
        <w:rPr>
          <w:rFonts w:ascii="Times New Roman" w:hAnsi="Times New Roman" w:eastAsia="Times New Roman" w:cs="Times New Roman"/>
          <w:i/>
          <w:iCs/>
          <w:color w:val="000000"/>
          <w:spacing w:val="0"/>
          <w:w w:val="100"/>
          <w:position w:val="0"/>
          <w:lang w:val="en-US" w:eastAsia="en-US" w:bidi="en-US"/>
        </w:rPr>
        <w:t>t</w:t>
      </w:r>
      <w:r>
        <w:rPr>
          <w:rFonts w:ascii="Times New Roman" w:hAnsi="Times New Roman" w:eastAsia="Times New Roman" w:cs="Times New Roman"/>
          <w:color w:val="000000"/>
          <w:spacing w:val="0"/>
          <w:w w:val="100"/>
          <w:position w:val="0"/>
          <w:lang w:val="en-US" w:eastAsia="en-US" w:bidi="en-US"/>
        </w:rPr>
        <w:t xml:space="preserve">-th list. Specifically, we append </w:t>
      </w:r>
      <w:r>
        <w:rPr>
          <w:rFonts w:ascii="Times New Roman" w:hAnsi="Times New Roman" w:eastAsia="Times New Roman" w:cs="Times New Roman"/>
          <w:i/>
          <w:iCs/>
          <w:color w:val="000000"/>
          <w:spacing w:val="0"/>
          <w:w w:val="100"/>
          <w:position w:val="0"/>
          <w:lang w:val="en-US" w:eastAsia="en-US" w:bidi="en-US"/>
        </w:rPr>
        <w:t>Right(L</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i/>
          <w:iCs/>
          <w:color w:val="000000"/>
          <w:spacing w:val="0"/>
          <w:w w:val="100"/>
          <w:position w:val="0"/>
          <w:sz w:val="10"/>
          <w:szCs w:val="10"/>
          <w:lang w:val="en-US" w:eastAsia="en-US" w:bidi="en-US"/>
        </w:rPr>
        <w:t>_</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to </w:t>
      </w:r>
      <w:r>
        <w:rPr>
          <w:rFonts w:ascii="Times New Roman" w:hAnsi="Times New Roman" w:eastAsia="Times New Roman" w:cs="Times New Roman"/>
          <w:i/>
          <w:iCs/>
          <w:color w:val="000000"/>
          <w:spacing w:val="0"/>
          <w:w w:val="100"/>
          <w:position w:val="0"/>
          <w:lang w:val="en-US" w:eastAsia="en-US" w:bidi="en-US"/>
        </w:rPr>
        <w:t>Left(L</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i/>
          <w:iCs/>
          <w:color w:val="000000"/>
          <w:spacing w:val="0"/>
          <w:w w:val="100"/>
          <w:position w:val="0"/>
          <w:sz w:val="10"/>
          <w:szCs w:val="10"/>
          <w:lang w:val="en-US" w:eastAsia="en-US" w:bidi="en-US"/>
        </w:rPr>
        <w:t>-</w:t>
      </w:r>
      <w:r>
        <w:rPr>
          <w:rFonts w:ascii="Times New Roman" w:hAnsi="Times New Roman" w:eastAsia="Times New Roman" w:cs="Times New Roman"/>
          <w:i/>
          <w:iCs/>
          <w:color w:val="000000"/>
          <w:spacing w:val="0"/>
          <w:w w:val="100"/>
          <w:position w:val="0"/>
          <w:sz w:val="14"/>
          <w:szCs w:val="14"/>
          <w:vertAlign w:val="superscript"/>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to form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0"/>
          <w:szCs w:val="1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In the running example, we append </w:t>
      </w:r>
      <w:r>
        <w:rPr>
          <w:rFonts w:ascii="Times New Roman" w:hAnsi="Times New Roman" w:eastAsia="Times New Roman" w:cs="Times New Roman"/>
          <w:i/>
          <w:iCs/>
          <w:color w:val="000000"/>
          <w:spacing w:val="0"/>
          <w:w w:val="100"/>
          <w:position w:val="0"/>
          <w:lang w:val="en-US" w:eastAsia="en-US" w:bidi="en-US"/>
        </w:rPr>
        <w:t>Right(L</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i/>
          <w:iCs/>
          <w:color w:val="000000"/>
          <w:spacing w:val="0"/>
          <w:w w:val="100"/>
          <w:position w:val="0"/>
          <w:lang w:val="en-US" w:eastAsia="en-US" w:bidi="en-US"/>
        </w:rPr>
        <w:t xml:space="preserve">)= </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2</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s</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to </w:t>
      </w:r>
      <w:r>
        <w:rPr>
          <w:rFonts w:ascii="Times New Roman" w:hAnsi="Times New Roman" w:eastAsia="Times New Roman" w:cs="Times New Roman"/>
          <w:i/>
          <w:iCs/>
          <w:color w:val="000000"/>
          <w:spacing w:val="0"/>
          <w:w w:val="100"/>
          <w:position w:val="0"/>
          <w:lang w:val="en-US" w:eastAsia="en-US" w:bidi="en-US"/>
        </w:rPr>
        <w:t>Left(L</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4</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to form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0"/>
          <w:szCs w:val="10"/>
          <w:lang w:val="en-US" w:eastAsia="en-US" w:bidi="en-US"/>
        </w:rPr>
        <w:t xml:space="preserve">_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s</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4</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 as shown in Figure 8b.</w:t>
      </w:r>
    </w:p>
    <w:p>
      <w:pPr>
        <w:pStyle w:val="15"/>
        <w:keepNext w:val="0"/>
        <w:keepLines w:val="0"/>
        <w:widowControl w:val="0"/>
        <w:shd w:val="clear" w:color="auto" w:fill="auto"/>
        <w:bidi w:val="0"/>
        <w:spacing w:before="0" w:after="0" w:line="240" w:lineRule="exact"/>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Theorem 3. </w:t>
      </w:r>
      <w:r>
        <w:rPr>
          <w:rFonts w:ascii="Times New Roman" w:hAnsi="Times New Roman" w:eastAsia="Times New Roman" w:cs="Times New Roman"/>
          <w:i/>
          <w:iCs/>
          <w:color w:val="000000"/>
          <w:spacing w:val="0"/>
          <w:w w:val="100"/>
          <w:position w:val="0"/>
          <w:lang w:val="en-US" w:eastAsia="en-US" w:bidi="en-US"/>
        </w:rPr>
        <w:t>The list formed by appending Right(L</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to Left(L</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is strictly decreasing from the left to the right.</w:t>
      </w:r>
    </w:p>
    <w:p>
      <w:pPr>
        <w:pStyle w:val="15"/>
        <w:keepNext w:val="0"/>
        <w:keepLines w:val="0"/>
        <w:widowControl w:val="0"/>
        <w:shd w:val="clear" w:color="auto" w:fill="auto"/>
        <w:bidi w:val="0"/>
        <w:spacing w:before="0" w:after="120" w:line="240" w:lineRule="exact"/>
        <w:ind w:left="0" w:right="0"/>
        <w:jc w:val="both"/>
      </w:pPr>
      <w:r>
        <w:rPr>
          <w:rFonts w:ascii="Times New Roman" w:hAnsi="Times New Roman" w:eastAsia="Times New Roman" w:cs="Times New Roman"/>
          <w:color w:val="000000"/>
          <w:spacing w:val="0"/>
          <w:w w:val="100"/>
          <w:position w:val="0"/>
          <w:lang w:val="en-US" w:eastAsia="en-US" w:bidi="en-US"/>
        </w:rPr>
        <w:t xml:space="preserve">According to Theorem 2 and Lemma 2(1), we can prove that the list formed by appending </w:t>
      </w:r>
      <w:r>
        <w:rPr>
          <w:rFonts w:ascii="Times New Roman" w:hAnsi="Times New Roman" w:eastAsia="Times New Roman" w:cs="Times New Roman"/>
          <w:i/>
          <w:iCs/>
          <w:color w:val="000000"/>
          <w:spacing w:val="0"/>
          <w:w w:val="100"/>
          <w:position w:val="0"/>
          <w:lang w:val="en-US" w:eastAsia="en-US" w:bidi="en-US"/>
        </w:rPr>
        <w:t>Right</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to </w:t>
      </w:r>
      <w:r>
        <w:rPr>
          <w:rFonts w:ascii="Times New Roman" w:hAnsi="Times New Roman" w:eastAsia="Times New Roman" w:cs="Times New Roman"/>
          <w:i/>
          <w:iCs/>
          <w:color w:val="000000"/>
          <w:spacing w:val="0"/>
          <w:w w:val="100"/>
          <w:position w:val="0"/>
          <w:lang w:val="en-US" w:eastAsia="en-US" w:bidi="en-US"/>
        </w:rPr>
        <w:t>Le f t</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denoted as </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color w:val="000000"/>
          <w:spacing w:val="0"/>
          <w:w w:val="100"/>
          <w:position w:val="0"/>
          <w:lang w:val="en-US" w:eastAsia="en-US" w:bidi="en-US"/>
        </w:rPr>
        <w:t>, contains the same set of items as 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sz w:val="10"/>
          <w:szCs w:val="1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does. Besides, according to Lemma 1(2) and Theorem 3, both </w:t>
      </w:r>
      <w:r>
        <w:rPr>
          <w:rFonts w:ascii="Times New Roman" w:hAnsi="Times New Roman" w:eastAsia="Times New Roman" w:cs="Times New Roman"/>
          <w:i/>
          <w:iCs/>
          <w:color w:val="000000"/>
          <w:spacing w:val="0"/>
          <w:w w:val="100"/>
          <w:position w:val="0"/>
          <w:lang w:val="en-US" w:eastAsia="en-US" w:bidi="en-US"/>
        </w:rPr>
        <w:t xml:space="preserve">L </w:t>
      </w:r>
      <w:r>
        <w:rPr>
          <w:rFonts w:ascii="Times New Roman" w:hAnsi="Times New Roman" w:eastAsia="Times New Roman" w:cs="Times New Roman"/>
          <w:color w:val="000000"/>
          <w:spacing w:val="0"/>
          <w:w w:val="100"/>
          <w:position w:val="0"/>
          <w:lang w:val="en-US" w:eastAsia="en-US" w:bidi="en-US"/>
        </w:rPr>
        <w:t>and 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sz w:val="10"/>
          <w:szCs w:val="1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are monotonic decreasing, thus, we can know that </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color w:val="000000"/>
          <w:spacing w:val="0"/>
          <w:w w:val="100"/>
          <w:position w:val="0"/>
          <w:lang w:val="en-US" w:eastAsia="en-US" w:bidi="en-US"/>
        </w:rPr>
        <w:t xml:space="preserve"> is equivalent to 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sz w:val="10"/>
          <w:szCs w:val="1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and we can derive that the horizontal list adjustment method is correct.</w:t>
      </w:r>
    </w:p>
    <w:p>
      <w:pPr>
        <w:pStyle w:val="7"/>
        <w:keepNext w:val="0"/>
        <w:keepLines w:val="0"/>
        <w:widowControl w:val="0"/>
        <w:shd w:val="clear" w:color="auto" w:fill="auto"/>
        <w:bidi w:val="0"/>
        <w:spacing w:before="0" w:after="60" w:line="240" w:lineRule="auto"/>
        <w:ind w:left="0" w:right="0" w:firstLine="0"/>
        <w:jc w:val="center"/>
        <w:rPr>
          <w:sz w:val="10"/>
          <w:szCs w:val="10"/>
        </w:rPr>
      </w:pPr>
      <w:r>
        <w:rPr>
          <w:rFonts w:ascii="Times New Roman" w:hAnsi="Times New Roman" w:eastAsia="Times New Roman" w:cs="Times New Roman"/>
          <w:i/>
          <w:iCs/>
          <w:color w:val="000000"/>
          <w:spacing w:val="0"/>
          <w:w w:val="100"/>
          <w:position w:val="0"/>
          <w:sz w:val="13"/>
          <w:szCs w:val="13"/>
          <w:lang w:val="en-US" w:eastAsia="en-US" w:bidi="en-US"/>
        </w:rPr>
        <w:t>un</w:t>
      </w:r>
      <w:r>
        <w:rPr>
          <w:rFonts w:ascii="Times New Roman" w:hAnsi="Times New Roman" w:eastAsia="Times New Roman" w:cs="Times New Roman"/>
          <w:i/>
          <w:iCs/>
          <w:color w:val="000000"/>
          <w:spacing w:val="0"/>
          <w:w w:val="100"/>
          <w:position w:val="0"/>
          <w:sz w:val="24"/>
          <w:szCs w:val="24"/>
          <w:lang w:val="en-US" w:eastAsia="en-US" w:bidi="en-US"/>
        </w:rPr>
        <w:t>l</w:t>
      </w:r>
      <w:r>
        <w:rPr>
          <w:rFonts w:ascii="Times New Roman" w:hAnsi="Times New Roman" w:eastAsia="Times New Roman" w:cs="Times New Roman"/>
          <w:i/>
          <w:iCs/>
          <w:color w:val="000000"/>
          <w:spacing w:val="0"/>
          <w:w w:val="100"/>
          <w:position w:val="0"/>
          <w:sz w:val="8"/>
          <w:szCs w:val="8"/>
          <w:lang w:val="en-US" w:eastAsia="en-US" w:bidi="en-US"/>
        </w:rPr>
        <w:t>_</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i/>
          <w:iCs/>
          <w:color w:val="000000"/>
          <w:spacing w:val="0"/>
          <w:w w:val="100"/>
          <w:position w:val="0"/>
          <w:sz w:val="13"/>
          <w:szCs w:val="13"/>
          <w:lang w:val="en-US" w:eastAsia="en-US" w:bidi="en-US"/>
        </w:rPr>
        <w:t>a</w:t>
      </w:r>
      <w:r>
        <w:rPr>
          <w:rFonts w:ascii="Times New Roman" w:hAnsi="Times New Roman" w:eastAsia="Times New Roman" w:cs="Times New Roman"/>
          <w:i/>
          <w:iCs/>
          <w:color w:val="000000"/>
          <w:spacing w:val="0"/>
          <w:w w:val="100"/>
          <w:position w:val="0"/>
          <w:sz w:val="13"/>
          <w:szCs w:val="13"/>
          <w:vertAlign w:val="subscript"/>
          <w:lang w:val="en-US" w:eastAsia="en-US" w:bidi="en-US"/>
        </w:rPr>
        <w:t>7</w:t>
      </w:r>
      <w:r>
        <w:rPr>
          <w:rFonts w:ascii="Times New Roman" w:hAnsi="Times New Roman" w:eastAsia="Times New Roman" w:cs="Times New Roman"/>
          <w:i/>
          <w:iCs/>
          <w:color w:val="000000"/>
          <w:spacing w:val="0"/>
          <w:w w:val="100"/>
          <w:position w:val="0"/>
          <w:sz w:val="13"/>
          <w:szCs w:val="13"/>
          <w:lang w:val="en-US" w:eastAsia="en-US" w:bidi="en-US"/>
        </w:rPr>
        <w:t xml:space="preserve">) </w:t>
      </w:r>
      <w:r>
        <w:rPr>
          <w:rFonts w:ascii="Times New Roman" w:hAnsi="Times New Roman" w:eastAsia="Times New Roman" w:cs="Times New Roman"/>
          <w:i/>
          <w:iCs/>
          <w:color w:val="000000"/>
          <w:spacing w:val="0"/>
          <w:w w:val="100"/>
          <w:position w:val="0"/>
          <w:sz w:val="19"/>
          <w:szCs w:val="19"/>
          <w:lang w:val="zh-TW" w:eastAsia="zh-TW" w:bidi="zh-TW"/>
        </w:rPr>
        <w:t>=</w:t>
      </w:r>
      <w:r>
        <w:rPr>
          <w:rFonts w:ascii="宋体" w:hAnsi="宋体" w:eastAsia="宋体" w:cs="宋体"/>
          <w:i/>
          <w:iCs/>
          <w:color w:val="000000"/>
          <w:spacing w:val="0"/>
          <w:w w:val="100"/>
          <w:position w:val="0"/>
          <w:sz w:val="15"/>
          <w:szCs w:val="15"/>
          <w:lang w:val="zh-TW" w:eastAsia="zh-TW" w:bidi="zh-TW"/>
        </w:rPr>
        <w:t>。</w:t>
      </w:r>
      <w:r>
        <w:rPr>
          <w:rFonts w:ascii="Times New Roman" w:hAnsi="Times New Roman" w:eastAsia="Times New Roman" w:cs="Times New Roman"/>
          <w:color w:val="000000"/>
          <w:spacing w:val="0"/>
          <w:w w:val="100"/>
          <w:position w:val="0"/>
          <w:sz w:val="10"/>
          <w:szCs w:val="10"/>
          <w:lang w:val="zh-TW" w:eastAsia="zh-TW" w:bidi="zh-TW"/>
        </w:rPr>
        <w:t>4</w:t>
      </w:r>
    </w:p>
    <w:p>
      <w:pPr>
        <w:pStyle w:val="17"/>
        <w:keepNext w:val="0"/>
        <w:keepLines w:val="0"/>
        <w:widowControl w:val="0"/>
        <w:shd w:val="clear" w:color="auto" w:fill="auto"/>
        <w:bidi w:val="0"/>
        <w:spacing w:before="0" w:after="60" w:line="240" w:lineRule="auto"/>
        <w:ind w:left="0" w:right="0" w:firstLine="0"/>
        <w:jc w:val="center"/>
      </w:pPr>
      <w:r>
        <w:rPr>
          <w:rFonts w:ascii="Times New Roman" w:hAnsi="Times New Roman" w:eastAsia="Times New Roman" w:cs="Times New Roman"/>
          <w:b/>
          <w:bCs/>
          <w:color w:val="000000"/>
          <w:spacing w:val="0"/>
          <w:w w:val="100"/>
          <w:position w:val="0"/>
          <w:lang w:val="en-US" w:eastAsia="en-US" w:bidi="en-US"/>
        </w:rPr>
        <w:t>(b) After Deletion.</w:t>
      </w:r>
    </w:p>
    <w:p>
      <w:pPr>
        <w:pStyle w:val="15"/>
        <w:keepNext w:val="0"/>
        <w:keepLines w:val="0"/>
        <w:widowControl w:val="0"/>
        <w:shd w:val="clear" w:color="auto" w:fill="auto"/>
        <w:bidi w:val="0"/>
        <w:spacing w:before="0" w:after="240" w:line="240" w:lineRule="auto"/>
        <w:ind w:left="0" w:right="0" w:firstLine="0"/>
        <w:jc w:val="center"/>
      </w:pPr>
      <w:r>
        <w:rPr>
          <w:rFonts w:ascii="Times New Roman" w:hAnsi="Times New Roman" w:eastAsia="Times New Roman" w:cs="Times New Roman"/>
          <w:b/>
          <w:bCs/>
          <w:color w:val="000000"/>
          <w:spacing w:val="0"/>
          <w:w w:val="100"/>
          <w:position w:val="0"/>
          <w:lang w:val="en-US" w:eastAsia="en-US" w:bidi="en-US"/>
        </w:rPr>
        <w:t>Fig. 8: Maintenance</w:t>
      </w:r>
    </w:p>
    <w:p>
      <w:pPr>
        <w:pStyle w:val="23"/>
        <w:keepNext/>
        <w:keepLines/>
        <w:widowControl w:val="0"/>
        <w:shd w:val="clear" w:color="auto" w:fill="auto"/>
        <w:bidi w:val="0"/>
        <w:spacing w:before="0" w:after="0" w:line="252" w:lineRule="auto"/>
        <w:ind w:left="0" w:right="0" w:firstLine="0"/>
        <w:jc w:val="both"/>
      </w:pPr>
      <w:bookmarkStart w:id="71" w:name="bookmark76"/>
      <w:bookmarkStart w:id="72" w:name="bookmark74"/>
      <w:bookmarkStart w:id="73" w:name="bookmark75"/>
      <w:r>
        <w:rPr>
          <w:rFonts w:ascii="Times New Roman" w:hAnsi="Times New Roman" w:eastAsia="Times New Roman" w:cs="Times New Roman"/>
          <w:color w:val="000000"/>
          <w:spacing w:val="0"/>
          <w:w w:val="100"/>
          <w:position w:val="0"/>
          <w:lang w:val="en-US" w:eastAsia="en-US" w:bidi="en-US"/>
        </w:rPr>
        <w:t>4.2 Vertical Update</w:t>
      </w:r>
      <w:bookmarkEnd w:id="71"/>
      <w:bookmarkEnd w:id="72"/>
      <w:bookmarkEnd w:id="73"/>
    </w:p>
    <w:p>
      <w:pPr>
        <w:pStyle w:val="15"/>
        <w:keepNext w:val="0"/>
        <w:keepLines w:val="0"/>
        <w:widowControl w:val="0"/>
        <w:shd w:val="clear" w:color="auto" w:fill="auto"/>
        <w:bidi w:val="0"/>
        <w:spacing w:before="0" w:after="0" w:line="264" w:lineRule="auto"/>
        <w:ind w:left="0" w:right="0"/>
        <w:jc w:val="both"/>
      </w:pPr>
      <w:r>
        <w:rPr>
          <w:rFonts w:ascii="Times New Roman" w:hAnsi="Times New Roman" w:eastAsia="Times New Roman" w:cs="Times New Roman"/>
          <w:color w:val="000000"/>
          <w:spacing w:val="0"/>
          <w:w w:val="100"/>
          <w:position w:val="0"/>
          <w:lang w:val="en-US" w:eastAsia="en-US" w:bidi="en-US"/>
        </w:rPr>
        <w:t>Besides adjusting the horizontal lists, we also need to update the vertical neighbor relationship in the quadruple neighbor list to finish the transformation from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3"/>
          <w:szCs w:val="13"/>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to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0"/>
          <w:szCs w:val="1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Before presenting our method, we recall Lemma 2(2), which says, for item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un</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)(if</w:t>
      </w:r>
      <w:r>
        <w:rPr>
          <w:rFonts w:ascii="Times New Roman" w:hAnsi="Times New Roman" w:eastAsia="Times New Roman" w:cs="Times New Roman"/>
          <w:color w:val="000000"/>
          <w:spacing w:val="0"/>
          <w:w w:val="100"/>
          <w:position w:val="0"/>
          <w:lang w:val="en-US" w:eastAsia="en-US" w:bidi="en-US"/>
        </w:rPr>
        <w:t xml:space="preserve"> exists) is the rightmost item in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4"/>
          <w:szCs w:val="14"/>
          <w:vertAlign w:val="superscript"/>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who is before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in sequence </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while, </w:t>
      </w:r>
      <w:r>
        <w:rPr>
          <w:rFonts w:ascii="Times New Roman" w:hAnsi="Times New Roman" w:eastAsia="Times New Roman" w:cs="Times New Roman"/>
          <w:i/>
          <w:iCs/>
          <w:color w:val="000000"/>
          <w:spacing w:val="0"/>
          <w:w w:val="100"/>
          <w:position w:val="0"/>
          <w:lang w:val="en-US" w:eastAsia="en-US" w:bidi="en-US"/>
        </w:rPr>
        <w:t>dn</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(if exists) is the rightmost item in 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sz w:val="14"/>
          <w:szCs w:val="14"/>
          <w:vertAlign w:val="superscript"/>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who is before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in sequence </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5"/>
        <w:keepNext w:val="0"/>
        <w:keepLines w:val="0"/>
        <w:widowControl w:val="0"/>
        <w:shd w:val="clear" w:color="auto" w:fill="auto"/>
        <w:bidi w:val="0"/>
        <w:spacing w:before="0" w:after="0" w:line="264" w:lineRule="auto"/>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Running example and intuition. </w:t>
      </w:r>
      <w:r>
        <w:rPr>
          <w:rFonts w:ascii="Times New Roman" w:hAnsi="Times New Roman" w:eastAsia="Times New Roman" w:cs="Times New Roman"/>
          <w:color w:val="000000"/>
          <w:spacing w:val="0"/>
          <w:w w:val="100"/>
          <w:position w:val="0"/>
          <w:lang w:val="en-US" w:eastAsia="en-US" w:bidi="en-US"/>
        </w:rPr>
        <w:t>Let us recall Figure 8. After adjusting the horizontal lists, we need to handle updates of vertical neighbors. The following Lemma 6 tells us which vertical relations will remain when transforming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3"/>
          <w:szCs w:val="13"/>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into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0"/>
          <w:szCs w:val="1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Generally, when we promote </w:t>
      </w:r>
      <w:r>
        <w:rPr>
          <w:rFonts w:ascii="Times New Roman" w:hAnsi="Times New Roman" w:eastAsia="Times New Roman" w:cs="Times New Roman"/>
          <w:i/>
          <w:iCs/>
          <w:color w:val="000000"/>
          <w:spacing w:val="0"/>
          <w:w w:val="100"/>
          <w:position w:val="0"/>
          <w:lang w:val="en-US" w:eastAsia="en-US" w:bidi="en-US"/>
        </w:rPr>
        <w:t>Le f t(</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to the above level, we need to change their up neighbors but not down neighbors. While, </w:t>
      </w:r>
      <w:r>
        <w:rPr>
          <w:rFonts w:ascii="Times New Roman" w:hAnsi="Times New Roman" w:eastAsia="Times New Roman" w:cs="Times New Roman"/>
          <w:i/>
          <w:iCs/>
          <w:color w:val="000000"/>
          <w:spacing w:val="0"/>
          <w:w w:val="100"/>
          <w:position w:val="0"/>
          <w:lang w:val="en-US" w:eastAsia="en-US" w:bidi="en-US"/>
        </w:rPr>
        <w:t>Right(</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is still in the same level after the horizontal update. We need to change their down neighbors but not up neighbors.</w:t>
      </w:r>
    </w:p>
    <w:p>
      <w:pPr>
        <w:pStyle w:val="15"/>
        <w:keepNext w:val="0"/>
        <w:keepLines w:val="0"/>
        <w:widowControl w:val="0"/>
        <w:shd w:val="clear" w:color="auto" w:fill="auto"/>
        <w:bidi w:val="0"/>
        <w:spacing w:before="0" w:after="60" w:line="240" w:lineRule="exact"/>
        <w:ind w:left="0" w:right="0"/>
        <w:jc w:val="both"/>
      </w:pPr>
      <w:r>
        <w:rPr>
          <w:rFonts w:ascii="Times New Roman" w:hAnsi="Times New Roman" w:eastAsia="Times New Roman" w:cs="Times New Roman"/>
          <w:color w:val="000000"/>
          <w:spacing w:val="0"/>
          <w:w w:val="100"/>
          <w:position w:val="0"/>
          <w:lang w:val="en-US" w:eastAsia="en-US" w:bidi="en-US"/>
        </w:rPr>
        <w:t xml:space="preserve">For example, </w:t>
      </w:r>
      <w:r>
        <w:rPr>
          <w:rFonts w:ascii="Times New Roman" w:hAnsi="Times New Roman" w:eastAsia="Times New Roman" w:cs="Times New Roman"/>
          <w:i/>
          <w:iCs/>
          <w:color w:val="000000"/>
          <w:spacing w:val="0"/>
          <w:w w:val="100"/>
          <w:position w:val="0"/>
          <w:lang w:val="en-US" w:eastAsia="en-US" w:bidi="en-US"/>
        </w:rPr>
        <w:t>Left(^</w:t>
      </w:r>
      <w:r>
        <w:rPr>
          <w:rFonts w:ascii="Times New Roman" w:hAnsi="Times New Roman" w:eastAsia="Times New Roman" w:cs="Times New Roman"/>
          <w:color w:val="000000"/>
          <w:spacing w:val="0"/>
          <w:w w:val="100"/>
          <w:position w:val="0"/>
          <w:sz w:val="26"/>
          <w:szCs w:val="26"/>
          <w:lang w:val="en-US" w:eastAsia="en-US" w:bidi="en-US"/>
        </w:rPr>
        <w:t xml:space="preserve"> = </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s</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is promoted to the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0"/>
          <w:szCs w:val="10"/>
          <w:lang w:val="en-US" w:eastAsia="en-US" w:bidi="en-US"/>
        </w:rPr>
        <w:t>_</w:t>
      </w:r>
      <w:r>
        <w:rPr>
          <w:rFonts w:ascii="Times New Roman" w:hAnsi="Times New Roman" w:eastAsia="Times New Roman" w:cs="Times New Roman"/>
          <w:color w:val="000000"/>
          <w:spacing w:val="0"/>
          <w:w w:val="100"/>
          <w:position w:val="0"/>
          <w:lang w:val="en-US" w:eastAsia="en-US" w:bidi="en-US"/>
        </w:rPr>
        <w:t>. In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un</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is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s</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but we change it to </w:t>
      </w:r>
      <w:r>
        <w:rPr>
          <w:rFonts w:ascii="Times New Roman" w:hAnsi="Times New Roman" w:eastAsia="Times New Roman" w:cs="Times New Roman"/>
          <w:i/>
          <w:iCs/>
          <w:color w:val="000000"/>
          <w:spacing w:val="0"/>
          <w:w w:val="100"/>
          <w:position w:val="0"/>
          <w:lang w:val="en-US" w:eastAsia="en-US" w:bidi="en-US"/>
        </w:rPr>
        <w:t>un</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i/>
          <w:iCs/>
          <w:color w:val="000000"/>
          <w:spacing w:val="0"/>
          <w:w w:val="100"/>
          <w:position w:val="0"/>
          <w:sz w:val="10"/>
          <w:szCs w:val="10"/>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s</w:t>
      </w:r>
      <w:r>
        <w:rPr>
          <w:rFonts w:ascii="Times New Roman" w:hAnsi="Times New Roman" w:eastAsia="Times New Roman" w:cs="Times New Roman"/>
          <w:i/>
          <w:iCs/>
          <w:color w:val="000000"/>
          <w:spacing w:val="0"/>
          <w:w w:val="100"/>
          <w:position w:val="0"/>
          <w:lang w:val="en-US" w:eastAsia="en-US" w:bidi="en-US"/>
        </w:rPr>
        <w:t>) = a</w:t>
      </w:r>
      <w:r>
        <w:rPr>
          <w:rFonts w:ascii="宋体" w:hAnsi="宋体" w:eastAsia="宋体" w:cs="宋体"/>
          <w:color w:val="000000"/>
          <w:spacing w:val="0"/>
          <w:w w:val="100"/>
          <w:position w:val="0"/>
          <w:sz w:val="12"/>
          <w:szCs w:val="12"/>
          <w:lang w:val="en-US" w:eastAsia="en-US" w:bidi="en-US"/>
        </w:rPr>
        <w:t>4</w:t>
      </w:r>
      <w:r>
        <w:rPr>
          <w:rFonts w:ascii="Times New Roman" w:hAnsi="Times New Roman" w:eastAsia="Times New Roman" w:cs="Times New Roman"/>
          <w:color w:val="000000"/>
          <w:spacing w:val="0"/>
          <w:w w:val="100"/>
          <w:position w:val="0"/>
          <w:lang w:val="en-US" w:eastAsia="en-US" w:bidi="en-US"/>
        </w:rPr>
        <w:t>, i.e., the rightmost item in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0"/>
          <w:szCs w:val="10"/>
          <w:lang w:val="en-US" w:eastAsia="en-US" w:bidi="en-US"/>
        </w:rPr>
        <w:t xml:space="preserve">_ </w:t>
      </w:r>
      <w:r>
        <w:rPr>
          <w:rFonts w:ascii="Times New Roman" w:hAnsi="Times New Roman" w:eastAsia="Times New Roman" w:cs="Times New Roman"/>
          <w:color w:val="000000"/>
          <w:spacing w:val="0"/>
          <w:w w:val="100"/>
          <w:position w:val="0"/>
          <w:lang w:val="en-US" w:eastAsia="en-US" w:bidi="en-US"/>
        </w:rPr>
        <w:t xml:space="preserve">who is before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in sequence </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14"/>
          <w:szCs w:val="14"/>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Analogously, </w:t>
      </w:r>
      <w:r>
        <w:rPr>
          <w:rFonts w:ascii="Times New Roman" w:hAnsi="Times New Roman" w:eastAsia="Times New Roman" w:cs="Times New Roman"/>
          <w:i/>
          <w:iCs/>
          <w:color w:val="000000"/>
          <w:spacing w:val="0"/>
          <w:w w:val="100"/>
          <w:position w:val="0"/>
          <w:lang w:val="en-US" w:eastAsia="en-US" w:bidi="en-US"/>
        </w:rPr>
        <w:t>Right(L) = (a</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is still at the second level of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0"/>
          <w:szCs w:val="1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dn</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vertAlign w:val="subscript"/>
          <w:lang w:val="en-US" w:eastAsia="en-US" w:bidi="en-US"/>
        </w:rPr>
        <w:t>6</w:t>
      </w:r>
      <w:r>
        <w:rPr>
          <w:rFonts w:ascii="Times New Roman" w:hAnsi="Times New Roman" w:eastAsia="Times New Roman" w:cs="Times New Roman"/>
          <w:color w:val="000000"/>
          <w:spacing w:val="0"/>
          <w:w w:val="100"/>
          <w:position w:val="0"/>
          <w:lang w:val="en-US" w:eastAsia="en-US" w:bidi="en-US"/>
        </w:rPr>
        <w:t xml:space="preserve">) is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s</w:t>
      </w:r>
      <w:r>
        <w:rPr>
          <w:rFonts w:ascii="Times New Roman" w:hAnsi="Times New Roman" w:eastAsia="Times New Roman" w:cs="Times New Roman"/>
          <w:color w:val="000000"/>
          <w:spacing w:val="0"/>
          <w:w w:val="100"/>
          <w:position w:val="0"/>
          <w:lang w:val="en-US" w:eastAsia="en-US" w:bidi="en-US"/>
        </w:rPr>
        <w:t>, but we change it to null, since there is no item in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0"/>
          <w:szCs w:val="10"/>
          <w:lang w:val="en-US" w:eastAsia="en-US" w:bidi="en-US"/>
        </w:rPr>
        <w:t xml:space="preserve">_ </w:t>
      </w:r>
      <w:r>
        <w:rPr>
          <w:rFonts w:ascii="Times New Roman" w:hAnsi="Times New Roman" w:eastAsia="Times New Roman" w:cs="Times New Roman"/>
          <w:color w:val="000000"/>
          <w:spacing w:val="0"/>
          <w:w w:val="100"/>
          <w:position w:val="0"/>
          <w:lang w:val="en-US" w:eastAsia="en-US" w:bidi="en-US"/>
        </w:rPr>
        <w:t xml:space="preserve">who is before Formal analysis and algorithm description of the vertical update are as follows. </w:t>
      </w:r>
      <w:r>
        <w:rPr>
          <w:rFonts w:ascii="Times New Roman" w:hAnsi="Times New Roman" w:eastAsia="Times New Roman" w:cs="Times New Roman"/>
          <w:b/>
          <w:bCs/>
          <w:color w:val="000000"/>
          <w:spacing w:val="0"/>
          <w:w w:val="100"/>
          <w:position w:val="0"/>
          <w:lang w:val="en-US" w:eastAsia="en-US" w:bidi="en-US"/>
        </w:rPr>
        <w:t>Analysis and Algorithm.</w:t>
      </w:r>
    </w:p>
    <w:p>
      <w:pPr>
        <w:pStyle w:val="15"/>
        <w:keepNext w:val="0"/>
        <w:keepLines w:val="0"/>
        <w:widowControl w:val="0"/>
        <w:shd w:val="clear" w:color="auto" w:fill="auto"/>
        <w:bidi w:val="0"/>
        <w:spacing w:before="0" w:after="60" w:line="264" w:lineRule="auto"/>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Lemma 5. </w:t>
      </w:r>
      <w:r>
        <w:rPr>
          <w:rFonts w:ascii="Times New Roman" w:hAnsi="Times New Roman" w:eastAsia="Times New Roman" w:cs="Times New Roman"/>
          <w:i/>
          <w:iCs/>
          <w:color w:val="000000"/>
          <w:spacing w:val="0"/>
          <w:w w:val="100"/>
          <w:position w:val="0"/>
          <w:lang w:val="en-US" w:eastAsia="en-US" w:bidi="en-US"/>
        </w:rPr>
        <w:t xml:space="preserve">Given a sequence </w:t>
      </w:r>
      <w:r>
        <w:rPr>
          <w:rFonts w:ascii="宋体" w:hAnsi="宋体" w:eastAsia="宋体" w:cs="宋体"/>
          <w:i/>
          <w:iCs/>
          <w:color w:val="000000"/>
          <w:spacing w:val="0"/>
          <w:w w:val="100"/>
          <w:position w:val="0"/>
          <w:sz w:val="20"/>
          <w:szCs w:val="20"/>
          <w:lang w:val="en-US" w:eastAsia="en-US" w:bidi="en-US"/>
        </w:rPr>
        <w:t>；</w:t>
      </w:r>
      <w:r>
        <w:rPr>
          <w:rFonts w:ascii="Times New Roman" w:hAnsi="Times New Roman" w:eastAsia="Times New Roman" w:cs="Times New Roman"/>
          <w:i/>
          <w:iCs/>
          <w:color w:val="000000"/>
          <w:spacing w:val="0"/>
          <w:w w:val="100"/>
          <w:position w:val="0"/>
          <w:lang w:val="en-US" w:eastAsia="en-US" w:bidi="en-US"/>
        </w:rPr>
        <w:t xml:space="preserve"> and</w:t>
      </w:r>
      <w:r>
        <w:rPr>
          <w:rFonts w:ascii="Times New Roman" w:hAnsi="Times New Roman" w:eastAsia="Times New Roman" w:cs="Times New Roman"/>
          <w:color w:val="000000"/>
          <w:spacing w:val="0"/>
          <w:w w:val="100"/>
          <w:position w:val="0"/>
          <w:lang w:val="en-US" w:eastAsia="en-US" w:bidi="en-US"/>
        </w:rPr>
        <w:t xml:space="preserve">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i/>
          <w:iCs/>
          <w:color w:val="000000"/>
          <w:spacing w:val="0"/>
          <w:w w:val="100"/>
          <w:position w:val="0"/>
          <w:lang w:val="en-US" w:eastAsia="en-US" w:bidi="en-US"/>
        </w:rPr>
        <w:t>, for any 1</w:t>
      </w:r>
      <w:r>
        <w:rPr>
          <w:rFonts w:ascii="宋体" w:hAnsi="宋体" w:eastAsia="宋体" w:cs="宋体"/>
          <w:color w:val="000000"/>
          <w:spacing w:val="0"/>
          <w:w w:val="100"/>
          <w:position w:val="0"/>
          <w:sz w:val="20"/>
          <w:szCs w:val="20"/>
          <w:lang w:val="en-US" w:eastAsia="en-US" w:bidi="en-US"/>
        </w:rPr>
        <w:t xml:space="preserve"> &lt; </w:t>
      </w:r>
      <w:r>
        <w:rPr>
          <w:rFonts w:ascii="Times New Roman" w:hAnsi="Times New Roman" w:eastAsia="Times New Roman" w:cs="Times New Roman"/>
          <w:i/>
          <w:iCs/>
          <w:color w:val="000000"/>
          <w:spacing w:val="0"/>
          <w:w w:val="100"/>
          <w:position w:val="0"/>
          <w:lang w:val="en-US" w:eastAsia="en-US" w:bidi="en-US"/>
        </w:rPr>
        <w:t>t</w:t>
      </w:r>
      <w:r>
        <w:rPr>
          <w:rFonts w:ascii="宋体" w:hAnsi="宋体" w:eastAsia="宋体" w:cs="宋体"/>
          <w:color w:val="000000"/>
          <w:spacing w:val="0"/>
          <w:w w:val="100"/>
          <w:position w:val="0"/>
          <w:sz w:val="20"/>
          <w:szCs w:val="20"/>
          <w:lang w:val="en-US" w:eastAsia="en-US" w:bidi="en-US"/>
        </w:rPr>
        <w:t xml:space="preserve"> &lt; </w:t>
      </w:r>
      <w:r>
        <w:rPr>
          <w:rFonts w:ascii="Times New Roman" w:hAnsi="Times New Roman" w:eastAsia="Times New Roman" w:cs="Times New Roman"/>
          <w:i/>
          <w:iCs/>
          <w:color w:val="000000"/>
          <w:spacing w:val="0"/>
          <w:w w:val="100"/>
          <w:position w:val="0"/>
          <w:lang w:val="en-US" w:eastAsia="en-US" w:bidi="en-US"/>
        </w:rPr>
        <w:t>m:</w:t>
      </w:r>
    </w:p>
    <w:p>
      <w:pPr>
        <w:pStyle w:val="15"/>
        <w:keepNext w:val="0"/>
        <w:keepLines w:val="0"/>
        <w:widowControl w:val="0"/>
        <w:numPr>
          <w:ilvl w:val="0"/>
          <w:numId w:val="14"/>
        </w:numPr>
        <w:shd w:val="clear" w:color="auto" w:fill="auto"/>
        <w:tabs>
          <w:tab w:val="left" w:pos="449"/>
        </w:tabs>
        <w:bidi w:val="0"/>
        <w:spacing w:before="0" w:after="0" w:line="264" w:lineRule="auto"/>
        <w:ind w:left="0" w:right="0" w:firstLine="160"/>
        <w:jc w:val="both"/>
      </w:pPr>
      <w:bookmarkStart w:id="74" w:name="bookmark77"/>
      <w:bookmarkEnd w:id="74"/>
      <w:r>
        <w:rPr>
          <w:rFonts w:ascii="Times New Roman" w:hAnsi="Times New Roman" w:eastAsia="Times New Roman" w:cs="Times New Roman"/>
          <w:i/>
          <w:iCs/>
          <w:color w:val="000000"/>
          <w:spacing w:val="0"/>
          <w:w w:val="100"/>
          <w:position w:val="0"/>
          <w:lang w:val="en-US" w:eastAsia="en-US" w:bidi="en-US"/>
        </w:rPr>
        <w:t>Va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e Left(L</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i/>
          <w:iCs/>
          <w:color w:val="000000"/>
          <w:spacing w:val="0"/>
          <w:w w:val="100"/>
          <w:position w:val="0"/>
          <w:lang w:val="en-US" w:eastAsia="en-US" w:bidi="en-US"/>
        </w:rPr>
        <w:t>), dn</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(if exists) e Left(L</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i/>
          <w:iCs/>
          <w:color w:val="000000"/>
          <w:spacing w:val="0"/>
          <w:w w:val="100"/>
          <w:position w:val="0"/>
          <w:sz w:val="14"/>
          <w:szCs w:val="14"/>
          <w:vertAlign w:val="superscript"/>
          <w:lang w:val="en-US" w:eastAsia="en-US" w:bidi="en-US"/>
        </w:rPr>
        <w:t>i</w:t>
      </w:r>
      <w:r>
        <w:rPr>
          <w:rFonts w:ascii="Times New Roman" w:hAnsi="Times New Roman" w:eastAsia="Times New Roman" w:cs="Times New Roman"/>
          <w:i/>
          <w:iCs/>
          <w:color w:val="000000"/>
          <w:spacing w:val="0"/>
          <w:w w:val="100"/>
          <w:position w:val="0"/>
          <w:lang w:val="en-US" w:eastAsia="en-US" w:bidi="en-US"/>
        </w:rPr>
        <w:t>).</w:t>
      </w:r>
    </w:p>
    <w:p>
      <w:pPr>
        <w:pStyle w:val="15"/>
        <w:keepNext w:val="0"/>
        <w:keepLines w:val="0"/>
        <w:widowControl w:val="0"/>
        <w:numPr>
          <w:ilvl w:val="0"/>
          <w:numId w:val="14"/>
        </w:numPr>
        <w:shd w:val="clear" w:color="auto" w:fill="auto"/>
        <w:tabs>
          <w:tab w:val="left" w:pos="458"/>
        </w:tabs>
        <w:bidi w:val="0"/>
        <w:spacing w:before="0" w:after="60" w:line="264" w:lineRule="auto"/>
        <w:ind w:left="0" w:right="0" w:firstLine="160"/>
        <w:jc w:val="both"/>
      </w:pPr>
      <w:bookmarkStart w:id="75" w:name="bookmark78"/>
      <w:bookmarkEnd w:id="75"/>
      <w:r>
        <w:rPr>
          <w:rFonts w:ascii="Times New Roman" w:hAnsi="Times New Roman" w:eastAsia="Times New Roman" w:cs="Times New Roman"/>
          <w:i/>
          <w:iCs/>
          <w:color w:val="000000"/>
          <w:spacing w:val="0"/>
          <w:w w:val="100"/>
          <w:position w:val="0"/>
          <w:lang w:val="en-US" w:eastAsia="en-US" w:bidi="en-US"/>
        </w:rPr>
        <w:t>Va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e Right(L</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i/>
          <w:iCs/>
          <w:color w:val="000000"/>
          <w:spacing w:val="0"/>
          <w:w w:val="100"/>
          <w:position w:val="0"/>
          <w:sz w:val="14"/>
          <w:szCs w:val="14"/>
          <w:vertAlign w:val="superscript"/>
          <w:lang w:val="en-US" w:eastAsia="en-US" w:bidi="en-US"/>
        </w:rPr>
        <w:t>i</w:t>
      </w:r>
      <w:r>
        <w:rPr>
          <w:rFonts w:ascii="Times New Roman" w:hAnsi="Times New Roman" w:eastAsia="Times New Roman" w:cs="Times New Roman"/>
          <w:i/>
          <w:iCs/>
          <w:color w:val="000000"/>
          <w:spacing w:val="0"/>
          <w:w w:val="100"/>
          <w:position w:val="0"/>
          <w:lang w:val="en-US" w:eastAsia="en-US" w:bidi="en-US"/>
        </w:rPr>
        <w:t>), un</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(if exists) e Right(L</w:t>
      </w:r>
      <w:r>
        <w:rPr>
          <w:rFonts w:ascii="宋体" w:hAnsi="宋体" w:eastAsia="宋体" w:cs="宋体"/>
          <w:i/>
          <w:iCs/>
          <w:color w:val="000000"/>
          <w:spacing w:val="0"/>
          <w:w w:val="100"/>
          <w:position w:val="0"/>
          <w:sz w:val="15"/>
          <w:szCs w:val="15"/>
          <w:lang w:val="en-US" w:eastAsia="en-US" w:bidi="en-US"/>
        </w:rPr>
        <w:t>；</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i/>
          <w:iCs/>
          <w:color w:val="000000"/>
          <w:spacing w:val="0"/>
          <w:w w:val="100"/>
          <w:position w:val="0"/>
          <w:lang w:val="en-US" w:eastAsia="en-US" w:bidi="en-US"/>
        </w:rPr>
        <w:t>.</w:t>
      </w:r>
    </w:p>
    <w:p>
      <w:pPr>
        <w:pStyle w:val="15"/>
        <w:keepNext w:val="0"/>
        <w:keepLines w:val="0"/>
        <w:widowControl w:val="0"/>
        <w:shd w:val="clear" w:color="auto" w:fill="auto"/>
        <w:bidi w:val="0"/>
        <w:spacing w:before="0" w:after="60"/>
        <w:ind w:left="0" w:right="0" w:firstLine="0"/>
        <w:jc w:val="both"/>
        <w:sectPr>
          <w:footnotePr>
            <w:numFmt w:val="upperRoman"/>
          </w:footnotePr>
          <w:type w:val="continuous"/>
          <w:pgSz w:w="11342" w:h="15665"/>
          <w:pgMar w:top="659" w:right="787" w:bottom="544" w:left="691" w:header="0" w:footer="3" w:gutter="0"/>
          <w:cols w:space="173" w:num="2"/>
          <w:rtlGutter w:val="0"/>
          <w:docGrid w:linePitch="360" w:charSpace="0"/>
        </w:sectPr>
      </w:pPr>
      <w:r>
        <w:rPr>
          <w:rFonts w:ascii="Times New Roman" w:hAnsi="Times New Roman" w:eastAsia="Times New Roman" w:cs="Times New Roman"/>
          <w:b/>
          <w:bCs/>
          <w:color w:val="000000"/>
          <w:spacing w:val="0"/>
          <w:w w:val="100"/>
          <w:position w:val="0"/>
          <w:lang w:val="en-US" w:eastAsia="en-US" w:bidi="en-US"/>
        </w:rPr>
        <w:t xml:space="preserve">Lemma 6. </w:t>
      </w:r>
      <w:r>
        <w:rPr>
          <w:rFonts w:ascii="Times New Roman" w:hAnsi="Times New Roman" w:eastAsia="Times New Roman" w:cs="Times New Roman"/>
          <w:i/>
          <w:iCs/>
          <w:color w:val="000000"/>
          <w:spacing w:val="0"/>
          <w:w w:val="100"/>
          <w:position w:val="0"/>
          <w:lang w:val="en-US" w:eastAsia="en-US" w:bidi="en-US"/>
        </w:rPr>
        <w:t xml:space="preserve">Let </w:t>
      </w:r>
      <w:r>
        <w:rPr>
          <w:rFonts w:ascii="宋体" w:hAnsi="宋体" w:eastAsia="宋体" w:cs="宋体"/>
          <w:i/>
          <w:iCs/>
          <w:color w:val="000000"/>
          <w:spacing w:val="0"/>
          <w:w w:val="100"/>
          <w:position w:val="0"/>
          <w:sz w:val="20"/>
          <w:szCs w:val="20"/>
          <w:lang w:val="en-US" w:eastAsia="en-US" w:bidi="en-US"/>
        </w:rPr>
        <w:t>；</w:t>
      </w:r>
      <w:r>
        <w:rPr>
          <w:rFonts w:ascii="Times New Roman" w:hAnsi="Times New Roman" w:eastAsia="Times New Roman" w:cs="Times New Roman"/>
          <w:i/>
          <w:iCs/>
          <w:color w:val="000000"/>
          <w:spacing w:val="0"/>
          <w:w w:val="100"/>
          <w:position w:val="0"/>
          <w:lang w:val="en-US" w:eastAsia="en-US" w:bidi="en-US"/>
        </w:rPr>
        <w:t xml:space="preserve"> = (a</w:t>
      </w:r>
      <w:r>
        <w:rPr>
          <w:rFonts w:ascii="Times New Roman" w:hAnsi="Times New Roman" w:eastAsia="Times New Roman" w:cs="Times New Roman"/>
          <w:i/>
          <w:iCs/>
          <w:color w:val="000000"/>
          <w:spacing w:val="0"/>
          <w:w w:val="100"/>
          <w:position w:val="0"/>
          <w:sz w:val="14"/>
          <w:szCs w:val="14"/>
          <w:lang w:val="en-US" w:eastAsia="en-US" w:bidi="en-US"/>
        </w:rPr>
        <w:t>i</w:t>
      </w:r>
      <w:r>
        <w:rPr>
          <w:rFonts w:ascii="Times New Roman" w:hAnsi="Times New Roman" w:eastAsia="Times New Roman" w:cs="Times New Roman"/>
          <w:i/>
          <w:iCs/>
          <w:color w:val="000000"/>
          <w:spacing w:val="0"/>
          <w:w w:val="100"/>
          <w:position w:val="0"/>
          <w:lang w:val="en-US" w:eastAsia="en-US" w:bidi="en-US"/>
        </w:rPr>
        <w:t>, a</w:t>
      </w:r>
      <w:r>
        <w:rPr>
          <w:rFonts w:ascii="Times New Roman" w:hAnsi="Times New Roman" w:eastAsia="Times New Roman" w:cs="Times New Roman"/>
          <w:i/>
          <w:iCs/>
          <w:color w:val="000000"/>
          <w:spacing w:val="0"/>
          <w:w w:val="100"/>
          <w:position w:val="0"/>
          <w:sz w:val="14"/>
          <w:szCs w:val="14"/>
          <w:lang w:val="en-US" w:eastAsia="en-US" w:bidi="en-US"/>
        </w:rPr>
        <w:t xml:space="preserve">?, </w:t>
      </w:r>
      <w:r>
        <w:rPr>
          <w:rFonts w:ascii="Times New Roman" w:hAnsi="Times New Roman" w:eastAsia="Times New Roman" w:cs="Times New Roman"/>
          <w:i/>
          <w:iCs/>
          <w:color w:val="000000"/>
          <w:spacing w:val="0"/>
          <w:w w:val="100"/>
          <w:position w:val="0"/>
          <w:sz w:val="14"/>
          <w:szCs w:val="14"/>
          <w:lang w:val="zh-CN" w:eastAsia="zh-CN" w:bidi="zh-CN"/>
        </w:rPr>
        <w:t xml:space="preserve">- - - </w:t>
      </w:r>
      <w:r>
        <w:rPr>
          <w:rFonts w:ascii="Times New Roman" w:hAnsi="Times New Roman" w:eastAsia="Times New Roman" w:cs="Times New Roman"/>
          <w:i/>
          <w:iCs/>
          <w:color w:val="000000"/>
          <w:spacing w:val="0"/>
          <w:w w:val="100"/>
          <w:position w:val="0"/>
          <w:lang w:val="en-US" w:eastAsia="en-US" w:bidi="en-US"/>
        </w:rPr>
        <w:t>, a</w:t>
      </w:r>
      <w:r>
        <w:rPr>
          <w:rFonts w:ascii="Times New Roman" w:hAnsi="Times New Roman" w:eastAsia="Times New Roman" w:cs="Times New Roman"/>
          <w:i/>
          <w:iCs/>
          <w:color w:val="000000"/>
          <w:spacing w:val="0"/>
          <w:w w:val="100"/>
          <w:position w:val="0"/>
          <w:sz w:val="14"/>
          <w:szCs w:val="14"/>
          <w:lang w:val="en-US" w:eastAsia="en-US" w:bidi="en-US"/>
        </w:rPr>
        <w:t>w</w:t>
      </w:r>
      <w:r>
        <w:rPr>
          <w:rFonts w:ascii="Times New Roman" w:hAnsi="Times New Roman" w:eastAsia="Times New Roman" w:cs="Times New Roman"/>
          <w:i/>
          <w:iCs/>
          <w:color w:val="000000"/>
          <w:spacing w:val="0"/>
          <w:w w:val="100"/>
          <w:position w:val="0"/>
          <w:lang w:val="en-US" w:eastAsia="en-US" w:bidi="en-US"/>
        </w:rPr>
        <w:t>) be a sequence. Let</w:t>
      </w:r>
      <w:r>
        <w:rPr>
          <w:rFonts w:ascii="Times New Roman" w:hAnsi="Times New Roman" w:eastAsia="Times New Roman" w:cs="Times New Roman"/>
          <w:color w:val="000000"/>
          <w:spacing w:val="0"/>
          <w:w w:val="100"/>
          <w:position w:val="0"/>
          <w:lang w:val="en-US" w:eastAsia="en-US" w:bidi="en-US"/>
        </w:rPr>
        <w:t xml:space="preserve">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3"/>
          <w:szCs w:val="13"/>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be its corresponding quadruple neighbor list and m be the total number of horizontal lists in</w:t>
      </w:r>
      <w:r>
        <w:rPr>
          <w:rFonts w:ascii="Times New Roman" w:hAnsi="Times New Roman" w:eastAsia="Times New Roman" w:cs="Times New Roman"/>
          <w:color w:val="000000"/>
          <w:spacing w:val="0"/>
          <w:w w:val="100"/>
          <w:position w:val="0"/>
          <w:lang w:val="en-US" w:eastAsia="en-US" w:bidi="en-US"/>
        </w:rPr>
        <w:t xml:space="preserve">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i/>
          <w:iCs/>
          <w:color w:val="000000"/>
          <w:spacing w:val="0"/>
          <w:w w:val="100"/>
          <w:position w:val="0"/>
          <w:lang w:val="en-US" w:eastAsia="en-US" w:bidi="en-US"/>
        </w:rPr>
        <w:t>. Let</w:t>
      </w:r>
      <w:r>
        <w:rPr>
          <w:rFonts w:ascii="Times New Roman" w:hAnsi="Times New Roman" w:eastAsia="Times New Roman" w:cs="Times New Roman"/>
          <w:color w:val="000000"/>
          <w:spacing w:val="0"/>
          <w:w w:val="100"/>
          <w:position w:val="0"/>
          <w:sz w:val="26"/>
          <w:szCs w:val="26"/>
          <w:lang w:val="en-US" w:eastAsia="en-US" w:bidi="en-US"/>
        </w:rPr>
        <w:t xml:space="preserve"> =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i/>
          <w:iCs/>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zh-CN" w:eastAsia="zh-CN" w:bidi="zh-CN"/>
        </w:rPr>
        <w:t xml:space="preserve">- - - </w:t>
      </w:r>
      <w:r>
        <w:rPr>
          <w:rFonts w:ascii="Times New Roman" w:hAnsi="Times New Roman" w:eastAsia="Times New Roman" w:cs="Times New Roman"/>
          <w:i/>
          <w:iCs/>
          <w:color w:val="000000"/>
          <w:spacing w:val="0"/>
          <w:w w:val="100"/>
          <w:position w:val="0"/>
          <w:lang w:val="en-US" w:eastAsia="en-US" w:bidi="en-US"/>
        </w:rPr>
        <w:t xml:space="preserve">, aw} be obtained from </w:t>
      </w:r>
      <w:r>
        <w:rPr>
          <w:rFonts w:ascii="宋体" w:hAnsi="宋体" w:eastAsia="宋体" w:cs="宋体"/>
          <w:i/>
          <w:iCs/>
          <w:color w:val="000000"/>
          <w:spacing w:val="0"/>
          <w:w w:val="100"/>
          <w:position w:val="0"/>
          <w:sz w:val="20"/>
          <w:szCs w:val="20"/>
          <w:lang w:val="en-US" w:eastAsia="en-US" w:bidi="en-US"/>
        </w:rPr>
        <w:t>；</w:t>
      </w:r>
      <w:r>
        <w:rPr>
          <w:rFonts w:ascii="Times New Roman" w:hAnsi="Times New Roman" w:eastAsia="Times New Roman" w:cs="Times New Roman"/>
          <w:i/>
          <w:iCs/>
          <w:color w:val="000000"/>
          <w:spacing w:val="0"/>
          <w:w w:val="100"/>
          <w:position w:val="0"/>
          <w:lang w:val="en-US" w:eastAsia="en-US" w:bidi="en-US"/>
        </w:rPr>
        <w:t xml:space="preserve"> by deleting a</w:t>
      </w:r>
      <w:r>
        <w:rPr>
          <w:rFonts w:ascii="Times New Roman" w:hAnsi="Times New Roman" w:eastAsia="Times New Roman" w:cs="Times New Roman"/>
          <w:i/>
          <w:iCs/>
          <w:color w:val="000000"/>
          <w:spacing w:val="0"/>
          <w:w w:val="100"/>
          <w:position w:val="0"/>
          <w:sz w:val="14"/>
          <w:szCs w:val="14"/>
          <w:lang w:val="en-US" w:eastAsia="en-US" w:bidi="en-US"/>
        </w:rPr>
        <w:t>i</w:t>
      </w:r>
      <w:r>
        <w:rPr>
          <w:rFonts w:ascii="Times New Roman" w:hAnsi="Times New Roman" w:eastAsia="Times New Roman" w:cs="Times New Roman"/>
          <w:i/>
          <w:iCs/>
          <w:color w:val="000000"/>
          <w:spacing w:val="0"/>
          <w:w w:val="100"/>
          <w:position w:val="0"/>
          <w:lang w:val="en-US" w:eastAsia="en-US" w:bidi="en-US"/>
        </w:rPr>
        <w:t>. Consider an item 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 xml:space="preserve">e </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sz w:val="10"/>
          <w:szCs w:val="10"/>
          <w:lang w:val="en-US" w:eastAsia="en-US" w:bidi="en-US"/>
        </w:rPr>
        <w:t>-</w:t>
      </w:r>
      <w:r>
        <w:rPr>
          <w:rFonts w:ascii="Times New Roman" w:hAnsi="Times New Roman" w:eastAsia="Times New Roman" w:cs="Times New Roman"/>
          <w:i/>
          <w:iCs/>
          <w:color w:val="000000"/>
          <w:spacing w:val="0"/>
          <w:w w:val="100"/>
          <w:position w:val="0"/>
          <w:lang w:val="en-US" w:eastAsia="en-US" w:bidi="en-US"/>
        </w:rPr>
        <w:t>, where i</w:t>
      </w:r>
      <w:r>
        <w:rPr>
          <w:rFonts w:ascii="宋体" w:hAnsi="宋体" w:eastAsia="宋体" w:cs="宋体"/>
          <w:color w:val="000000"/>
          <w:spacing w:val="0"/>
          <w:w w:val="100"/>
          <w:position w:val="0"/>
          <w:sz w:val="20"/>
          <w:szCs w:val="20"/>
          <w:lang w:val="en-US" w:eastAsia="en-US" w:bidi="en-US"/>
        </w:rPr>
        <w:t xml:space="preserve"> &lt; </w:t>
      </w:r>
      <w:r>
        <w:rPr>
          <w:rFonts w:ascii="Times New Roman" w:hAnsi="Times New Roman" w:eastAsia="Times New Roman" w:cs="Times New Roman"/>
          <w:i/>
          <w:iCs/>
          <w:color w:val="000000"/>
          <w:spacing w:val="0"/>
          <w:w w:val="100"/>
          <w:position w:val="0"/>
          <w:lang w:val="en-US" w:eastAsia="en-US" w:bidi="en-US"/>
        </w:rPr>
        <w:t>t</w:t>
      </w:r>
      <w:r>
        <w:rPr>
          <w:rFonts w:ascii="宋体" w:hAnsi="宋体" w:eastAsia="宋体" w:cs="宋体"/>
          <w:color w:val="000000"/>
          <w:spacing w:val="0"/>
          <w:w w:val="100"/>
          <w:position w:val="0"/>
          <w:sz w:val="20"/>
          <w:szCs w:val="20"/>
          <w:lang w:val="en-US" w:eastAsia="en-US" w:bidi="en-US"/>
        </w:rPr>
        <w:t xml:space="preserve"> &lt; </w:t>
      </w:r>
      <w:r>
        <w:rPr>
          <w:rFonts w:ascii="Times New Roman" w:hAnsi="Times New Roman" w:eastAsia="Times New Roman" w:cs="Times New Roman"/>
          <w:i/>
          <w:iCs/>
          <w:color w:val="000000"/>
          <w:spacing w:val="0"/>
          <w:w w:val="100"/>
          <w:position w:val="0"/>
          <w:lang w:val="en-US" w:eastAsia="en-US" w:bidi="en-US"/>
        </w:rPr>
        <w:t>m. According to the horizontal list adjustment, there are two cases for 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is from Le f t(</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sz w:val="14"/>
          <w:szCs w:val="14"/>
          <w:vertAlign w:val="superscript"/>
          <w:lang w:val="en-US" w:eastAsia="en-US" w:bidi="en-US"/>
        </w:rPr>
        <w:t>i</w:t>
      </w:r>
      <w:r>
        <w:rPr>
          <w:rFonts w:ascii="Times New Roman" w:hAnsi="Times New Roman" w:eastAsia="Times New Roman" w:cs="Times New Roman"/>
          <w:i/>
          <w:iCs/>
          <w:color w:val="000000"/>
          <w:spacing w:val="0"/>
          <w:w w:val="100"/>
          <w:position w:val="0"/>
          <w:sz w:val="14"/>
          <w:szCs w:val="14"/>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 or 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is from Right(</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w:t>
      </w:r>
      <w:r>
        <w:rPr>
          <w:rFonts w:ascii="Times New Roman" w:hAnsi="Times New Roman" w:eastAsia="Times New Roman" w:cs="Times New Roman"/>
          <w:i/>
          <w:iCs/>
          <w:color w:val="000000"/>
          <w:spacing w:val="0"/>
          <w:w w:val="100"/>
          <w:position w:val="0"/>
          <w:lang w:val="en-US" w:eastAsia="en-US" w:bidi="en-US"/>
        </w:rPr>
        <w:t>). Then, the following claims hold:</w:t>
      </w:r>
    </w:p>
    <w:p>
      <w:pPr>
        <w:pStyle w:val="7"/>
        <w:keepNext w:val="0"/>
        <w:keepLines w:val="0"/>
        <w:widowControl w:val="0"/>
        <w:shd w:val="clear" w:color="auto" w:fill="auto"/>
        <w:bidi w:val="0"/>
        <w:spacing w:before="0" w:after="0" w:line="240" w:lineRule="auto"/>
        <w:ind w:left="0" w:right="0" w:firstLine="0"/>
        <w:jc w:val="left"/>
        <w:sectPr>
          <w:footnotePr>
            <w:numFmt w:val="upperRoman"/>
          </w:footnotePr>
          <w:pgSz w:w="11342" w:h="15665"/>
          <w:pgMar w:top="659" w:right="777" w:bottom="486" w:left="691"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IEEE TRANSACTIONS ON KNOWLEDGE AND DATA ENGINEERING</w:t>
      </w:r>
    </w:p>
    <w:p>
      <w:pPr>
        <w:widowControl w:val="0"/>
        <w:spacing w:line="237" w:lineRule="exact"/>
        <w:rPr>
          <w:sz w:val="19"/>
          <w:szCs w:val="19"/>
        </w:rPr>
      </w:pPr>
    </w:p>
    <w:p>
      <w:pPr>
        <w:widowControl w:val="0"/>
        <w:spacing w:line="1" w:lineRule="exact"/>
        <w:sectPr>
          <w:footnotePr>
            <w:numFmt w:val="upperRoman"/>
          </w:footnotePr>
          <w:type w:val="continuous"/>
          <w:pgSz w:w="11342" w:h="15665"/>
          <w:pgMar w:top="659" w:right="0" w:bottom="486" w:left="0" w:header="0" w:footer="3" w:gutter="0"/>
          <w:cols w:space="720" w:num="1"/>
          <w:rtlGutter w:val="0"/>
          <w:docGrid w:linePitch="360" w:charSpace="0"/>
        </w:sectPr>
      </w:pPr>
    </w:p>
    <w:p>
      <w:pPr>
        <w:pStyle w:val="15"/>
        <w:keepNext w:val="0"/>
        <w:keepLines w:val="0"/>
        <w:widowControl w:val="0"/>
        <w:numPr>
          <w:ilvl w:val="0"/>
          <w:numId w:val="15"/>
        </w:numPr>
        <w:shd w:val="clear" w:color="auto" w:fill="auto"/>
        <w:tabs>
          <w:tab w:val="left" w:pos="322"/>
        </w:tabs>
        <w:bidi w:val="0"/>
        <w:spacing w:before="0" w:after="0" w:line="240" w:lineRule="auto"/>
        <w:ind w:left="0" w:right="0" w:firstLine="0"/>
        <w:jc w:val="both"/>
      </w:pPr>
      <w:bookmarkStart w:id="76" w:name="bookmark79"/>
      <w:bookmarkEnd w:id="76"/>
      <w:r>
        <w:rPr>
          <w:rFonts w:ascii="Times New Roman" w:hAnsi="Times New Roman" w:eastAsia="Times New Roman" w:cs="Times New Roman"/>
          <w:i/>
          <w:iCs/>
          <w:color w:val="000000"/>
          <w:spacing w:val="0"/>
          <w:w w:val="100"/>
          <w:position w:val="0"/>
          <w:lang w:val="en-US" w:eastAsia="en-US" w:bidi="en-US"/>
        </w:rPr>
        <w:t>Assuming 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is from</w:t>
      </w:r>
    </w:p>
    <w:p>
      <w:pPr>
        <w:pStyle w:val="15"/>
        <w:keepNext w:val="0"/>
        <w:keepLines w:val="0"/>
        <w:widowControl w:val="0"/>
        <w:numPr>
          <w:ilvl w:val="0"/>
          <w:numId w:val="16"/>
        </w:numPr>
        <w:shd w:val="clear" w:color="auto" w:fill="auto"/>
        <w:tabs>
          <w:tab w:val="left" w:pos="654"/>
        </w:tabs>
        <w:bidi w:val="0"/>
        <w:spacing w:before="0" w:after="0" w:line="190" w:lineRule="auto"/>
        <w:ind w:left="0" w:right="0" w:firstLine="360"/>
        <w:jc w:val="both"/>
      </w:pPr>
      <w:bookmarkStart w:id="77" w:name="bookmark80"/>
      <w:bookmarkEnd w:id="77"/>
      <w:r>
        <w:rPr>
          <w:rFonts w:ascii="Times New Roman" w:hAnsi="Times New Roman" w:eastAsia="Times New Roman" w:cs="Times New Roman"/>
          <w:i/>
          <w:iCs/>
          <w:color w:val="000000"/>
          <w:spacing w:val="0"/>
          <w:w w:val="100"/>
          <w:position w:val="0"/>
          <w:lang w:val="en-US" w:eastAsia="en-US" w:bidi="en-US"/>
        </w:rPr>
        <w:t>dn</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sz w:val="10"/>
          <w:szCs w:val="1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 xml:space="preserve"> = </w:t>
      </w:r>
      <w:r>
        <w:rPr>
          <w:rFonts w:ascii="Times New Roman" w:hAnsi="Times New Roman" w:eastAsia="Times New Roman" w:cs="Times New Roman"/>
          <w:i/>
          <w:iCs/>
          <w:color w:val="000000"/>
          <w:spacing w:val="0"/>
          <w:w w:val="100"/>
          <w:position w:val="0"/>
          <w:lang w:val="en-US" w:eastAsia="en-US" w:bidi="en-US"/>
        </w:rPr>
        <w:t>dn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(the down neighbor remains).</w:t>
      </w:r>
    </w:p>
    <w:p>
      <w:pPr>
        <w:pStyle w:val="15"/>
        <w:keepNext w:val="0"/>
        <w:keepLines w:val="0"/>
        <w:widowControl w:val="0"/>
        <w:numPr>
          <w:ilvl w:val="0"/>
          <w:numId w:val="16"/>
        </w:numPr>
        <w:shd w:val="clear" w:color="auto" w:fill="auto"/>
        <w:tabs>
          <w:tab w:val="left" w:pos="654"/>
        </w:tabs>
        <w:bidi w:val="0"/>
        <w:spacing w:before="0" w:after="0" w:line="259" w:lineRule="auto"/>
        <w:ind w:left="620" w:right="0" w:hanging="260"/>
        <w:jc w:val="both"/>
      </w:pPr>
      <w:bookmarkStart w:id="78" w:name="bookmark81"/>
      <w:bookmarkEnd w:id="78"/>
      <w:r>
        <w:rPr>
          <w:rFonts w:ascii="Times New Roman" w:hAnsi="Times New Roman" w:eastAsia="Times New Roman" w:cs="Times New Roman"/>
          <w:i/>
          <w:iCs/>
          <w:color w:val="000000"/>
          <w:spacing w:val="0"/>
          <w:w w:val="100"/>
          <w:position w:val="0"/>
          <w:lang w:val="en-US" w:eastAsia="en-US" w:bidi="en-US"/>
        </w:rPr>
        <w:t>Let x be the rightmost item of Left(L</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i/>
          <w:iCs/>
          <w:color w:val="000000"/>
          <w:spacing w:val="0"/>
          <w:w w:val="100"/>
          <w:position w:val="0"/>
          <w:lang w:val="en-US" w:eastAsia="en-US" w:bidi="en-US"/>
        </w:rPr>
        <w:t>). f un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zh-TW" w:eastAsia="zh-TW" w:bidi="zh-TW"/>
        </w:rPr>
        <w:t xml:space="preserve">, </w:t>
      </w:r>
      <w:r>
        <w:rPr>
          <w:rFonts w:ascii="Times New Roman" w:hAnsi="Times New Roman" w:eastAsia="Times New Roman" w:cs="Times New Roman"/>
          <w:i/>
          <w:iCs/>
          <w:color w:val="000000"/>
          <w:spacing w:val="0"/>
          <w:w w:val="100"/>
          <w:position w:val="0"/>
          <w:lang w:val="en-US" w:eastAsia="en-US" w:bidi="en-US"/>
        </w:rPr>
        <w:t>x, un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sz w:val="10"/>
          <w:szCs w:val="1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 un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(a.i) (the up neighbor remains).</w:t>
      </w:r>
    </w:p>
    <w:p>
      <w:pPr>
        <w:pStyle w:val="15"/>
        <w:keepNext w:val="0"/>
        <w:keepLines w:val="0"/>
        <w:widowControl w:val="0"/>
        <w:numPr>
          <w:ilvl w:val="0"/>
          <w:numId w:val="15"/>
        </w:numPr>
        <w:shd w:val="clear" w:color="auto" w:fill="auto"/>
        <w:tabs>
          <w:tab w:val="left" w:pos="322"/>
        </w:tabs>
        <w:bidi w:val="0"/>
        <w:spacing w:before="0" w:after="0" w:line="221" w:lineRule="auto"/>
        <w:ind w:left="0" w:right="0" w:firstLine="0"/>
        <w:jc w:val="both"/>
      </w:pPr>
      <w:bookmarkStart w:id="79" w:name="bookmark82"/>
      <w:bookmarkEnd w:id="79"/>
      <w:r>
        <w:rPr>
          <w:rFonts w:ascii="Times New Roman" w:hAnsi="Times New Roman" w:eastAsia="Times New Roman" w:cs="Times New Roman"/>
          <w:i/>
          <w:iCs/>
          <w:color w:val="000000"/>
          <w:spacing w:val="0"/>
          <w:w w:val="100"/>
          <w:position w:val="0"/>
          <w:lang w:val="en-US" w:eastAsia="en-US" w:bidi="en-US"/>
        </w:rPr>
        <w:t>Assuming 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is from Right(L</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i/>
          <w:iCs/>
          <w:color w:val="000000"/>
          <w:spacing w:val="0"/>
          <w:w w:val="100"/>
          <w:position w:val="0"/>
          <w:lang w:val="en-US" w:eastAsia="en-US" w:bidi="en-US"/>
        </w:rPr>
        <w:t>)</w:t>
      </w:r>
    </w:p>
    <w:p>
      <w:pPr>
        <w:pStyle w:val="15"/>
        <w:keepNext w:val="0"/>
        <w:keepLines w:val="0"/>
        <w:widowControl w:val="0"/>
        <w:numPr>
          <w:ilvl w:val="0"/>
          <w:numId w:val="17"/>
        </w:numPr>
        <w:shd w:val="clear" w:color="auto" w:fill="auto"/>
        <w:tabs>
          <w:tab w:val="left" w:pos="654"/>
        </w:tabs>
        <w:bidi w:val="0"/>
        <w:spacing w:before="0" w:after="0"/>
        <w:ind w:left="0" w:right="0" w:firstLine="360"/>
        <w:jc w:val="both"/>
      </w:pPr>
      <w:bookmarkStart w:id="80" w:name="bookmark83"/>
      <w:bookmarkEnd w:id="80"/>
      <w:r>
        <w:rPr>
          <w:rFonts w:ascii="Times New Roman" w:hAnsi="Times New Roman" w:eastAsia="Times New Roman" w:cs="Times New Roman"/>
          <w:i/>
          <w:iCs/>
          <w:color w:val="000000"/>
          <w:spacing w:val="0"/>
          <w:w w:val="100"/>
          <w:position w:val="0"/>
          <w:lang w:val="en-US" w:eastAsia="en-US" w:bidi="en-US"/>
        </w:rPr>
        <w:t>un</w:t>
      </w:r>
      <w:r>
        <w:rPr>
          <w:rFonts w:ascii="Times New Roman" w:hAnsi="Times New Roman" w:eastAsia="Times New Roman" w:cs="Times New Roman"/>
          <w:i/>
          <w:iCs/>
          <w:color w:val="000000"/>
          <w:spacing w:val="0"/>
          <w:w w:val="100"/>
          <w:position w:val="0"/>
          <w:sz w:val="14"/>
          <w:szCs w:val="14"/>
          <w:lang w:val="en-US" w:eastAsia="en-US" w:bidi="en-US"/>
        </w:rPr>
        <w:t>a</w:t>
      </w:r>
      <w:r>
        <w:rPr>
          <w:rFonts w:ascii="Times New Roman" w:hAnsi="Times New Roman" w:eastAsia="Times New Roman" w:cs="Times New Roman"/>
          <w:i/>
          <w:iCs/>
          <w:color w:val="000000"/>
          <w:spacing w:val="0"/>
          <w:w w:val="100"/>
          <w:position w:val="0"/>
          <w:sz w:val="10"/>
          <w:szCs w:val="10"/>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 un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(a.i) (i.e., the up neighbor remains).</w:t>
      </w:r>
    </w:p>
    <w:p>
      <w:pPr>
        <w:pStyle w:val="15"/>
        <w:keepNext w:val="0"/>
        <w:keepLines w:val="0"/>
        <w:widowControl w:val="0"/>
        <w:numPr>
          <w:ilvl w:val="0"/>
          <w:numId w:val="17"/>
        </w:numPr>
        <w:shd w:val="clear" w:color="auto" w:fill="auto"/>
        <w:tabs>
          <w:tab w:val="left" w:pos="654"/>
        </w:tabs>
        <w:bidi w:val="0"/>
        <w:spacing w:before="0" w:after="80"/>
        <w:ind w:left="620" w:right="0" w:hanging="260"/>
        <w:jc w:val="both"/>
      </w:pPr>
      <w:bookmarkStart w:id="81" w:name="bookmark84"/>
      <w:bookmarkEnd w:id="81"/>
      <w:r>
        <w:rPr>
          <w:rFonts w:ascii="Times New Roman" w:hAnsi="Times New Roman" w:eastAsia="Times New Roman" w:cs="Times New Roman"/>
          <w:i/>
          <w:iCs/>
          <w:color w:val="000000"/>
          <w:spacing w:val="0"/>
          <w:w w:val="100"/>
          <w:position w:val="0"/>
          <w:lang w:val="en-US" w:eastAsia="en-US" w:bidi="en-US"/>
        </w:rPr>
        <w:t>Let y be the rightmost item of Left(L</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i/>
          <w:iCs/>
          <w:color w:val="000000"/>
          <w:spacing w:val="0"/>
          <w:w w:val="100"/>
          <w:position w:val="0"/>
          <w:sz w:val="14"/>
          <w:szCs w:val="14"/>
          <w:vertAlign w:val="superscript"/>
          <w:lang w:val="en-US" w:eastAsia="en-US" w:bidi="en-US"/>
        </w:rPr>
        <w:t>1</w:t>
      </w:r>
      <w:r>
        <w:rPr>
          <w:rFonts w:ascii="Times New Roman" w:hAnsi="Times New Roman" w:eastAsia="Times New Roman" w:cs="Times New Roman"/>
          <w:i/>
          <w:iCs/>
          <w:color w:val="000000"/>
          <w:spacing w:val="0"/>
          <w:w w:val="100"/>
          <w:position w:val="0"/>
          <w:lang w:val="en-US" w:eastAsia="en-US" w:bidi="en-US"/>
        </w:rPr>
        <w:t>). If dn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zh-TW" w:eastAsia="zh-TW" w:bidi="zh-TW"/>
        </w:rPr>
        <w:t xml:space="preserve">, </w:t>
      </w:r>
      <w:r>
        <w:rPr>
          <w:rFonts w:ascii="Times New Roman" w:hAnsi="Times New Roman" w:eastAsia="Times New Roman" w:cs="Times New Roman"/>
          <w:i/>
          <w:iCs/>
          <w:color w:val="000000"/>
          <w:spacing w:val="0"/>
          <w:w w:val="100"/>
          <w:position w:val="0"/>
          <w:lang w:val="en-US" w:eastAsia="en-US" w:bidi="en-US"/>
        </w:rPr>
        <w:t>y, dn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sz w:val="10"/>
          <w:szCs w:val="10"/>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 dn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(i.e., the do^^^ neighbor remains)</w:t>
      </w:r>
    </w:p>
    <w:p>
      <w:pPr>
        <w:pStyle w:val="15"/>
        <w:keepNext w:val="0"/>
        <w:keepLines w:val="0"/>
        <w:widowControl w:val="0"/>
        <w:shd w:val="clear" w:color="auto" w:fill="auto"/>
        <w:bidi w:val="0"/>
        <w:spacing w:before="0" w:after="0" w:line="264" w:lineRule="auto"/>
        <w:ind w:left="0" w:right="0"/>
        <w:jc w:val="both"/>
        <w:rPr>
          <w:sz w:val="20"/>
          <w:szCs w:val="20"/>
        </w:rPr>
      </w:pPr>
      <w:r>
        <w:rPr>
          <w:rFonts w:ascii="Times New Roman" w:hAnsi="Times New Roman" w:eastAsia="Times New Roman" w:cs="Times New Roman"/>
          <w:color w:val="000000"/>
          <w:spacing w:val="0"/>
          <w:w w:val="100"/>
          <w:position w:val="0"/>
          <w:sz w:val="19"/>
          <w:szCs w:val="19"/>
          <w:lang w:val="en-US" w:eastAsia="en-US" w:bidi="en-US"/>
        </w:rPr>
        <w:t xml:space="preserve">With Lemma 6, for an item </w:t>
      </w:r>
      <w:r>
        <w:rPr>
          <w:rFonts w:ascii="Times New Roman" w:hAnsi="Times New Roman" w:eastAsia="Times New Roman" w:cs="Times New Roman"/>
          <w:i/>
          <w:iCs/>
          <w:color w:val="000000"/>
          <w:spacing w:val="0"/>
          <w:w w:val="100"/>
          <w:position w:val="0"/>
          <w:sz w:val="19"/>
          <w:szCs w:val="19"/>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sz w:val="19"/>
          <w:szCs w:val="19"/>
          <w:lang w:val="en-US" w:eastAsia="en-US" w:bidi="en-US"/>
        </w:rPr>
        <w:t xml:space="preserve"> e L</w:t>
      </w:r>
      <w:r>
        <w:rPr>
          <w:rFonts w:ascii="Times New Roman" w:hAnsi="Times New Roman" w:eastAsia="Times New Roman" w:cs="Times New Roman"/>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0"/>
          <w:szCs w:val="10"/>
          <w:lang w:val="en-US" w:eastAsia="en-US" w:bidi="en-US"/>
        </w:rPr>
        <w:t>_</w:t>
      </w:r>
      <w:r>
        <w:rPr>
          <w:rFonts w:ascii="Times New Roman" w:hAnsi="Times New Roman" w:eastAsia="Times New Roman" w:cs="Times New Roman"/>
          <w:color w:val="000000"/>
          <w:spacing w:val="0"/>
          <w:w w:val="100"/>
          <w:position w:val="0"/>
          <w:sz w:val="19"/>
          <w:szCs w:val="19"/>
          <w:lang w:val="en-US" w:eastAsia="en-US" w:bidi="en-US"/>
        </w:rPr>
        <w:t xml:space="preserve">, there are two cases that we need to update the vertical neighbor relations of </w:t>
      </w:r>
      <w:r>
        <w:rPr>
          <w:rFonts w:ascii="Times New Roman" w:hAnsi="Times New Roman" w:eastAsia="Times New Roman" w:cs="Times New Roman"/>
          <w:i/>
          <w:iCs/>
          <w:color w:val="000000"/>
          <w:spacing w:val="0"/>
          <w:w w:val="100"/>
          <w:position w:val="0"/>
          <w:sz w:val="19"/>
          <w:szCs w:val="19"/>
          <w:lang w:val="en-US" w:eastAsia="en-US" w:bidi="en-US"/>
        </w:rPr>
        <w:t>a</w:t>
      </w:r>
      <w:r>
        <w:rPr>
          <w:rFonts w:ascii="宋体" w:hAnsi="宋体" w:eastAsia="宋体" w:cs="宋体"/>
          <w:i/>
          <w:iCs/>
          <w:color w:val="000000"/>
          <w:spacing w:val="0"/>
          <w:w w:val="100"/>
          <w:position w:val="0"/>
          <w:sz w:val="20"/>
          <w:szCs w:val="20"/>
          <w:lang w:val="en-US" w:eastAsia="en-US" w:bidi="en-US"/>
        </w:rPr>
        <w:t>、</w:t>
      </w:r>
    </w:p>
    <w:p>
      <w:pPr>
        <w:pStyle w:val="15"/>
        <w:keepNext w:val="0"/>
        <w:keepLines w:val="0"/>
        <w:widowControl w:val="0"/>
        <w:numPr>
          <w:ilvl w:val="0"/>
          <w:numId w:val="18"/>
        </w:numPr>
        <w:shd w:val="clear" w:color="auto" w:fill="auto"/>
        <w:tabs>
          <w:tab w:val="left" w:pos="410"/>
        </w:tabs>
        <w:bidi w:val="0"/>
        <w:spacing w:before="0" w:after="0"/>
        <w:ind w:left="420" w:right="0" w:hanging="280"/>
        <w:jc w:val="both"/>
      </w:pPr>
      <w:bookmarkStart w:id="82" w:name="bookmark85"/>
      <w:bookmarkEnd w:id="82"/>
      <w:r>
        <w:rPr>
          <w:rFonts w:ascii="Times New Roman" w:hAnsi="Times New Roman" w:eastAsia="Times New Roman" w:cs="Times New Roman"/>
          <w:color w:val="000000"/>
          <w:spacing w:val="0"/>
          <w:w w:val="100"/>
          <w:position w:val="0"/>
          <w:lang w:val="en-US" w:eastAsia="en-US" w:bidi="en-US"/>
        </w:rPr>
        <w:t xml:space="preserve">Case 1: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is from </w:t>
      </w:r>
      <w:r>
        <w:rPr>
          <w:rFonts w:ascii="Times New Roman" w:hAnsi="Times New Roman" w:eastAsia="Times New Roman" w:cs="Times New Roman"/>
          <w:i/>
          <w:iCs/>
          <w:color w:val="000000"/>
          <w:spacing w:val="0"/>
          <w:w w:val="100"/>
          <w:position w:val="0"/>
          <w:lang w:val="en-US" w:eastAsia="en-US" w:bidi="en-US"/>
        </w:rPr>
        <w:t>Left(L0~</w:t>
      </w:r>
      <w:r>
        <w:rPr>
          <w:rFonts w:ascii="Times New Roman" w:hAnsi="Times New Roman" w:eastAsia="Times New Roman" w:cs="Times New Roman"/>
          <w:i/>
          <w:iCs/>
          <w:color w:val="000000"/>
          <w:spacing w:val="0"/>
          <w:w w:val="100"/>
          <w:position w:val="0"/>
          <w:sz w:val="14"/>
          <w:szCs w:val="14"/>
          <w:vertAlign w:val="superscript"/>
          <w:lang w:val="en-US" w:eastAsia="en-US" w:bidi="en-US"/>
        </w:rPr>
        <w:t>1</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Let </w:t>
      </w:r>
      <w:r>
        <w:rPr>
          <w:rFonts w:ascii="Times New Roman" w:hAnsi="Times New Roman" w:eastAsia="Times New Roman" w:cs="Times New Roman"/>
          <w:i/>
          <w:iCs/>
          <w:color w:val="000000"/>
          <w:spacing w:val="0"/>
          <w:w w:val="100"/>
          <w:position w:val="0"/>
          <w:lang w:val="en-US" w:eastAsia="en-US" w:bidi="en-US"/>
        </w:rPr>
        <w:t>x</w:t>
      </w:r>
      <w:r>
        <w:rPr>
          <w:rFonts w:ascii="Times New Roman" w:hAnsi="Times New Roman" w:eastAsia="Times New Roman" w:cs="Times New Roman"/>
          <w:color w:val="000000"/>
          <w:spacing w:val="0"/>
          <w:w w:val="100"/>
          <w:position w:val="0"/>
          <w:lang w:val="en-US" w:eastAsia="en-US" w:bidi="en-US"/>
        </w:rPr>
        <w:t xml:space="preserve"> be the rightmost item of </w:t>
      </w:r>
      <w:r>
        <w:rPr>
          <w:rFonts w:ascii="Times New Roman" w:hAnsi="Times New Roman" w:eastAsia="Times New Roman" w:cs="Times New Roman"/>
          <w:i/>
          <w:iCs/>
          <w:color w:val="000000"/>
          <w:spacing w:val="0"/>
          <w:w w:val="100"/>
          <w:position w:val="0"/>
          <w:lang w:val="en-US" w:eastAsia="en-US" w:bidi="en-US"/>
        </w:rPr>
        <w:t>Left(L</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We need to update the </w:t>
      </w:r>
      <w:r>
        <w:rPr>
          <w:rFonts w:ascii="Times New Roman" w:hAnsi="Times New Roman" w:eastAsia="Times New Roman" w:cs="Times New Roman"/>
          <w:i/>
          <w:iCs/>
          <w:color w:val="000000"/>
          <w:spacing w:val="0"/>
          <w:w w:val="100"/>
          <w:position w:val="0"/>
          <w:lang w:val="en-US" w:eastAsia="en-US" w:bidi="en-US"/>
        </w:rPr>
        <w:t xml:space="preserve">up neighbor </w:t>
      </w:r>
      <w:r>
        <w:rPr>
          <w:rFonts w:ascii="Times New Roman" w:hAnsi="Times New Roman" w:eastAsia="Times New Roman" w:cs="Times New Roman"/>
          <w:color w:val="000000"/>
          <w:spacing w:val="0"/>
          <w:w w:val="100"/>
          <w:position w:val="0"/>
          <w:lang w:val="en-US" w:eastAsia="en-US" w:bidi="en-US"/>
        </w:rPr>
        <w:t xml:space="preserve">of </w:t>
      </w:r>
      <w:r>
        <w:rPr>
          <w:rFonts w:ascii="Times New Roman" w:hAnsi="Times New Roman" w:eastAsia="Times New Roman" w:cs="Times New Roman"/>
          <w:i/>
          <w:iCs/>
          <w:color w:val="000000"/>
          <w:spacing w:val="0"/>
          <w:w w:val="100"/>
          <w:position w:val="0"/>
          <w:lang w:val="en-US" w:eastAsia="en-US" w:bidi="en-US"/>
        </w:rPr>
        <w:t>ai</w:t>
      </w:r>
      <w:r>
        <w:rPr>
          <w:rFonts w:ascii="Times New Roman" w:hAnsi="Times New Roman" w:eastAsia="Times New Roman" w:cs="Times New Roman"/>
          <w:color w:val="000000"/>
          <w:spacing w:val="0"/>
          <w:w w:val="100"/>
          <w:position w:val="0"/>
          <w:lang w:val="en-US" w:eastAsia="en-US" w:bidi="en-US"/>
        </w:rPr>
        <w:t xml:space="preserve"> in L</w:t>
      </w:r>
      <w:r>
        <w:rPr>
          <w:rFonts w:ascii="Times New Roman" w:hAnsi="Times New Roman" w:eastAsia="Times New Roman" w:cs="Times New Roman"/>
          <w:color w:val="000000"/>
          <w:spacing w:val="0"/>
          <w:w w:val="100"/>
          <w:position w:val="0"/>
          <w:sz w:val="13"/>
          <w:szCs w:val="13"/>
          <w:lang w:val="en-US" w:eastAsia="en-US" w:bidi="en-US"/>
        </w:rPr>
        <w:t>a</w:t>
      </w:r>
      <w:r>
        <w:rPr>
          <w:rFonts w:ascii="Times New Roman" w:hAnsi="Times New Roman" w:eastAsia="Times New Roman" w:cs="Times New Roman"/>
          <w:color w:val="000000"/>
          <w:spacing w:val="0"/>
          <w:w w:val="100"/>
          <w:position w:val="0"/>
          <w:sz w:val="10"/>
          <w:szCs w:val="1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if </w:t>
      </w:r>
      <w:r>
        <w:rPr>
          <w:rFonts w:ascii="Times New Roman" w:hAnsi="Times New Roman" w:eastAsia="Times New Roman" w:cs="Times New Roman"/>
          <w:i/>
          <w:iCs/>
          <w:color w:val="000000"/>
          <w:spacing w:val="0"/>
          <w:w w:val="100"/>
          <w:position w:val="0"/>
          <w:lang w:val="en-US" w:eastAsia="en-US" w:bidi="en-US"/>
        </w:rPr>
        <w:t>un</w:t>
      </w:r>
      <w:r>
        <w:rPr>
          <w:rFonts w:ascii="Times New Roman" w:hAnsi="Times New Roman" w:eastAsia="Times New Roman" w:cs="Times New Roman"/>
          <w:i/>
          <w:iCs/>
          <w:color w:val="000000"/>
          <w:spacing w:val="0"/>
          <w:w w:val="100"/>
          <w:position w:val="0"/>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 x</w:t>
      </w:r>
      <w:r>
        <w:rPr>
          <w:rFonts w:ascii="Times New Roman" w:hAnsi="Times New Roman" w:eastAsia="Times New Roman" w:cs="Times New Roman"/>
          <w:color w:val="000000"/>
          <w:spacing w:val="0"/>
          <w:w w:val="100"/>
          <w:position w:val="0"/>
          <w:lang w:val="en-US" w:eastAsia="en-US" w:bidi="en-US"/>
        </w:rPr>
        <w:t xml:space="preserve"> as shown in Figure 9.</w:t>
      </w:r>
    </w:p>
    <w:p>
      <w:pPr>
        <w:pStyle w:val="15"/>
        <w:keepNext w:val="0"/>
        <w:keepLines w:val="0"/>
        <w:widowControl w:val="0"/>
        <w:numPr>
          <w:ilvl w:val="0"/>
          <w:numId w:val="18"/>
        </w:numPr>
        <w:shd w:val="clear" w:color="auto" w:fill="auto"/>
        <w:tabs>
          <w:tab w:val="left" w:pos="429"/>
        </w:tabs>
        <w:bidi w:val="0"/>
        <w:spacing w:before="0" w:after="0"/>
        <w:ind w:left="420" w:right="0" w:hanging="280"/>
        <w:jc w:val="both"/>
      </w:pPr>
      <w:bookmarkStart w:id="83" w:name="bookmark86"/>
      <w:bookmarkEnd w:id="83"/>
      <w:r>
        <w:rPr>
          <w:rFonts w:ascii="Times New Roman" w:hAnsi="Times New Roman" w:eastAsia="Times New Roman" w:cs="Times New Roman"/>
          <w:color w:val="000000"/>
          <w:spacing w:val="0"/>
          <w:w w:val="100"/>
          <w:position w:val="0"/>
          <w:lang w:val="en-US" w:eastAsia="en-US" w:bidi="en-US"/>
        </w:rPr>
        <w:t xml:space="preserve">Case 2: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is from </w:t>
      </w:r>
      <w:r>
        <w:rPr>
          <w:rFonts w:ascii="Times New Roman" w:hAnsi="Times New Roman" w:eastAsia="Times New Roman" w:cs="Times New Roman"/>
          <w:i/>
          <w:iCs/>
          <w:color w:val="000000"/>
          <w:spacing w:val="0"/>
          <w:w w:val="100"/>
          <w:position w:val="0"/>
          <w:lang w:val="en-US" w:eastAsia="en-US" w:bidi="en-US"/>
        </w:rPr>
        <w:t>Right(L</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Let </w:t>
      </w:r>
      <w:r>
        <w:rPr>
          <w:rFonts w:ascii="Times New Roman" w:hAnsi="Times New Roman" w:eastAsia="Times New Roman" w:cs="Times New Roman"/>
          <w:i/>
          <w:iCs/>
          <w:color w:val="000000"/>
          <w:spacing w:val="0"/>
          <w:w w:val="100"/>
          <w:position w:val="0"/>
          <w:lang w:val="en-US" w:eastAsia="en-US" w:bidi="en-US"/>
        </w:rPr>
        <w:t>y</w:t>
      </w:r>
      <w:r>
        <w:rPr>
          <w:rFonts w:ascii="Times New Roman" w:hAnsi="Times New Roman" w:eastAsia="Times New Roman" w:cs="Times New Roman"/>
          <w:color w:val="000000"/>
          <w:spacing w:val="0"/>
          <w:w w:val="100"/>
          <w:position w:val="0"/>
          <w:lang w:val="en-US" w:eastAsia="en-US" w:bidi="en-US"/>
        </w:rPr>
        <w:t xml:space="preserve"> be the rightmost item of </w:t>
      </w:r>
      <w:r>
        <w:rPr>
          <w:rFonts w:ascii="Times New Roman" w:hAnsi="Times New Roman" w:eastAsia="Times New Roman" w:cs="Times New Roman"/>
          <w:i/>
          <w:iCs/>
          <w:color w:val="000000"/>
          <w:spacing w:val="0"/>
          <w:w w:val="100"/>
          <w:position w:val="0"/>
          <w:lang w:val="en-US" w:eastAsia="en-US" w:bidi="en-US"/>
        </w:rPr>
        <w:t>Left(L</w:t>
      </w:r>
      <w:r>
        <w:rPr>
          <w:rFonts w:ascii="Times New Roman" w:hAnsi="Times New Roman" w:eastAsia="Times New Roman" w:cs="Times New Roman"/>
          <w:i/>
          <w:iCs/>
          <w:color w:val="000000"/>
          <w:spacing w:val="0"/>
          <w:w w:val="100"/>
          <w:position w:val="0"/>
          <w:sz w:val="14"/>
          <w:szCs w:val="14"/>
          <w:lang w:val="en-US" w:eastAsia="en-US" w:bidi="en-US"/>
        </w:rPr>
        <w:t>0</w:t>
      </w:r>
      <w:r>
        <w:rPr>
          <w:rFonts w:ascii="Times New Roman" w:hAnsi="Times New Roman" w:eastAsia="Times New Roman" w:cs="Times New Roman"/>
          <w:i/>
          <w:iCs/>
          <w:color w:val="000000"/>
          <w:spacing w:val="0"/>
          <w:w w:val="100"/>
          <w:position w:val="0"/>
          <w:sz w:val="34"/>
          <w:szCs w:val="34"/>
          <w:lang w:val="en-US" w:eastAsia="en-US" w:bidi="en-US"/>
        </w:rPr>
        <w:t>+</w:t>
      </w:r>
      <w:r>
        <w:rPr>
          <w:rFonts w:ascii="Times New Roman" w:hAnsi="Times New Roman" w:eastAsia="Times New Roman" w:cs="Times New Roman"/>
          <w:i/>
          <w:iCs/>
          <w:color w:val="000000"/>
          <w:spacing w:val="0"/>
          <w:w w:val="100"/>
          <w:position w:val="0"/>
          <w:sz w:val="14"/>
          <w:szCs w:val="14"/>
          <w:vertAlign w:val="superscript"/>
          <w:lang w:val="en-US" w:eastAsia="en-US" w:bidi="en-US"/>
        </w:rPr>
        <w:t>1</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We need to update the </w:t>
      </w:r>
      <w:r>
        <w:rPr>
          <w:rFonts w:ascii="Times New Roman" w:hAnsi="Times New Roman" w:eastAsia="Times New Roman" w:cs="Times New Roman"/>
          <w:i/>
          <w:iCs/>
          <w:color w:val="000000"/>
          <w:spacing w:val="0"/>
          <w:w w:val="100"/>
          <w:position w:val="0"/>
          <w:lang w:val="en-US" w:eastAsia="en-US" w:bidi="en-US"/>
        </w:rPr>
        <w:t>down neighbor</w:t>
      </w:r>
      <w:r>
        <w:rPr>
          <w:rFonts w:ascii="Times New Roman" w:hAnsi="Times New Roman" w:eastAsia="Times New Roman" w:cs="Times New Roman"/>
          <w:color w:val="000000"/>
          <w:spacing w:val="0"/>
          <w:w w:val="100"/>
          <w:position w:val="0"/>
          <w:lang w:val="en-US" w:eastAsia="en-US" w:bidi="en-US"/>
        </w:rPr>
        <w:t xml:space="preserve">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in L</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sz w:val="10"/>
          <w:szCs w:val="1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if </w:t>
      </w:r>
      <w:r>
        <w:rPr>
          <w:rFonts w:ascii="Times New Roman" w:hAnsi="Times New Roman" w:eastAsia="Times New Roman" w:cs="Times New Roman"/>
          <w:i/>
          <w:iCs/>
          <w:color w:val="000000"/>
          <w:spacing w:val="0"/>
          <w:w w:val="100"/>
          <w:position w:val="0"/>
          <w:lang w:val="en-US" w:eastAsia="en-US" w:bidi="en-US"/>
        </w:rPr>
        <w:t>dn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 y</w:t>
      </w:r>
      <w:r>
        <w:rPr>
          <w:rFonts w:ascii="Times New Roman" w:hAnsi="Times New Roman" w:eastAsia="Times New Roman" w:cs="Times New Roman"/>
          <w:color w:val="000000"/>
          <w:spacing w:val="0"/>
          <w:w w:val="100"/>
          <w:position w:val="0"/>
          <w:lang w:val="en-US" w:eastAsia="en-US" w:bidi="en-US"/>
        </w:rPr>
        <w:t>. Figure 10 demonstrates this case.</w:t>
      </w:r>
    </w:p>
    <w:p>
      <w:pPr>
        <w:widowControl w:val="0"/>
        <w:jc w:val="center"/>
        <w:rPr>
          <w:sz w:val="2"/>
          <w:szCs w:val="2"/>
        </w:rPr>
      </w:pPr>
      <w:r>
        <w:drawing>
          <wp:inline distT="0" distB="0" distL="114300" distR="114300">
            <wp:extent cx="2877185" cy="969010"/>
            <wp:effectExtent l="0" t="0" r="18415" b="2540"/>
            <wp:docPr id="72" name="Picutre 72"/>
            <wp:cNvGraphicFramePr/>
            <a:graphic xmlns:a="http://schemas.openxmlformats.org/drawingml/2006/main">
              <a:graphicData uri="http://schemas.openxmlformats.org/drawingml/2006/picture">
                <pic:pic xmlns:pic="http://schemas.openxmlformats.org/drawingml/2006/picture">
                  <pic:nvPicPr>
                    <pic:cNvPr id="72" name="Picutre 72"/>
                    <pic:cNvPicPr/>
                  </pic:nvPicPr>
                  <pic:blipFill>
                    <a:blip r:embed="rId28"/>
                    <a:stretch>
                      <a:fillRect/>
                    </a:stretch>
                  </pic:blipFill>
                  <pic:spPr>
                    <a:xfrm>
                      <a:off x="0" y="0"/>
                      <a:ext cx="2877185" cy="969010"/>
                    </a:xfrm>
                    <a:prstGeom prst="rect">
                      <a:avLst/>
                    </a:prstGeom>
                  </pic:spPr>
                </pic:pic>
              </a:graphicData>
            </a:graphic>
          </wp:inline>
        </w:drawing>
      </w:r>
    </w:p>
    <w:p>
      <w:pPr>
        <w:widowControl w:val="0"/>
        <w:spacing w:after="79" w:line="1" w:lineRule="exact"/>
      </w:pPr>
    </w:p>
    <w:p>
      <w:pPr>
        <w:pStyle w:val="17"/>
        <w:keepNext w:val="0"/>
        <w:keepLines w:val="0"/>
        <w:widowControl w:val="0"/>
        <w:shd w:val="clear" w:color="auto" w:fill="auto"/>
        <w:tabs>
          <w:tab w:val="left" w:pos="3167"/>
        </w:tabs>
        <w:bidi w:val="0"/>
        <w:spacing w:before="0" w:after="0" w:line="240" w:lineRule="auto"/>
        <w:ind w:left="0" w:right="0" w:firstLine="700"/>
        <w:jc w:val="both"/>
        <w:rPr>
          <w:sz w:val="16"/>
          <w:szCs w:val="16"/>
        </w:rPr>
      </w:pPr>
      <w:r>
        <w:rPr>
          <w:rFonts w:ascii="Times New Roman" w:hAnsi="Times New Roman" w:eastAsia="Times New Roman" w:cs="Times New Roman"/>
          <w:b/>
          <w:bCs/>
          <w:color w:val="000000"/>
          <w:spacing w:val="0"/>
          <w:w w:val="100"/>
          <w:position w:val="0"/>
          <w:sz w:val="16"/>
          <w:szCs w:val="16"/>
          <w:lang w:val="en-US" w:eastAsia="en-US" w:bidi="en-US"/>
        </w:rPr>
        <w:t>(a) Before Deletion</w:t>
      </w:r>
      <w:r>
        <w:rPr>
          <w:rFonts w:ascii="Times New Roman" w:hAnsi="Times New Roman" w:eastAsia="Times New Roman" w:cs="Times New Roman"/>
          <w:b/>
          <w:bCs/>
          <w:color w:val="000000"/>
          <w:spacing w:val="0"/>
          <w:w w:val="100"/>
          <w:position w:val="0"/>
          <w:sz w:val="16"/>
          <w:szCs w:val="16"/>
          <w:lang w:val="en-US" w:eastAsia="en-US" w:bidi="en-US"/>
        </w:rPr>
        <w:tab/>
      </w:r>
      <w:r>
        <w:rPr>
          <w:rFonts w:ascii="Times New Roman" w:hAnsi="Times New Roman" w:eastAsia="Times New Roman" w:cs="Times New Roman"/>
          <w:b/>
          <w:bCs/>
          <w:color w:val="000000"/>
          <w:spacing w:val="0"/>
          <w:w w:val="100"/>
          <w:position w:val="0"/>
          <w:sz w:val="16"/>
          <w:szCs w:val="16"/>
          <w:lang w:val="en-US" w:eastAsia="en-US" w:bidi="en-US"/>
        </w:rPr>
        <w:t>(b) After Deletion</w:t>
      </w:r>
    </w:p>
    <w:p>
      <w:pPr>
        <w:pStyle w:val="15"/>
        <w:keepNext w:val="0"/>
        <w:keepLines w:val="0"/>
        <w:widowControl w:val="0"/>
        <w:shd w:val="clear" w:color="auto" w:fill="auto"/>
        <w:bidi w:val="0"/>
        <w:spacing w:before="0" w:after="0"/>
        <w:ind w:left="0" w:right="0" w:firstLine="0"/>
        <w:jc w:val="center"/>
      </w:pPr>
      <w:r>
        <w:rPr>
          <w:rFonts w:ascii="Times New Roman" w:hAnsi="Times New Roman" w:eastAsia="Times New Roman" w:cs="Times New Roman"/>
          <w:b/>
          <w:bCs/>
          <w:color w:val="000000"/>
          <w:spacing w:val="0"/>
          <w:w w:val="100"/>
          <w:position w:val="0"/>
          <w:lang w:val="en-US" w:eastAsia="en-US" w:bidi="en-US"/>
        </w:rPr>
        <w:t>Fig. 9: Case 1: updating up neighbors</w:t>
      </w:r>
    </w:p>
    <w:p>
      <w:pPr>
        <w:pStyle w:val="15"/>
        <w:keepNext w:val="0"/>
        <w:keepLines w:val="0"/>
        <w:widowControl w:val="0"/>
        <w:shd w:val="clear" w:color="auto" w:fill="auto"/>
        <w:bidi w:val="0"/>
        <w:spacing w:before="0" w:after="0"/>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Case 1: </w:t>
      </w:r>
      <w:r>
        <w:rPr>
          <w:rFonts w:ascii="Times New Roman" w:hAnsi="Times New Roman" w:eastAsia="Times New Roman" w:cs="Times New Roman"/>
          <w:color w:val="000000"/>
          <w:spacing w:val="0"/>
          <w:w w:val="100"/>
          <w:position w:val="0"/>
          <w:lang w:val="en-US" w:eastAsia="en-US" w:bidi="en-US"/>
        </w:rPr>
        <w:t xml:space="preserve">Consider items in </w:t>
      </w:r>
      <w:r>
        <w:rPr>
          <w:rFonts w:ascii="Times New Roman" w:hAnsi="Times New Roman" w:eastAsia="Times New Roman" w:cs="Times New Roman"/>
          <w:i/>
          <w:iCs/>
          <w:color w:val="000000"/>
          <w:spacing w:val="0"/>
          <w:w w:val="100"/>
          <w:position w:val="0"/>
          <w:lang w:val="en-US" w:eastAsia="en-US" w:bidi="en-US"/>
        </w:rPr>
        <w:t>Left(L</w:t>
      </w:r>
      <w:r>
        <w:rPr>
          <w:rFonts w:ascii="Times New Roman" w:hAnsi="Times New Roman" w:eastAsia="Times New Roman" w:cs="Times New Roman"/>
          <w:i/>
          <w:iCs/>
          <w:color w:val="000000"/>
          <w:spacing w:val="0"/>
          <w:w w:val="100"/>
          <w:position w:val="0"/>
          <w:vertAlign w:val="superscript"/>
          <w:lang w:val="en-US" w:eastAsia="en-US" w:bidi="en-US"/>
        </w:rPr>
        <w:t>:</w:t>
      </w:r>
      <w:r>
        <w:rPr>
          <w:rFonts w:ascii="Times New Roman" w:hAnsi="Times New Roman" w:eastAsia="Times New Roman" w:cs="Times New Roman"/>
          <w:i/>
          <w:iCs/>
          <w:color w:val="000000"/>
          <w:spacing w:val="0"/>
          <w:w w:val="100"/>
          <w:position w:val="0"/>
          <w:vertAlign w:val="subscript"/>
          <w:lang w:val="en-US" w:eastAsia="en-US" w:bidi="en-US"/>
        </w:rPr>
        <w:t>c</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vertAlign w:val="superscript"/>
          <w:lang w:val="en-US" w:eastAsia="en-US" w:bidi="en-US"/>
        </w:rPr>
        <w:t>l</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According to Theo</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 xml:space="preserve">rem 2, </w:t>
      </w:r>
      <w:r>
        <w:rPr>
          <w:rFonts w:ascii="Times New Roman" w:hAnsi="Times New Roman" w:eastAsia="Times New Roman" w:cs="Times New Roman"/>
          <w:i/>
          <w:iCs/>
          <w:color w:val="000000"/>
          <w:spacing w:val="0"/>
          <w:w w:val="100"/>
          <w:position w:val="0"/>
          <w:lang w:val="en-US" w:eastAsia="en-US" w:bidi="en-US"/>
        </w:rPr>
        <w:t>Left(L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Times New Roman" w:hAnsi="Times New Roman" w:eastAsia="Times New Roman" w:cs="Times New Roman"/>
          <w:i/>
          <w:iCs/>
          <w:color w:val="000000"/>
          <w:spacing w:val="0"/>
          <w:w w:val="100"/>
          <w:position w:val="0"/>
          <w:sz w:val="34"/>
          <w:szCs w:val="34"/>
          <w:lang w:val="en-US" w:eastAsia="en-US" w:bidi="en-US"/>
        </w:rPr>
        <w:t>+</w:t>
      </w:r>
      <w:r>
        <w:rPr>
          <w:rFonts w:ascii="Times New Roman" w:hAnsi="Times New Roman" w:eastAsia="Times New Roman" w:cs="Times New Roman"/>
          <w:i/>
          <w:iCs/>
          <w:color w:val="000000"/>
          <w:spacing w:val="0"/>
          <w:w w:val="100"/>
          <w:position w:val="0"/>
          <w:sz w:val="14"/>
          <w:szCs w:val="14"/>
          <w:vertAlign w:val="superscript"/>
          <w:lang w:val="en-US" w:eastAsia="en-US" w:bidi="en-US"/>
        </w:rPr>
        <w:t>1</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will be promoted into the list L"</w:t>
      </w:r>
    </w:p>
    <w:p>
      <w:pPr>
        <w:pStyle w:val="15"/>
        <w:keepNext w:val="0"/>
        <w:keepLines w:val="0"/>
        <w:widowControl w:val="0"/>
        <w:shd w:val="clear" w:color="auto" w:fill="auto"/>
        <w:bidi w:val="0"/>
        <w:spacing w:before="0" w:after="0"/>
        <w:ind w:left="0" w:right="0"/>
        <w:jc w:val="both"/>
      </w:pPr>
      <w:r>
        <w:rPr>
          <w:rFonts w:ascii="Times New Roman" w:hAnsi="Times New Roman" w:eastAsia="Times New Roman" w:cs="Times New Roman"/>
          <w:color w:val="000000"/>
          <w:spacing w:val="0"/>
          <w:w w:val="100"/>
          <w:position w:val="0"/>
          <w:lang w:val="en-US" w:eastAsia="en-US" w:bidi="en-US"/>
        </w:rPr>
        <w:t xml:space="preserve">Let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be the rightmost item of </w:t>
      </w:r>
      <w:r>
        <w:rPr>
          <w:rFonts w:ascii="Times New Roman" w:hAnsi="Times New Roman" w:eastAsia="Times New Roman" w:cs="Times New Roman"/>
          <w:i/>
          <w:iCs/>
          <w:color w:val="000000"/>
          <w:spacing w:val="0"/>
          <w:w w:val="100"/>
          <w:position w:val="0"/>
          <w:lang w:val="en-US" w:eastAsia="en-US" w:bidi="en-US"/>
        </w:rPr>
        <w:t>Left(L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Times New Roman" w:hAnsi="Times New Roman" w:eastAsia="Times New Roman" w:cs="Times New Roman"/>
          <w:i/>
          <w:iCs/>
          <w:color w:val="000000"/>
          <w:spacing w:val="0"/>
          <w:w w:val="100"/>
          <w:position w:val="0"/>
          <w:sz w:val="14"/>
          <w:szCs w:val="14"/>
          <w:vertAlign w:val="subscript"/>
          <w:lang w:val="en-US" w:eastAsia="en-US" w:bidi="en-US"/>
        </w:rPr>
        <w:t>0</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vertAlign w:val="superscript"/>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i/>
          <w:iCs/>
          <w:color w:val="000000"/>
          <w:spacing w:val="0"/>
          <w:w w:val="100"/>
          <w:position w:val="0"/>
          <w:lang w:val="en-US" w:eastAsia="en-US" w:bidi="en-US"/>
        </w:rPr>
        <w:t>x</w:t>
      </w:r>
      <w:r>
        <w:rPr>
          <w:rFonts w:ascii="Times New Roman" w:hAnsi="Times New Roman" w:eastAsia="Times New Roman" w:cs="Times New Roman"/>
          <w:color w:val="000000"/>
          <w:spacing w:val="0"/>
          <w:w w:val="100"/>
          <w:position w:val="0"/>
          <w:sz w:val="26"/>
          <w:szCs w:val="26"/>
          <w:lang w:val="en-US" w:eastAsia="en-US" w:bidi="en-US"/>
        </w:rPr>
        <w:t xml:space="preserve"> = </w:t>
      </w:r>
      <w:r>
        <w:rPr>
          <w:rFonts w:ascii="Times New Roman" w:hAnsi="Times New Roman" w:eastAsia="Times New Roman" w:cs="Times New Roman"/>
          <w:i/>
          <w:iCs/>
          <w:color w:val="000000"/>
          <w:spacing w:val="0"/>
          <w:w w:val="100"/>
          <w:position w:val="0"/>
          <w:lang w:val="en-US" w:eastAsia="en-US" w:bidi="en-US"/>
        </w:rPr>
        <w:t>Tail(Left(L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According to Lemma 6(1.b), if </w:t>
      </w:r>
      <w:r>
        <w:rPr>
          <w:rFonts w:ascii="Times New Roman" w:hAnsi="Times New Roman" w:eastAsia="Times New Roman" w:cs="Times New Roman"/>
          <w:i/>
          <w:iCs/>
          <w:color w:val="000000"/>
          <w:spacing w:val="0"/>
          <w:w w:val="100"/>
          <w:position w:val="0"/>
          <w:lang w:val="en-US" w:eastAsia="en-US" w:bidi="en-US"/>
        </w:rPr>
        <w:t>un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宋体" w:hAnsi="宋体" w:eastAsia="宋体" w:cs="宋体"/>
          <w:color w:val="000000"/>
          <w:spacing w:val="0"/>
          <w:w w:val="100"/>
          <w:position w:val="0"/>
          <w:sz w:val="20"/>
          <w:szCs w:val="20"/>
          <w:lang w:val="zh-TW" w:eastAsia="zh-TW" w:bidi="zh-TW"/>
        </w:rPr>
        <w:t xml:space="preserve">更 </w:t>
      </w:r>
      <w:r>
        <w:rPr>
          <w:rFonts w:ascii="Times New Roman" w:hAnsi="Times New Roman" w:eastAsia="Times New Roman" w:cs="Times New Roman"/>
          <w:i/>
          <w:iCs/>
          <w:color w:val="000000"/>
          <w:spacing w:val="0"/>
          <w:w w:val="100"/>
          <w:position w:val="0"/>
          <w:lang w:val="en-US" w:eastAsia="en-US" w:bidi="en-US"/>
        </w:rPr>
        <w:t>x</w:t>
      </w:r>
      <w:r>
        <w:rPr>
          <w:rFonts w:ascii="Times New Roman" w:hAnsi="Times New Roman" w:eastAsia="Times New Roman" w:cs="Times New Roman"/>
          <w:color w:val="000000"/>
          <w:spacing w:val="0"/>
          <w:w w:val="100"/>
          <w:position w:val="0"/>
          <w:lang w:val="en-US" w:eastAsia="en-US" w:bidi="en-US"/>
        </w:rPr>
        <w:t xml:space="preserve">, then </w:t>
      </w:r>
      <w:r>
        <w:rPr>
          <w:rFonts w:ascii="Times New Roman" w:hAnsi="Times New Roman" w:eastAsia="Times New Roman" w:cs="Times New Roman"/>
          <w:i/>
          <w:iCs/>
          <w:color w:val="000000"/>
          <w:spacing w:val="0"/>
          <w:w w:val="100"/>
          <w:position w:val="0"/>
          <w:lang w:val="en-US" w:eastAsia="en-US" w:bidi="en-US"/>
        </w:rPr>
        <w:t>un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 un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sz w:val="10"/>
          <w:szCs w:val="10"/>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It is easy to prove that: If </w:t>
      </w:r>
      <w:r>
        <w:rPr>
          <w:rFonts w:ascii="Times New Roman" w:hAnsi="Times New Roman" w:eastAsia="Times New Roman" w:cs="Times New Roman"/>
          <w:i/>
          <w:iCs/>
          <w:color w:val="000000"/>
          <w:spacing w:val="0"/>
          <w:w w:val="100"/>
          <w:position w:val="0"/>
          <w:lang w:val="en-US" w:eastAsia="en-US" w:bidi="en-US"/>
        </w:rPr>
        <w:t>un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宋体" w:hAnsi="宋体" w:eastAsia="宋体" w:cs="宋体"/>
          <w:i/>
          <w:iCs/>
          <w:color w:val="000000"/>
          <w:spacing w:val="0"/>
          <w:w w:val="100"/>
          <w:position w:val="0"/>
          <w:sz w:val="20"/>
          <w:szCs w:val="20"/>
          <w:lang w:val="zh-TW" w:eastAsia="zh-TW" w:bidi="zh-TW"/>
        </w:rPr>
        <w:t xml:space="preserve">黄 </w:t>
      </w:r>
      <w:r>
        <w:rPr>
          <w:rFonts w:ascii="Times New Roman" w:hAnsi="Times New Roman" w:eastAsia="Times New Roman" w:cs="Times New Roman"/>
          <w:i/>
          <w:iCs/>
          <w:color w:val="000000"/>
          <w:spacing w:val="0"/>
          <w:w w:val="100"/>
          <w:position w:val="0"/>
          <w:lang w:val="en-US" w:eastAsia="en-US" w:bidi="en-US"/>
        </w:rPr>
        <w:t>x</w:t>
      </w:r>
      <w:r>
        <w:rPr>
          <w:rFonts w:ascii="Times New Roman" w:hAnsi="Times New Roman" w:eastAsia="Times New Roman" w:cs="Times New Roman"/>
          <w:color w:val="000000"/>
          <w:spacing w:val="0"/>
          <w:w w:val="100"/>
          <w:position w:val="0"/>
          <w:lang w:val="en-US" w:eastAsia="en-US" w:bidi="en-US"/>
        </w:rPr>
        <w:t xml:space="preserve"> then </w:t>
      </w:r>
      <w:r>
        <w:rPr>
          <w:rFonts w:ascii="Times New Roman" w:hAnsi="Times New Roman" w:eastAsia="Times New Roman" w:cs="Times New Roman"/>
          <w:i/>
          <w:iCs/>
          <w:color w:val="000000"/>
          <w:spacing w:val="0"/>
          <w:w w:val="100"/>
          <w:position w:val="0"/>
          <w:lang w:val="en-US" w:eastAsia="en-US" w:bidi="en-US"/>
        </w:rPr>
        <w:t>un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i/>
          <w:iCs/>
          <w:color w:val="000000"/>
          <w:spacing w:val="0"/>
          <w:w w:val="100"/>
          <w:position w:val="0"/>
          <w:lang w:val="en-US" w:eastAsia="en-US" w:bidi="en-US"/>
        </w:rPr>
        <w:t>)</w:t>
      </w:r>
      <w:r>
        <w:rPr>
          <w:rFonts w:ascii="宋体" w:hAnsi="宋体" w:eastAsia="宋体" w:cs="宋体"/>
          <w:i/>
          <w:iCs/>
          <w:color w:val="000000"/>
          <w:spacing w:val="0"/>
          <w:w w:val="100"/>
          <w:position w:val="0"/>
          <w:sz w:val="20"/>
          <w:szCs w:val="20"/>
          <w:lang w:val="zh-TW" w:eastAsia="zh-TW" w:bidi="zh-TW"/>
        </w:rPr>
        <w:t xml:space="preserve">黄 </w:t>
      </w:r>
      <w:r>
        <w:rPr>
          <w:rFonts w:ascii="Times New Roman" w:hAnsi="Times New Roman" w:eastAsia="Times New Roman" w:cs="Times New Roman"/>
          <w:i/>
          <w:iCs/>
          <w:color w:val="000000"/>
          <w:spacing w:val="0"/>
          <w:w w:val="100"/>
          <w:position w:val="0"/>
          <w:lang w:val="en-US" w:eastAsia="en-US" w:bidi="en-US"/>
        </w:rPr>
        <w:t>x</w:t>
      </w:r>
      <w:r>
        <w:rPr>
          <w:rFonts w:ascii="Times New Roman" w:hAnsi="Times New Roman" w:eastAsia="Times New Roman" w:cs="Times New Roman"/>
          <w:color w:val="000000"/>
          <w:spacing w:val="0"/>
          <w:w w:val="100"/>
          <w:position w:val="0"/>
          <w:lang w:val="en-US" w:eastAsia="en-US" w:bidi="en-US"/>
        </w:rPr>
        <w:t xml:space="preserve">, where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is on the left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color w:val="000000"/>
          <w:spacing w:val="0"/>
          <w:w w:val="100"/>
          <w:position w:val="0"/>
          <w:lang w:val="en-US" w:eastAsia="en-US" w:bidi="en-US"/>
        </w:rPr>
        <w:t xml:space="preserve">in </w:t>
      </w:r>
      <w:r>
        <w:rPr>
          <w:rFonts w:ascii="Times New Roman" w:hAnsi="Times New Roman" w:eastAsia="Times New Roman" w:cs="Times New Roman"/>
          <w:i/>
          <w:iCs/>
          <w:color w:val="000000"/>
          <w:spacing w:val="0"/>
          <w:w w:val="100"/>
          <w:position w:val="0"/>
          <w:lang w:val="en-US" w:eastAsia="en-US" w:bidi="en-US"/>
        </w:rPr>
        <w:t>Left(L</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i/>
          <w:iCs/>
          <w:color w:val="000000"/>
          <w:spacing w:val="0"/>
          <w:w w:val="100"/>
          <w:position w:val="0"/>
          <w:sz w:val="14"/>
          <w:szCs w:val="14"/>
          <w:vertAlign w:val="superscript"/>
          <w:lang w:val="en-US" w:eastAsia="en-US" w:bidi="en-US"/>
        </w:rPr>
        <w:t>1</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Thus, all items in </w:t>
      </w:r>
      <w:r>
        <w:rPr>
          <w:rFonts w:ascii="Times New Roman" w:hAnsi="Times New Roman" w:eastAsia="Times New Roman" w:cs="Times New Roman"/>
          <w:i/>
          <w:iCs/>
          <w:color w:val="000000"/>
          <w:spacing w:val="0"/>
          <w:w w:val="100"/>
          <w:position w:val="0"/>
          <w:lang w:val="en-US" w:eastAsia="en-US" w:bidi="en-US"/>
        </w:rPr>
        <w:t>Left(L</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i/>
          <w:iCs/>
          <w:color w:val="000000"/>
          <w:spacing w:val="0"/>
          <w:w w:val="100"/>
          <w:position w:val="0"/>
          <w:sz w:val="14"/>
          <w:szCs w:val="14"/>
          <w:vertAlign w:val="superscript"/>
          <w:lang w:val="en-US" w:eastAsia="en-US" w:bidi="en-US"/>
        </w:rPr>
        <w:t>1</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do not change the vertical relations (see Lines 6-8 in Algorithm 4).</w:t>
      </w:r>
    </w:p>
    <w:p>
      <w:pPr>
        <w:pStyle w:val="15"/>
        <w:keepNext w:val="0"/>
        <w:keepLines w:val="0"/>
        <w:widowControl w:val="0"/>
        <w:shd w:val="clear" w:color="auto" w:fill="auto"/>
        <w:bidi w:val="0"/>
        <w:spacing w:before="0" w:after="80"/>
        <w:ind w:left="0" w:right="0"/>
        <w:jc w:val="both"/>
      </w:pPr>
      <w:r>
        <w:rPr>
          <w:rFonts w:ascii="Times New Roman" w:hAnsi="Times New Roman" w:eastAsia="Times New Roman" w:cs="Times New Roman"/>
          <w:color w:val="000000"/>
          <w:spacing w:val="0"/>
          <w:w w:val="100"/>
          <w:position w:val="0"/>
          <w:lang w:val="en-US" w:eastAsia="en-US" w:bidi="en-US"/>
        </w:rPr>
        <w:t xml:space="preserve">Now, we consider the case that </w:t>
      </w:r>
      <w:r>
        <w:rPr>
          <w:rFonts w:ascii="Times New Roman" w:hAnsi="Times New Roman" w:eastAsia="Times New Roman" w:cs="Times New Roman"/>
          <w:i/>
          <w:iCs/>
          <w:color w:val="000000"/>
          <w:spacing w:val="0"/>
          <w:w w:val="100"/>
          <w:position w:val="0"/>
          <w:lang w:val="en-US" w:eastAsia="en-US" w:bidi="en-US"/>
        </w:rPr>
        <w:t>un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 x.</w:t>
      </w:r>
      <w:r>
        <w:rPr>
          <w:rFonts w:ascii="Times New Roman" w:hAnsi="Times New Roman" w:eastAsia="Times New Roman" w:cs="Times New Roman"/>
          <w:color w:val="000000"/>
          <w:spacing w:val="0"/>
          <w:w w:val="100"/>
          <w:position w:val="0"/>
          <w:lang w:val="en-US" w:eastAsia="en-US" w:bidi="en-US"/>
        </w:rPr>
        <w:t xml:space="preserve"> Let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denote the leftmost item in </w:t>
      </w:r>
      <w:r>
        <w:rPr>
          <w:rFonts w:ascii="Times New Roman" w:hAnsi="Times New Roman" w:eastAsia="Times New Roman" w:cs="Times New Roman"/>
          <w:i/>
          <w:iCs/>
          <w:color w:val="000000"/>
          <w:spacing w:val="0"/>
          <w:w w:val="100"/>
          <w:position w:val="0"/>
          <w:lang w:val="en-US" w:eastAsia="en-US" w:bidi="en-US"/>
        </w:rPr>
        <w:t>Left(</w:t>
      </w:r>
      <w:r>
        <w:rPr>
          <w:rFonts w:ascii="Times New Roman" w:hAnsi="Times New Roman" w:eastAsia="Times New Roman" w:cs="Times New Roman"/>
          <w:i/>
          <w:iCs/>
          <w:color w:val="000000"/>
          <w:spacing w:val="0"/>
          <w:w w:val="100"/>
          <w:position w:val="0"/>
          <w:sz w:val="14"/>
          <w:szCs w:val="14"/>
          <w:lang w:val="en-US" w:eastAsia="en-US" w:bidi="en-US"/>
        </w:rPr>
        <w:t>L</w:t>
      </w:r>
      <w:r>
        <w:rPr>
          <w:rFonts w:ascii="Times New Roman" w:hAnsi="Times New Roman" w:eastAsia="Times New Roman" w:cs="Times New Roman"/>
          <w:i/>
          <w:iCs/>
          <w:color w:val="000000"/>
          <w:spacing w:val="0"/>
          <w:w w:val="100"/>
          <w:position w:val="0"/>
          <w:sz w:val="14"/>
          <w:szCs w:val="14"/>
          <w:vertAlign w:val="superscript"/>
          <w:lang w:val="en-US" w:eastAsia="en-US" w:bidi="en-US"/>
        </w:rPr>
        <w:t>t</w:t>
      </w:r>
      <w:r>
        <w:rPr>
          <w:rFonts w:ascii="Times New Roman" w:hAnsi="Times New Roman" w:eastAsia="Times New Roman" w:cs="Times New Roman"/>
          <w:i/>
          <w:iCs/>
          <w:color w:val="000000"/>
          <w:spacing w:val="0"/>
          <w:w w:val="100"/>
          <w:position w:val="0"/>
          <w:sz w:val="14"/>
          <w:szCs w:val="14"/>
          <w:vertAlign w:val="subscript"/>
          <w:lang w:val="en-US" w:eastAsia="en-US" w:bidi="en-US"/>
        </w:rPr>
        <w:t>0</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vertAlign w:val="superscript"/>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where </w:t>
      </w:r>
      <w:r>
        <w:rPr>
          <w:rFonts w:ascii="Times New Roman" w:hAnsi="Times New Roman" w:eastAsia="Times New Roman" w:cs="Times New Roman"/>
          <w:i/>
          <w:iCs/>
          <w:color w:val="000000"/>
          <w:spacing w:val="0"/>
          <w:w w:val="100"/>
          <w:position w:val="0"/>
          <w:lang w:val="en-US" w:eastAsia="en-US" w:bidi="en-US"/>
        </w:rPr>
        <w:t>un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i&gt;</w:t>
      </w:r>
      <w:r>
        <w:rPr>
          <w:rFonts w:ascii="Times New Roman" w:hAnsi="Times New Roman" w:eastAsia="Times New Roman" w:cs="Times New Roman"/>
          <w:color w:val="000000"/>
          <w:spacing w:val="0"/>
          <w:w w:val="100"/>
          <w:position w:val="0"/>
          <w:lang w:val="en-US" w:eastAsia="en-US" w:bidi="en-US"/>
        </w:rPr>
        <w:t xml:space="preserve">) is </w:t>
      </w:r>
      <w:r>
        <w:rPr>
          <w:rFonts w:ascii="Times New Roman" w:hAnsi="Times New Roman" w:eastAsia="Times New Roman" w:cs="Times New Roman"/>
          <w:i/>
          <w:iCs/>
          <w:color w:val="000000"/>
          <w:spacing w:val="0"/>
          <w:w w:val="100"/>
          <w:position w:val="0"/>
          <w:lang w:val="en-US" w:eastAsia="en-US" w:bidi="en-US"/>
        </w:rPr>
        <w:t>x</w:t>
      </w:r>
      <w:r>
        <w:rPr>
          <w:rFonts w:ascii="Times New Roman" w:hAnsi="Times New Roman" w:eastAsia="Times New Roman" w:cs="Times New Roman"/>
          <w:color w:val="000000"/>
          <w:spacing w:val="0"/>
          <w:w w:val="100"/>
          <w:position w:val="0"/>
          <w:lang w:val="en-US" w:eastAsia="en-US" w:bidi="en-US"/>
        </w:rPr>
        <w:t xml:space="preserve">. The up neighbors of the items in the consecutive block from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i/>
          <w:iCs/>
          <w:color w:val="000000"/>
          <w:spacing w:val="0"/>
          <w:w w:val="100"/>
          <w:position w:val="0"/>
          <w:sz w:val="14"/>
          <w:szCs w:val="14"/>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to </w:t>
      </w:r>
      <w:r>
        <w:rPr>
          <w:rFonts w:ascii="Times New Roman" w:hAnsi="Times New Roman" w:eastAsia="Times New Roman" w:cs="Times New Roman"/>
          <w:i/>
          <w:iCs/>
          <w:color w:val="000000"/>
          <w:spacing w:val="0"/>
          <w:w w:val="100"/>
          <w:position w:val="0"/>
          <w:lang w:val="en-US" w:eastAsia="en-US" w:bidi="en-US"/>
        </w:rPr>
        <w:t>ai</w:t>
      </w:r>
      <w:r>
        <w:rPr>
          <w:rFonts w:ascii="Times New Roman" w:hAnsi="Times New Roman" w:eastAsia="Times New Roman" w:cs="Times New Roman"/>
          <w:color w:val="000000"/>
          <w:spacing w:val="0"/>
          <w:w w:val="100"/>
          <w:position w:val="0"/>
          <w:lang w:val="en-US" w:eastAsia="en-US" w:bidi="en-US"/>
        </w:rPr>
        <w:t xml:space="preserve"> (included both) are all </w:t>
      </w:r>
      <w:r>
        <w:rPr>
          <w:rFonts w:ascii="Times New Roman" w:hAnsi="Times New Roman" w:eastAsia="Times New Roman" w:cs="Times New Roman"/>
          <w:i/>
          <w:iCs/>
          <w:color w:val="000000"/>
          <w:spacing w:val="0"/>
          <w:w w:val="100"/>
          <w:position w:val="0"/>
          <w:lang w:val="en-US" w:eastAsia="en-US" w:bidi="en-US"/>
        </w:rPr>
        <w:t>x</w:t>
      </w:r>
      <w:r>
        <w:rPr>
          <w:rFonts w:ascii="Times New Roman" w:hAnsi="Times New Roman" w:eastAsia="Times New Roman" w:cs="Times New Roman"/>
          <w:color w:val="000000"/>
          <w:spacing w:val="0"/>
          <w:w w:val="100"/>
          <w:position w:val="0"/>
          <w:lang w:val="en-US" w:eastAsia="en-US" w:bidi="en-US"/>
        </w:rPr>
        <w:t xml:space="preserve"> in L</w:t>
      </w:r>
      <w:r>
        <w:rPr>
          <w:rFonts w:ascii="宋体" w:hAnsi="宋体" w:eastAsia="宋体" w:cs="宋体"/>
          <w:color w:val="000000"/>
          <w:spacing w:val="0"/>
          <w:w w:val="100"/>
          <w:position w:val="0"/>
          <w:vertAlign w:val="subscript"/>
          <w:lang w:val="en-US" w:eastAsia="en-US" w:bidi="en-US"/>
        </w:rPr>
        <w:t>a</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(note that </w:t>
      </w:r>
      <w:r>
        <w:rPr>
          <w:rFonts w:ascii="Times New Roman" w:hAnsi="Times New Roman" w:eastAsia="Times New Roman" w:cs="Times New Roman"/>
          <w:i/>
          <w:iCs/>
          <w:color w:val="000000"/>
          <w:spacing w:val="0"/>
          <w:w w:val="100"/>
          <w:position w:val="0"/>
          <w:lang w:val="en-US" w:eastAsia="en-US" w:bidi="en-US"/>
        </w:rPr>
        <w:t>x</w:t>
      </w:r>
      <w:r>
        <w:rPr>
          <w:rFonts w:ascii="Times New Roman" w:hAnsi="Times New Roman" w:eastAsia="Times New Roman" w:cs="Times New Roman"/>
          <w:color w:val="000000"/>
          <w:spacing w:val="0"/>
          <w:w w:val="100"/>
          <w:position w:val="0"/>
          <w:lang w:val="en-US" w:eastAsia="en-US" w:bidi="en-US"/>
        </w:rPr>
        <w:t xml:space="preserve"> is the rightmost item in </w:t>
      </w:r>
      <w:r>
        <w:rPr>
          <w:rFonts w:ascii="Times New Roman" w:hAnsi="Times New Roman" w:eastAsia="Times New Roman" w:cs="Times New Roman"/>
          <w:i/>
          <w:iCs/>
          <w:color w:val="000000"/>
          <w:spacing w:val="0"/>
          <w:w w:val="100"/>
          <w:position w:val="0"/>
          <w:lang w:val="en-US" w:eastAsia="en-US" w:bidi="en-US"/>
        </w:rPr>
        <w:t>Left(L</w:t>
      </w:r>
      <w:r>
        <w:rPr>
          <w:rFonts w:ascii="Times New Roman" w:hAnsi="Times New Roman" w:eastAsia="Times New Roman" w:cs="Times New Roman"/>
          <w:i/>
          <w:iCs/>
          <w:color w:val="000000"/>
          <w:spacing w:val="0"/>
          <w:w w:val="100"/>
          <w:position w:val="0"/>
          <w:sz w:val="14"/>
          <w:szCs w:val="14"/>
          <w:lang w:val="en-US" w:eastAsia="en-US" w:bidi="en-US"/>
        </w:rPr>
        <w:t>O</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 as shown in Figure 9(a). These items' up neighbors need to be adjusted in L</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sz w:val="10"/>
          <w:szCs w:val="10"/>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5"/>
        <w:keepNext w:val="0"/>
        <w:keepLines w:val="0"/>
        <w:widowControl w:val="0"/>
        <w:shd w:val="clear" w:color="auto" w:fill="auto"/>
        <w:bidi w:val="0"/>
        <w:spacing w:before="0" w:after="80" w:line="243" w:lineRule="exact"/>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Theorem 4. </w:t>
      </w:r>
      <w:r>
        <w:rPr>
          <w:rFonts w:ascii="Times New Roman" w:hAnsi="Times New Roman" w:eastAsia="Times New Roman" w:cs="Times New Roman"/>
          <w:i/>
          <w:iCs/>
          <w:color w:val="000000"/>
          <w:spacing w:val="0"/>
          <w:w w:val="100"/>
          <w:position w:val="0"/>
          <w:lang w:val="en-US" w:eastAsia="en-US" w:bidi="en-US"/>
        </w:rPr>
        <w:t>Given an sequence a and</w:t>
      </w:r>
      <w:r>
        <w:rPr>
          <w:rFonts w:ascii="Times New Roman" w:hAnsi="Times New Roman" w:eastAsia="Times New Roman" w:cs="Times New Roman"/>
          <w:color w:val="000000"/>
          <w:spacing w:val="0"/>
          <w:w w:val="100"/>
          <w:position w:val="0"/>
          <w:lang w:val="en-US" w:eastAsia="en-US" w:bidi="en-US"/>
        </w:rPr>
        <w:t xml:space="preserve"> L</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 assume that un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(ai) = x and a</w:t>
      </w:r>
      <w:r>
        <w:rPr>
          <w:rFonts w:ascii="Times New Roman" w:hAnsi="Times New Roman" w:eastAsia="Times New Roman" w:cs="Times New Roman"/>
          <w:i/>
          <w:iCs/>
          <w:color w:val="000000"/>
          <w:spacing w:val="0"/>
          <w:w w:val="100"/>
          <w:position w:val="0"/>
          <w:sz w:val="13"/>
          <w:szCs w:val="13"/>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denote the leftmost item in</w:t>
      </w:r>
      <w:r>
        <w:rPr>
          <w:rFonts w:ascii="宋体" w:hAnsi="宋体" w:eastAsia="宋体" w:cs="宋体"/>
          <w:color w:val="000000"/>
          <w:spacing w:val="0"/>
          <w:w w:val="100"/>
          <w:position w:val="0"/>
          <w:sz w:val="14"/>
          <w:szCs w:val="14"/>
          <w:lang w:val="en-US" w:eastAsia="en-US" w:bidi="en-US"/>
        </w:rPr>
        <w:t xml:space="preserve"> </w:t>
      </w:r>
      <w:r>
        <w:rPr>
          <w:rFonts w:ascii="宋体" w:hAnsi="宋体" w:eastAsia="宋体" w:cs="宋体"/>
          <w:color w:val="000000"/>
          <w:spacing w:val="0"/>
          <w:w w:val="100"/>
          <w:position w:val="0"/>
          <w:sz w:val="14"/>
          <w:szCs w:val="14"/>
          <w:lang w:val="zh-TW" w:eastAsia="zh-TW" w:bidi="zh-TW"/>
        </w:rPr>
        <w:t xml:space="preserve">匚£烏°’ </w:t>
      </w:r>
      <w:r>
        <w:rPr>
          <w:rFonts w:ascii="Times New Roman" w:hAnsi="Times New Roman" w:eastAsia="Times New Roman" w:cs="Times New Roman"/>
          <w:i/>
          <w:iCs/>
          <w:color w:val="000000"/>
          <w:spacing w:val="0"/>
          <w:w w:val="100"/>
          <w:position w:val="0"/>
          <w:lang w:val="en-US" w:eastAsia="en-US" w:bidi="en-US"/>
        </w:rPr>
        <w:t>where un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(ai&lt;) is x. If dn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(x)</w:t>
      </w:r>
      <w:r>
        <w:rPr>
          <w:rFonts w:ascii="Times New Roman" w:hAnsi="Times New Roman" w:eastAsia="Times New Roman" w:cs="Times New Roman"/>
          <w:i/>
          <w:iCs/>
          <w:color w:val="000000"/>
          <w:spacing w:val="0"/>
          <w:w w:val="100"/>
          <w:position w:val="0"/>
          <w:lang w:val="zh-TW" w:eastAsia="zh-TW" w:bidi="zh-TW"/>
        </w:rPr>
        <w:t xml:space="preserve">, </w:t>
      </w:r>
      <w:r>
        <w:rPr>
          <w:rFonts w:ascii="Times New Roman" w:hAnsi="Times New Roman" w:eastAsia="Times New Roman" w:cs="Times New Roman"/>
          <w:i/>
          <w:iCs/>
          <w:color w:val="000000"/>
          <w:spacing w:val="0"/>
          <w:w w:val="100"/>
          <w:position w:val="0"/>
          <w:lang w:val="en-US" w:eastAsia="en-US" w:bidi="en-US"/>
        </w:rPr>
        <w:t>NULL, then a^ is exactly rn</w:t>
      </w:r>
      <w:r>
        <w:rPr>
          <w:rFonts w:ascii="Times New Roman" w:hAnsi="Times New Roman" w:eastAsia="Times New Roman" w:cs="Times New Roman"/>
          <w:i/>
          <w:iCs/>
          <w:color w:val="000000"/>
          <w:spacing w:val="0"/>
          <w:w w:val="100"/>
          <w:position w:val="0"/>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(dn</w:t>
      </w:r>
      <w:r>
        <w:rPr>
          <w:rFonts w:ascii="Times New Roman" w:hAnsi="Times New Roman" w:eastAsia="Times New Roman" w:cs="Times New Roman"/>
          <w:i/>
          <w:iCs/>
          <w:color w:val="000000"/>
          <w:spacing w:val="0"/>
          <w:w w:val="100"/>
          <w:position w:val="0"/>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(x)); otherwise, av is HEAD(L</w:t>
      </w:r>
      <w:r>
        <w:rPr>
          <w:rFonts w:ascii="Times New Roman" w:hAnsi="Times New Roman" w:eastAsia="Times New Roman" w:cs="Times New Roman"/>
          <w:i/>
          <w:iCs/>
          <w:color w:val="000000"/>
          <w:spacing w:val="0"/>
          <w:w w:val="100"/>
          <w:position w:val="0"/>
          <w:vertAlign w:val="superscript"/>
          <w:lang w:val="en-US" w:eastAsia="en-US" w:bidi="en-US"/>
        </w:rPr>
        <w:t>RLa</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vertAlign w:val="superscript"/>
          <w:lang w:val="en-US" w:eastAsia="en-US" w:bidi="en-US"/>
        </w:rPr>
        <w:t>ai</w:t>
      </w:r>
      <w:r>
        <w:rPr>
          <w:rFonts w:ascii="Times New Roman" w:hAnsi="Times New Roman" w:eastAsia="Times New Roman" w:cs="Times New Roman"/>
          <w:i/>
          <w:iCs/>
          <w:color w:val="000000"/>
          <w:spacing w:val="0"/>
          <w:w w:val="100"/>
          <w:position w:val="0"/>
          <w:lang w:val="en-US" w:eastAsia="en-US" w:bidi="en-US"/>
        </w:rPr>
        <w:t>')-</w:t>
      </w:r>
    </w:p>
    <w:p>
      <w:pPr>
        <w:pStyle w:val="15"/>
        <w:keepNext w:val="0"/>
        <w:keepLines w:val="0"/>
        <w:widowControl w:val="0"/>
        <w:shd w:val="clear" w:color="auto" w:fill="auto"/>
        <w:bidi w:val="0"/>
        <w:spacing w:before="0" w:after="0" w:line="239" w:lineRule="exact"/>
        <w:ind w:left="0" w:right="0"/>
        <w:jc w:val="both"/>
      </w:pPr>
      <w:r>
        <w:rPr>
          <w:rFonts w:ascii="Times New Roman" w:hAnsi="Times New Roman" w:eastAsia="Times New Roman" w:cs="Times New Roman"/>
          <w:color w:val="000000"/>
          <w:spacing w:val="0"/>
          <w:w w:val="100"/>
          <w:position w:val="0"/>
          <w:lang w:val="en-US" w:eastAsia="en-US" w:bidi="en-US"/>
        </w:rPr>
        <w:t xml:space="preserve">With Theorem 4, we can easily find out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in </w:t>
      </w:r>
      <w:r>
        <w:rPr>
          <w:rFonts w:ascii="Times New Roman" w:hAnsi="Times New Roman" w:eastAsia="Times New Roman" w:cs="Times New Roman"/>
          <w:i/>
          <w:iCs/>
          <w:color w:val="000000"/>
          <w:spacing w:val="0"/>
          <w:w w:val="100"/>
          <w:position w:val="0"/>
          <w:lang w:val="en-US" w:eastAsia="en-US" w:bidi="en-US"/>
        </w:rPr>
        <w:t xml:space="preserve">O(1) </w:t>
      </w:r>
      <w:r>
        <w:rPr>
          <w:rFonts w:ascii="Times New Roman" w:hAnsi="Times New Roman" w:eastAsia="Times New Roman" w:cs="Times New Roman"/>
          <w:color w:val="000000"/>
          <w:spacing w:val="0"/>
          <w:w w:val="100"/>
          <w:position w:val="0"/>
          <w:lang w:val="en-US" w:eastAsia="en-US" w:bidi="en-US"/>
        </w:rPr>
        <w:t xml:space="preserve">time. Then, we firstly adjust the up neighbor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in L</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sz w:val="10"/>
          <w:szCs w:val="1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Initially, we set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4"/>
          <w:szCs w:val="14"/>
          <w:lang w:val="en-US" w:eastAsia="en-US" w:bidi="en-US"/>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un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sz w:val="10"/>
          <w:szCs w:val="10"/>
          <w:lang w:val="en-US" w:eastAsia="en-US" w:bidi="en-US"/>
        </w:rPr>
        <w:t>&gt;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x</w:t>
      </w:r>
      <w:r>
        <w:rPr>
          <w:rFonts w:ascii="Times New Roman" w:hAnsi="Times New Roman" w:eastAsia="Times New Roman" w:cs="Times New Roman"/>
          <w:color w:val="000000"/>
          <w:spacing w:val="0"/>
          <w:w w:val="100"/>
          <w:position w:val="0"/>
          <w:lang w:val="en-US" w:eastAsia="en-US" w:bidi="en-US"/>
        </w:rPr>
        <w:t xml:space="preserve">. Then, we move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4"/>
          <w:szCs w:val="14"/>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to the right step by step in L^</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until finding the rightmost item whose position is before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in sequence </w:t>
      </w:r>
      <w:r>
        <w:rPr>
          <w:rFonts w:ascii="宋体" w:hAnsi="宋体" w:eastAsia="宋体" w:cs="宋体"/>
          <w:color w:val="000000"/>
          <w:spacing w:val="0"/>
          <w:w w:val="100"/>
          <w:position w:val="0"/>
          <w:lang w:val="en-US" w:eastAsia="en-US" w:bidi="en-US"/>
        </w:rPr>
        <w:t>a</w:t>
      </w:r>
      <w:r>
        <w:rPr>
          <w:rFonts w:ascii="Times New Roman" w:hAnsi="Times New Roman" w:eastAsia="Times New Roman" w:cs="Times New Roman"/>
          <w:color w:val="000000"/>
          <w:spacing w:val="0"/>
          <w:w w:val="100"/>
          <w:position w:val="0"/>
          <w:sz w:val="14"/>
          <w:szCs w:val="14"/>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Finally, we set </w:t>
      </w:r>
      <w:r>
        <w:rPr>
          <w:rFonts w:ascii="Times New Roman" w:hAnsi="Times New Roman" w:eastAsia="Times New Roman" w:cs="Times New Roman"/>
          <w:i/>
          <w:iCs/>
          <w:color w:val="000000"/>
          <w:spacing w:val="0"/>
          <w:w w:val="100"/>
          <w:position w:val="0"/>
          <w:lang w:val="en-US" w:eastAsia="en-US" w:bidi="en-US"/>
        </w:rPr>
        <w:t>un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sz w:val="10"/>
          <w:szCs w:val="10"/>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i/>
          <w:iCs/>
          <w:color w:val="000000"/>
          <w:spacing w:val="0"/>
          <w:w w:val="100"/>
          <w:position w:val="0"/>
          <w:lang w:val="en-US" w:eastAsia="en-US" w:bidi="en-US"/>
        </w:rPr>
        <w:t>) = a</w:t>
      </w:r>
      <w:r>
        <w:rPr>
          <w:rFonts w:ascii="宋体" w:hAnsi="宋体" w:eastAsia="宋体" w:cs="宋体"/>
          <w:color w:val="000000"/>
          <w:spacing w:val="0"/>
          <w:w w:val="100"/>
          <w:position w:val="0"/>
          <w:sz w:val="14"/>
          <w:szCs w:val="14"/>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(see Line 14 in Algorithm 4 in Appendix A).</w:t>
      </w:r>
    </w:p>
    <w:p>
      <w:pPr>
        <w:pStyle w:val="15"/>
        <w:keepNext w:val="0"/>
        <w:keepLines w:val="0"/>
        <w:widowControl w:val="0"/>
        <w:shd w:val="clear" w:color="auto" w:fill="auto"/>
        <w:tabs>
          <w:tab w:val="left" w:pos="1398"/>
          <w:tab w:val="left" w:pos="1738"/>
          <w:tab w:val="left" w:pos="1959"/>
          <w:tab w:val="left" w:pos="2271"/>
          <w:tab w:val="left" w:pos="2454"/>
          <w:tab w:val="left" w:pos="2803"/>
          <w:tab w:val="left" w:pos="3078"/>
          <w:tab w:val="left" w:pos="3427"/>
          <w:tab w:val="left" w:pos="3706"/>
          <w:tab w:val="left" w:pos="3970"/>
        </w:tabs>
        <w:bidi w:val="0"/>
        <w:spacing w:before="0" w:after="0"/>
        <w:ind w:left="0" w:right="0"/>
        <w:jc w:val="both"/>
      </w:pPr>
      <w:r>
        <w:rPr>
          <w:rFonts w:ascii="Times New Roman" w:hAnsi="Times New Roman" w:eastAsia="Times New Roman" w:cs="Times New Roman"/>
          <w:color w:val="000000"/>
          <w:spacing w:val="0"/>
          <w:w w:val="100"/>
          <w:position w:val="0"/>
          <w:lang w:val="en-US" w:eastAsia="en-US" w:bidi="en-US"/>
        </w:rPr>
        <w:t xml:space="preserve">In the running example, when deleting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in Figure 8a, </w:t>
      </w:r>
      <w:r>
        <w:rPr>
          <w:rFonts w:ascii="Times New Roman" w:hAnsi="Times New Roman" w:eastAsia="Times New Roman" w:cs="Times New Roman"/>
          <w:i/>
          <w:iCs/>
          <w:color w:val="000000"/>
          <w:spacing w:val="0"/>
          <w:w w:val="100"/>
          <w:position w:val="0"/>
          <w:lang w:val="en-US" w:eastAsia="en-US" w:bidi="en-US"/>
        </w:rPr>
        <w:t>Left(L</w:t>
      </w:r>
      <w:r>
        <w:rPr>
          <w:rFonts w:ascii="Times New Roman" w:hAnsi="Times New Roman" w:eastAsia="Times New Roman" w:cs="Times New Roman"/>
          <w:i/>
          <w:iCs/>
          <w:color w:val="000000"/>
          <w:spacing w:val="0"/>
          <w:w w:val="100"/>
          <w:position w:val="0"/>
          <w:sz w:val="14"/>
          <w:szCs w:val="14"/>
          <w:lang w:val="en-US" w:eastAsia="en-US" w:bidi="en-US"/>
        </w:rPr>
        <w:t>O</w:t>
      </w:r>
      <w:r>
        <w:rPr>
          <w:rFonts w:ascii="Times New Roman" w:hAnsi="Times New Roman" w:eastAsia="Times New Roman" w:cs="Times New Roman"/>
          <w:i/>
          <w:iCs/>
          <w:color w:val="000000"/>
          <w:spacing w:val="0"/>
          <w:w w:val="100"/>
          <w:position w:val="0"/>
          <w:lang w:val="en-US" w:eastAsia="en-US" w:bidi="en-US"/>
        </w:rPr>
        <w:t>) = {a</w:t>
      </w:r>
      <w:r>
        <w:rPr>
          <w:rFonts w:ascii="Times New Roman" w:hAnsi="Times New Roman" w:eastAsia="Times New Roman" w:cs="Times New Roman"/>
          <w:i/>
          <w:iCs/>
          <w:color w:val="000000"/>
          <w:spacing w:val="0"/>
          <w:w w:val="100"/>
          <w:position w:val="0"/>
          <w:vertAlign w:val="subscript"/>
          <w:lang w:val="en-US" w:eastAsia="en-US" w:bidi="en-US"/>
        </w:rPr>
        <w:t>5</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i/>
          <w:iCs/>
          <w:color w:val="000000"/>
          <w:spacing w:val="0"/>
          <w:w w:val="100"/>
          <w:position w:val="0"/>
          <w:lang w:val="en-US" w:eastAsia="en-US" w:bidi="en-US"/>
        </w:rPr>
        <w:t>un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s</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is exactly the tail item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of </w:t>
      </w:r>
      <w:r>
        <w:rPr>
          <w:rFonts w:ascii="Times New Roman" w:hAnsi="Times New Roman" w:eastAsia="Times New Roman" w:cs="Times New Roman"/>
          <w:i/>
          <w:iCs/>
          <w:color w:val="000000"/>
          <w:spacing w:val="0"/>
          <w:w w:val="100"/>
          <w:position w:val="0"/>
          <w:lang w:val="en-US" w:eastAsia="en-US" w:bidi="en-US"/>
        </w:rPr>
        <w:t>Left(L</w:t>
      </w:r>
      <w:r>
        <w:rPr>
          <w:rFonts w:ascii="Times New Roman" w:hAnsi="Times New Roman" w:eastAsia="Times New Roman" w:cs="Times New Roman"/>
          <w:i/>
          <w:iCs/>
          <w:color w:val="000000"/>
          <w:spacing w:val="0"/>
          <w:w w:val="100"/>
          <w:position w:val="0"/>
          <w:sz w:val="14"/>
          <w:szCs w:val="14"/>
          <w:lang w:val="en-US" w:eastAsia="en-US" w:bidi="en-US"/>
        </w:rPr>
        <w:t>l</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since</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0"/>
          <w:szCs w:val="10"/>
          <w:lang w:val="en-US" w:eastAsia="en-US" w:bidi="en-US"/>
        </w:rPr>
        <w:t>_</w:t>
      </w:r>
      <w:r>
        <w:rPr>
          <w:rFonts w:ascii="Times New Roman" w:hAnsi="Times New Roman" w:eastAsia="Times New Roman" w:cs="Times New Roman"/>
          <w:color w:val="000000"/>
          <w:spacing w:val="0"/>
          <w:w w:val="100"/>
          <w:position w:val="0"/>
          <w:sz w:val="10"/>
          <w:szCs w:val="10"/>
          <w:lang w:val="en-US" w:eastAsia="en-US" w:bidi="en-US"/>
        </w:rPr>
        <w:tab/>
      </w:r>
      <w:r>
        <w:rPr>
          <w:rFonts w:ascii="Times New Roman" w:hAnsi="Times New Roman" w:eastAsia="Times New Roman" w:cs="Times New Roman"/>
          <w:color w:val="000000"/>
          <w:spacing w:val="0"/>
          <w:w w:val="100"/>
          <w:position w:val="0"/>
          <w:lang w:val="en-US" w:eastAsia="en-US" w:bidi="en-US"/>
        </w:rPr>
        <w:t>is</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lang w:val="en-US" w:eastAsia="en-US" w:bidi="en-US"/>
        </w:rPr>
        <w:t>9</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lang w:val="en-US" w:eastAsia="en-US" w:bidi="en-US"/>
        </w:rPr>
        <w:t>6</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lang w:val="en-US" w:eastAsia="en-US" w:bidi="en-US"/>
        </w:rPr>
        <w:t>2),</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formed by</w:t>
      </w:r>
    </w:p>
    <w:p>
      <w:pPr>
        <w:pStyle w:val="15"/>
        <w:keepNext w:val="0"/>
        <w:keepLines w:val="0"/>
        <w:widowControl w:val="0"/>
        <w:shd w:val="clear" w:color="auto" w:fill="auto"/>
        <w:bidi w:val="0"/>
        <w:spacing w:before="0" w:after="40"/>
        <w:ind w:left="0" w:right="0" w:firstLine="0"/>
        <w:jc w:val="both"/>
      </w:pPr>
      <w:r>
        <w:rPr>
          <w:rFonts w:ascii="Times New Roman" w:hAnsi="Times New Roman" w:eastAsia="Times New Roman" w:cs="Times New Roman"/>
          <w:color w:val="000000"/>
          <w:spacing w:val="0"/>
          <w:w w:val="100"/>
          <w:position w:val="0"/>
          <w:lang w:val="en-US" w:eastAsia="en-US" w:bidi="en-US"/>
        </w:rPr>
        <w:t xml:space="preserve">appending </w:t>
      </w:r>
      <w:r>
        <w:rPr>
          <w:rFonts w:ascii="Times New Roman" w:hAnsi="Times New Roman" w:eastAsia="Times New Roman" w:cs="Times New Roman"/>
          <w:i/>
          <w:iCs/>
          <w:color w:val="000000"/>
          <w:spacing w:val="0"/>
          <w:w w:val="100"/>
          <w:position w:val="0"/>
          <w:lang w:val="en-US" w:eastAsia="en-US" w:bidi="en-US"/>
        </w:rPr>
        <w:t>Right(L</w:t>
      </w:r>
      <w:r>
        <w:rPr>
          <w:rFonts w:ascii="Times New Roman" w:hAnsi="Times New Roman" w:eastAsia="Times New Roman" w:cs="Times New Roman"/>
          <w:i/>
          <w:iCs/>
          <w:color w:val="000000"/>
          <w:spacing w:val="0"/>
          <w:w w:val="100"/>
          <w:position w:val="0"/>
          <w:sz w:val="14"/>
          <w:szCs w:val="14"/>
          <w:lang w:val="en-US" w:eastAsia="en-US" w:bidi="en-US"/>
        </w:rPr>
        <w:t>0</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 xml:space="preserve">2 </w:t>
      </w:r>
      <w:r>
        <w:rPr>
          <w:rFonts w:ascii="Times New Roman" w:hAnsi="Times New Roman" w:eastAsia="Times New Roman" w:cs="Times New Roman"/>
          <w:i/>
          <w:iCs/>
          <w:color w:val="000000"/>
          <w:spacing w:val="0"/>
          <w:w w:val="100"/>
          <w:position w:val="0"/>
          <w:lang w:val="en-US" w:eastAsia="en-US" w:bidi="en-US"/>
        </w:rPr>
        <w:t>= 9, a</w:t>
      </w:r>
      <w:r>
        <w:rPr>
          <w:rFonts w:ascii="Times New Roman" w:hAnsi="Times New Roman" w:eastAsia="Times New Roman" w:cs="Times New Roman"/>
          <w:i/>
          <w:iCs/>
          <w:color w:val="000000"/>
          <w:spacing w:val="0"/>
          <w:w w:val="100"/>
          <w:position w:val="0"/>
          <w:sz w:val="14"/>
          <w:szCs w:val="14"/>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6)) to </w:t>
      </w:r>
      <w:r>
        <w:rPr>
          <w:rFonts w:ascii="Times New Roman" w:hAnsi="Times New Roman" w:eastAsia="Times New Roman" w:cs="Times New Roman"/>
          <w:i/>
          <w:iCs/>
          <w:color w:val="000000"/>
          <w:spacing w:val="0"/>
          <w:w w:val="100"/>
          <w:position w:val="0"/>
          <w:lang w:val="en-US" w:eastAsia="en-US" w:bidi="en-US"/>
        </w:rPr>
        <w:t>Left(L</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i/>
          <w:iCs/>
          <w:color w:val="000000"/>
          <w:spacing w:val="0"/>
          <w:w w:val="100"/>
          <w:position w:val="0"/>
          <w:lang w:val="en-US" w:eastAsia="en-US" w:bidi="en-US"/>
        </w:rPr>
        <w:t>) ({a</w:t>
      </w:r>
      <w:r>
        <w:rPr>
          <w:rFonts w:ascii="Times New Roman" w:hAnsi="Times New Roman" w:eastAsia="Times New Roman" w:cs="Times New Roman"/>
          <w:i/>
          <w:iCs/>
          <w:color w:val="000000"/>
          <w:spacing w:val="0"/>
          <w:w w:val="100"/>
          <w:position w:val="0"/>
          <w:sz w:val="14"/>
          <w:szCs w:val="14"/>
          <w:lang w:val="en-US" w:eastAsia="en-US" w:bidi="en-US"/>
        </w:rPr>
        <w:t xml:space="preserve">4 </w:t>
      </w:r>
      <w:r>
        <w:rPr>
          <w:rFonts w:ascii="Times New Roman" w:hAnsi="Times New Roman" w:eastAsia="Times New Roman" w:cs="Times New Roman"/>
          <w:i/>
          <w:iCs/>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2)), and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4</w:t>
      </w:r>
      <w:r>
        <w:rPr>
          <w:rFonts w:ascii="Times New Roman" w:hAnsi="Times New Roman" w:eastAsia="Times New Roman" w:cs="Times New Roman"/>
          <w:color w:val="000000"/>
          <w:spacing w:val="0"/>
          <w:w w:val="100"/>
          <w:position w:val="0"/>
          <w:lang w:val="en-US" w:eastAsia="en-US" w:bidi="en-US"/>
        </w:rPr>
        <w:t xml:space="preserve"> is the rightmost item in L</w:t>
      </w:r>
      <w:r>
        <w:rPr>
          <w:rFonts w:ascii="Times New Roman" w:hAnsi="Times New Roman" w:eastAsia="Times New Roman" w:cs="Times New Roman"/>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0"/>
          <w:szCs w:val="10"/>
          <w:lang w:val="en-US" w:eastAsia="en-US" w:bidi="en-US"/>
        </w:rPr>
        <w:t xml:space="preserve">_ </w:t>
      </w:r>
      <w:r>
        <w:rPr>
          <w:rFonts w:ascii="Times New Roman" w:hAnsi="Times New Roman" w:eastAsia="Times New Roman" w:cs="Times New Roman"/>
          <w:color w:val="000000"/>
          <w:spacing w:val="0"/>
          <w:w w:val="100"/>
          <w:position w:val="0"/>
          <w:lang w:val="en-US" w:eastAsia="en-US" w:bidi="en-US"/>
        </w:rPr>
        <w:t xml:space="preserve">who is before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 xml:space="preserve">s </w:t>
      </w:r>
      <w:r>
        <w:rPr>
          <w:rFonts w:ascii="Times New Roman" w:hAnsi="Times New Roman" w:eastAsia="Times New Roman" w:cs="Times New Roman"/>
          <w:color w:val="000000"/>
          <w:spacing w:val="0"/>
          <w:w w:val="100"/>
          <w:position w:val="0"/>
          <w:lang w:val="en-US" w:eastAsia="en-US" w:bidi="en-US"/>
        </w:rPr>
        <w:t xml:space="preserve">in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vertAlign w:val="superscript"/>
          <w:lang w:val="en-US" w:eastAsia="en-US" w:bidi="en-US"/>
        </w:rPr>
        <w:t>-</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then we set </w:t>
      </w:r>
      <w:r>
        <w:rPr>
          <w:rFonts w:ascii="Times New Roman" w:hAnsi="Times New Roman" w:eastAsia="Times New Roman" w:cs="Times New Roman"/>
          <w:i/>
          <w:iCs/>
          <w:color w:val="000000"/>
          <w:spacing w:val="0"/>
          <w:w w:val="100"/>
          <w:position w:val="0"/>
          <w:lang w:val="en-US" w:eastAsia="en-US" w:bidi="en-US"/>
        </w:rPr>
        <w:t>un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sz w:val="10"/>
          <w:szCs w:val="10"/>
          <w:lang w:val="en-US" w:eastAsia="en-US" w:bidi="en-US"/>
        </w:rPr>
        <w:t>-</w:t>
      </w:r>
      <w:r>
        <w:rPr>
          <w:rFonts w:ascii="Times New Roman" w:hAnsi="Times New Roman" w:eastAsia="Times New Roman" w:cs="Times New Roman"/>
          <w:i/>
          <w:iCs/>
          <w:color w:val="000000"/>
          <w:spacing w:val="0"/>
          <w:w w:val="100"/>
          <w:position w:val="0"/>
          <w:lang w:val="en-US" w:eastAsia="en-US" w:bidi="en-US"/>
        </w:rPr>
        <w:t>(as)</w:t>
      </w:r>
      <w:r>
        <w:rPr>
          <w:rFonts w:ascii="Times New Roman" w:hAnsi="Times New Roman" w:eastAsia="Times New Roman" w:cs="Times New Roman"/>
          <w:color w:val="000000"/>
          <w:spacing w:val="0"/>
          <w:w w:val="100"/>
          <w:position w:val="0"/>
          <w:lang w:val="en-US" w:eastAsia="en-US" w:bidi="en-US"/>
        </w:rPr>
        <w:t xml:space="preserve"> as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 xml:space="preserve">4 </w:t>
      </w:r>
      <w:r>
        <w:rPr>
          <w:rFonts w:ascii="Times New Roman" w:hAnsi="Times New Roman" w:eastAsia="Times New Roman" w:cs="Times New Roman"/>
          <w:i/>
          <w:iCs/>
          <w:color w:val="000000"/>
          <w:spacing w:val="0"/>
          <w:w w:val="100"/>
          <w:position w:val="0"/>
          <w:lang w:val="en-US" w:eastAsia="en-US" w:bidi="en-US"/>
        </w:rPr>
        <w:t>= 2</w:t>
      </w:r>
      <w:r>
        <w:rPr>
          <w:rFonts w:ascii="Times New Roman" w:hAnsi="Times New Roman" w:eastAsia="Times New Roman" w:cs="Times New Roman"/>
          <w:color w:val="000000"/>
          <w:spacing w:val="0"/>
          <w:w w:val="100"/>
          <w:position w:val="0"/>
          <w:lang w:val="en-US" w:eastAsia="en-US" w:bidi="en-US"/>
        </w:rPr>
        <w:t xml:space="preserve"> (see Figure 8b).</w:t>
      </w:r>
    </w:p>
    <w:p>
      <w:pPr>
        <w:pStyle w:val="15"/>
        <w:keepNext w:val="0"/>
        <w:keepLines w:val="0"/>
        <w:widowControl w:val="0"/>
        <w:shd w:val="clear" w:color="auto" w:fill="auto"/>
        <w:bidi w:val="0"/>
        <w:spacing w:before="0" w:after="0" w:line="264" w:lineRule="auto"/>
        <w:ind w:left="0" w:right="0"/>
        <w:jc w:val="both"/>
      </w:pPr>
      <w:r>
        <w:rPr>
          <w:rFonts w:ascii="Times New Roman" w:hAnsi="Times New Roman" w:eastAsia="Times New Roman" w:cs="Times New Roman"/>
          <w:color w:val="000000"/>
          <w:spacing w:val="0"/>
          <w:w w:val="100"/>
          <w:position w:val="0"/>
          <w:lang w:val="en-US" w:eastAsia="en-US" w:bidi="en-US"/>
        </w:rPr>
        <w:t xml:space="preserve">Iteratively, we consider the items on the right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Actually, the adjustment of the next item's up neighbor can begin from the current position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sz w:val="14"/>
          <w:szCs w:val="14"/>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It is straightforward to know the time complexity for updating up neighbors (Algorithm 4 in Appendix A) is </w:t>
      </w:r>
      <w:r>
        <w:rPr>
          <w:rFonts w:ascii="Times New Roman" w:hAnsi="Times New Roman" w:eastAsia="Times New Roman" w:cs="Times New Roman"/>
          <w:i/>
          <w:iCs/>
          <w:color w:val="000000"/>
          <w:spacing w:val="0"/>
          <w:w w:val="100"/>
          <w:position w:val="0"/>
          <w:lang w:val="en-US" w:eastAsia="en-US" w:bidi="en-US"/>
        </w:rPr>
        <w:t>O</w:t>
      </w:r>
      <w:r>
        <w:rPr>
          <w:rFonts w:ascii="Times New Roman" w:hAnsi="Times New Roman" w:eastAsia="Times New Roman" w:cs="Times New Roman"/>
          <w:color w:val="000000"/>
          <w:spacing w:val="0"/>
          <w:w w:val="100"/>
          <w:position w:val="0"/>
          <w:lang w:val="en-US" w:eastAsia="en-US" w:bidi="en-US"/>
        </w:rPr>
        <w:t>(|LU |), since each item in L'</w:t>
      </w:r>
      <w:r>
        <w:rPr>
          <w:rFonts w:ascii="宋体" w:hAnsi="宋体" w:eastAsia="宋体" w:cs="宋体"/>
          <w:color w:val="000000"/>
          <w:spacing w:val="0"/>
          <w:w w:val="100"/>
          <w:position w:val="0"/>
          <w:sz w:val="14"/>
          <w:szCs w:val="14"/>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is scanned at most once.</w:t>
      </w:r>
    </w:p>
    <w:p>
      <w:pPr>
        <w:pStyle w:val="7"/>
        <w:keepNext w:val="0"/>
        <w:keepLines w:val="0"/>
        <w:widowControl w:val="0"/>
        <w:shd w:val="clear" w:color="auto" w:fill="auto"/>
        <w:bidi w:val="0"/>
        <w:spacing w:before="0" w:after="0" w:line="180" w:lineRule="auto"/>
        <w:ind w:left="0" w:right="0" w:firstLine="360"/>
        <w:jc w:val="both"/>
      </w:pPr>
      <w:r>
        <w:rPr>
          <w:rFonts w:ascii="Times New Roman" w:hAnsi="Times New Roman" w:eastAsia="Times New Roman" w:cs="Times New Roman"/>
          <w:i/>
          <w:iCs/>
          <w:color w:val="000000"/>
          <w:spacing w:val="0"/>
          <w:w w:val="100"/>
          <w:position w:val="0"/>
          <w:lang w:val="en-US" w:eastAsia="en-US" w:bidi="en-US"/>
        </w:rPr>
        <w:t>a</w:t>
      </w:r>
    </w:p>
    <w:p>
      <w:pPr>
        <w:pStyle w:val="15"/>
        <w:keepNext w:val="0"/>
        <w:keepLines w:val="0"/>
        <w:widowControl w:val="0"/>
        <w:shd w:val="clear" w:color="auto" w:fill="auto"/>
        <w:bidi w:val="0"/>
        <w:spacing w:before="0" w:after="0" w:line="264" w:lineRule="auto"/>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Case 2: </w:t>
      </w:r>
      <w:r>
        <w:rPr>
          <w:rFonts w:ascii="Times New Roman" w:hAnsi="Times New Roman" w:eastAsia="Times New Roman" w:cs="Times New Roman"/>
          <w:color w:val="000000"/>
          <w:spacing w:val="0"/>
          <w:w w:val="100"/>
          <w:position w:val="0"/>
          <w:lang w:val="en-US" w:eastAsia="en-US" w:bidi="en-US"/>
        </w:rPr>
        <w:t xml:space="preserve">Consider all items in </w:t>
      </w:r>
      <w:r>
        <w:rPr>
          <w:rFonts w:ascii="Times New Roman" w:hAnsi="Times New Roman" w:eastAsia="Times New Roman" w:cs="Times New Roman"/>
          <w:i/>
          <w:iCs/>
          <w:color w:val="000000"/>
          <w:spacing w:val="0"/>
          <w:w w:val="100"/>
          <w:position w:val="0"/>
          <w:lang w:val="en-US" w:eastAsia="en-US" w:bidi="en-US"/>
        </w:rPr>
        <w:t>Right(L</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According to the horizontal adjustment, the down neighbors of items in </w:t>
      </w:r>
      <w:r>
        <w:rPr>
          <w:rFonts w:ascii="Times New Roman" w:hAnsi="Times New Roman" w:eastAsia="Times New Roman" w:cs="Times New Roman"/>
          <w:i/>
          <w:iCs/>
          <w:color w:val="000000"/>
          <w:spacing w:val="0"/>
          <w:w w:val="100"/>
          <w:position w:val="0"/>
          <w:lang w:val="en-US" w:eastAsia="en-US" w:bidi="en-US"/>
        </w:rPr>
        <w:t>Right(L</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are the tail item (i.e., the rightmost item) of </w:t>
      </w:r>
      <w:r>
        <w:rPr>
          <w:rFonts w:ascii="Times New Roman" w:hAnsi="Times New Roman" w:eastAsia="Times New Roman" w:cs="Times New Roman"/>
          <w:i/>
          <w:iCs/>
          <w:color w:val="000000"/>
          <w:spacing w:val="0"/>
          <w:w w:val="100"/>
          <w:position w:val="0"/>
          <w:lang w:val="en-US" w:eastAsia="en-US" w:bidi="en-US"/>
        </w:rPr>
        <w:t>Left(L</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i/>
          <w:iCs/>
          <w:color w:val="000000"/>
          <w:spacing w:val="0"/>
          <w:w w:val="100"/>
          <w:position w:val="0"/>
          <w:sz w:val="14"/>
          <w:szCs w:val="14"/>
          <w:vertAlign w:val="superscript"/>
          <w:lang w:val="en-US" w:eastAsia="en-US" w:bidi="en-US"/>
        </w:rPr>
        <w:t>1</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or items in </w:t>
      </w:r>
      <w:r>
        <w:rPr>
          <w:rFonts w:ascii="Times New Roman" w:hAnsi="Times New Roman" w:eastAsia="Times New Roman" w:cs="Times New Roman"/>
          <w:i/>
          <w:iCs/>
          <w:color w:val="000000"/>
          <w:spacing w:val="0"/>
          <w:w w:val="100"/>
          <w:position w:val="0"/>
          <w:lang w:val="en-US" w:eastAsia="en-US" w:bidi="en-US"/>
        </w:rPr>
        <w:t>Right(L</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i/>
          <w:iCs/>
          <w:color w:val="000000"/>
          <w:spacing w:val="0"/>
          <w:w w:val="100"/>
          <w:position w:val="0"/>
          <w:sz w:val="14"/>
          <w:szCs w:val="14"/>
          <w:vertAlign w:val="superscript"/>
          <w:lang w:val="en-US" w:eastAsia="en-US" w:bidi="en-US"/>
        </w:rPr>
        <w:t>1</w:t>
      </w:r>
      <w:r>
        <w:rPr>
          <w:rFonts w:ascii="Times New Roman" w:hAnsi="Times New Roman" w:eastAsia="Times New Roman" w:cs="Times New Roman"/>
          <w:i/>
          <w:iCs/>
          <w:color w:val="000000"/>
          <w:spacing w:val="0"/>
          <w:w w:val="100"/>
          <w:position w:val="0"/>
          <w:lang w:val="en-US" w:eastAsia="en-US" w:bidi="en-US"/>
        </w:rPr>
        <w:t>).</w:t>
      </w:r>
    </w:p>
    <w:p>
      <w:pPr>
        <w:pStyle w:val="15"/>
        <w:keepNext w:val="0"/>
        <w:keepLines w:val="0"/>
        <w:widowControl w:val="0"/>
        <w:shd w:val="clear" w:color="auto" w:fill="auto"/>
        <w:bidi w:val="0"/>
        <w:spacing w:before="0" w:after="0" w:line="264" w:lineRule="auto"/>
        <w:ind w:left="0" w:right="0"/>
        <w:jc w:val="both"/>
      </w:pPr>
      <w:r>
        <w:rPr>
          <w:rFonts w:ascii="Times New Roman" w:hAnsi="Times New Roman" w:eastAsia="Times New Roman" w:cs="Times New Roman"/>
          <w:color w:val="000000"/>
          <w:spacing w:val="0"/>
          <w:w w:val="100"/>
          <w:position w:val="0"/>
          <w:lang w:val="en-US" w:eastAsia="en-US" w:bidi="en-US"/>
        </w:rPr>
        <w:t xml:space="preserve">Actually, Case 2 is symmetric to Case 1. We highlight some important steps as follows. Let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be the leftmost item in </w:t>
      </w:r>
      <w:r>
        <w:rPr>
          <w:rFonts w:ascii="Times New Roman" w:hAnsi="Times New Roman" w:eastAsia="Times New Roman" w:cs="Times New Roman"/>
          <w:i/>
          <w:iCs/>
          <w:color w:val="000000"/>
          <w:spacing w:val="0"/>
          <w:w w:val="100"/>
          <w:position w:val="0"/>
          <w:lang w:val="en-US" w:eastAsia="en-US" w:bidi="en-US"/>
        </w:rPr>
        <w:t>Right(L)</w:t>
      </w:r>
      <w:r>
        <w:rPr>
          <w:rFonts w:ascii="Times New Roman" w:hAnsi="Times New Roman" w:eastAsia="Times New Roman" w:cs="Times New Roman"/>
          <w:color w:val="000000"/>
          <w:spacing w:val="0"/>
          <w:w w:val="100"/>
          <w:position w:val="0"/>
          <w:lang w:val="en-US" w:eastAsia="en-US" w:bidi="en-US"/>
        </w:rPr>
        <w:t xml:space="preserve"> and let </w:t>
      </w:r>
      <w:r>
        <w:rPr>
          <w:rFonts w:ascii="Times New Roman" w:hAnsi="Times New Roman" w:eastAsia="Times New Roman" w:cs="Times New Roman"/>
          <w:i/>
          <w:iCs/>
          <w:color w:val="000000"/>
          <w:spacing w:val="0"/>
          <w:w w:val="100"/>
          <w:position w:val="0"/>
          <w:lang w:val="en-US" w:eastAsia="en-US" w:bidi="en-US"/>
        </w:rPr>
        <w:t>y</w:t>
      </w:r>
      <w:r>
        <w:rPr>
          <w:rFonts w:ascii="Times New Roman" w:hAnsi="Times New Roman" w:eastAsia="Times New Roman" w:cs="Times New Roman"/>
          <w:color w:val="000000"/>
          <w:spacing w:val="0"/>
          <w:w w:val="100"/>
          <w:position w:val="0"/>
          <w:lang w:val="en-US" w:eastAsia="en-US" w:bidi="en-US"/>
        </w:rPr>
        <w:t xml:space="preserve"> be </w:t>
      </w:r>
      <w:r>
        <w:rPr>
          <w:rFonts w:ascii="Times New Roman" w:hAnsi="Times New Roman" w:eastAsia="Times New Roman" w:cs="Times New Roman"/>
          <w:i/>
          <w:iCs/>
          <w:color w:val="000000"/>
          <w:spacing w:val="0"/>
          <w:w w:val="100"/>
          <w:position w:val="0"/>
          <w:lang w:val="en-US" w:eastAsia="en-US" w:bidi="en-US"/>
        </w:rPr>
        <w:t>Tail(Left(L</w:t>
      </w:r>
      <w:r>
        <w:rPr>
          <w:rFonts w:ascii="Times New Roman" w:hAnsi="Times New Roman" w:eastAsia="Times New Roman" w:cs="Times New Roman"/>
          <w:i/>
          <w:iCs/>
          <w:color w:val="000000"/>
          <w:spacing w:val="0"/>
          <w:w w:val="100"/>
          <w:position w:val="0"/>
          <w:vertAlign w:val="superscript"/>
          <w:lang w:val="en-US" w:eastAsia="en-US" w:bidi="en-US"/>
        </w:rPr>
        <w:t>:</w:t>
      </w:r>
      <w:r>
        <w:rPr>
          <w:rFonts w:ascii="Times New Roman" w:hAnsi="Times New Roman" w:eastAsia="Times New Roman" w:cs="Times New Roman"/>
          <w:i/>
          <w:iCs/>
          <w:color w:val="000000"/>
          <w:spacing w:val="0"/>
          <w:w w:val="100"/>
          <w:position w:val="0"/>
          <w:vertAlign w:val="subscript"/>
          <w:lang w:val="en-US" w:eastAsia="en-US" w:bidi="en-US"/>
        </w:rPr>
        <w:t>c</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vertAlign w:val="superscript"/>
          <w:lang w:val="en-US" w:eastAsia="en-US" w:bidi="en-US"/>
        </w:rPr>
        <w:t>1</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namely, </w:t>
      </w:r>
      <w:r>
        <w:rPr>
          <w:rFonts w:ascii="Times New Roman" w:hAnsi="Times New Roman" w:eastAsia="Times New Roman" w:cs="Times New Roman"/>
          <w:i/>
          <w:iCs/>
          <w:color w:val="000000"/>
          <w:spacing w:val="0"/>
          <w:w w:val="100"/>
          <w:position w:val="0"/>
          <w:lang w:val="en-US" w:eastAsia="en-US" w:bidi="en-US"/>
        </w:rPr>
        <w:t xml:space="preserve">y </w:t>
      </w:r>
      <w:r>
        <w:rPr>
          <w:rFonts w:ascii="Times New Roman" w:hAnsi="Times New Roman" w:eastAsia="Times New Roman" w:cs="Times New Roman"/>
          <w:color w:val="000000"/>
          <w:spacing w:val="0"/>
          <w:w w:val="100"/>
          <w:position w:val="0"/>
          <w:lang w:val="en-US" w:eastAsia="en-US" w:bidi="en-US"/>
        </w:rPr>
        <w:t xml:space="preserve">is the rightmost item in </w:t>
      </w:r>
      <w:r>
        <w:rPr>
          <w:rFonts w:ascii="Times New Roman" w:hAnsi="Times New Roman" w:eastAsia="Times New Roman" w:cs="Times New Roman"/>
          <w:i/>
          <w:iCs/>
          <w:color w:val="000000"/>
          <w:spacing w:val="0"/>
          <w:w w:val="100"/>
          <w:position w:val="0"/>
          <w:lang w:val="en-US" w:eastAsia="en-US" w:bidi="en-US"/>
        </w:rPr>
        <w:t>Left(L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Times New Roman" w:hAnsi="Times New Roman" w:eastAsia="Times New Roman" w:cs="Times New Roman"/>
          <w:i/>
          <w:iCs/>
          <w:color w:val="000000"/>
          <w:spacing w:val="0"/>
          <w:w w:val="100"/>
          <w:position w:val="0"/>
          <w:sz w:val="14"/>
          <w:szCs w:val="14"/>
          <w:vertAlign w:val="subscript"/>
          <w:lang w:val="en-US" w:eastAsia="en-US" w:bidi="en-US"/>
        </w:rPr>
        <w:t>0</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vertAlign w:val="superscript"/>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Obviously, </w:t>
      </w:r>
      <w:r>
        <w:rPr>
          <w:rFonts w:ascii="Times New Roman" w:hAnsi="Times New Roman" w:eastAsia="Times New Roman" w:cs="Times New Roman"/>
          <w:i/>
          <w:iCs/>
          <w:color w:val="000000"/>
          <w:spacing w:val="0"/>
          <w:w w:val="100"/>
          <w:position w:val="0"/>
          <w:lang w:val="en-US" w:eastAsia="en-US" w:bidi="en-US"/>
        </w:rPr>
        <w:t>dn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y</w:t>
      </w:r>
      <w:r>
        <w:rPr>
          <w:rFonts w:ascii="Times New Roman" w:hAnsi="Times New Roman" w:eastAsia="Times New Roman" w:cs="Times New Roman"/>
          <w:color w:val="000000"/>
          <w:spacing w:val="0"/>
          <w:w w:val="100"/>
          <w:position w:val="0"/>
          <w:lang w:val="en-US" w:eastAsia="en-US" w:bidi="en-US"/>
        </w:rPr>
        <w:t xml:space="preserve"> (Algorithm 3). Then we scan </w:t>
      </w:r>
      <w:r>
        <w:rPr>
          <w:rFonts w:ascii="Times New Roman" w:hAnsi="Times New Roman" w:eastAsia="Times New Roman" w:cs="Times New Roman"/>
          <w:i/>
          <w:iCs/>
          <w:color w:val="000000"/>
          <w:spacing w:val="0"/>
          <w:w w:val="100"/>
          <w:position w:val="0"/>
          <w:lang w:val="en-US" w:eastAsia="en-US" w:bidi="en-US"/>
        </w:rPr>
        <w:t>Right</w:t>
      </w:r>
      <w:r>
        <w:rPr>
          <w:rFonts w:ascii="宋体" w:hAnsi="宋体" w:eastAsia="宋体" w:cs="宋体"/>
          <w:i/>
          <w:iCs/>
          <w:color w:val="000000"/>
          <w:spacing w:val="0"/>
          <w:w w:val="100"/>
          <w:position w:val="0"/>
          <w:sz w:val="20"/>
          <w:szCs w:val="20"/>
          <w:lang w:val="en-US" w:eastAsia="en-US" w:bidi="en-US"/>
        </w:rPr>
        <w:t>(</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color w:val="000000"/>
          <w:spacing w:val="0"/>
          <w:w w:val="100"/>
          <w:position w:val="0"/>
          <w:lang w:val="en-US" w:eastAsia="en-US" w:bidi="en-US"/>
        </w:rPr>
        <w:t xml:space="preserve">) from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to the rightmost item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where </w:t>
      </w:r>
      <w:r>
        <w:rPr>
          <w:rFonts w:ascii="Times New Roman" w:hAnsi="Times New Roman" w:eastAsia="Times New Roman" w:cs="Times New Roman"/>
          <w:i/>
          <w:iCs/>
          <w:color w:val="000000"/>
          <w:spacing w:val="0"/>
          <w:w w:val="100"/>
          <w:position w:val="0"/>
          <w:lang w:val="en-US" w:eastAsia="en-US" w:bidi="en-US"/>
        </w:rPr>
        <w:t>dn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i&gt;</w:t>
      </w:r>
      <w:r>
        <w:rPr>
          <w:rFonts w:ascii="Times New Roman" w:hAnsi="Times New Roman" w:eastAsia="Times New Roman" w:cs="Times New Roman"/>
          <w:color w:val="000000"/>
          <w:spacing w:val="0"/>
          <w:w w:val="100"/>
          <w:position w:val="0"/>
          <w:lang w:val="en-US" w:eastAsia="en-US" w:bidi="en-US"/>
        </w:rPr>
        <w:t xml:space="preserve">) is </w:t>
      </w:r>
      <w:r>
        <w:rPr>
          <w:rFonts w:ascii="Times New Roman" w:hAnsi="Times New Roman" w:eastAsia="Times New Roman" w:cs="Times New Roman"/>
          <w:i/>
          <w:iCs/>
          <w:color w:val="000000"/>
          <w:spacing w:val="0"/>
          <w:w w:val="100"/>
          <w:position w:val="0"/>
          <w:lang w:val="en-US" w:eastAsia="en-US" w:bidi="en-US"/>
        </w:rPr>
        <w:t>y</w:t>
      </w:r>
      <w:r>
        <w:rPr>
          <w:rFonts w:ascii="Times New Roman" w:hAnsi="Times New Roman" w:eastAsia="Times New Roman" w:cs="Times New Roman"/>
          <w:color w:val="000000"/>
          <w:spacing w:val="0"/>
          <w:w w:val="100"/>
          <w:position w:val="0"/>
          <w:lang w:val="en-US" w:eastAsia="en-US" w:bidi="en-US"/>
        </w:rPr>
        <w:t xml:space="preserve">. The up neighbors of the items in the consecutive block from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to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(included both) are all </w:t>
      </w:r>
      <w:r>
        <w:rPr>
          <w:rFonts w:ascii="Times New Roman" w:hAnsi="Times New Roman" w:eastAsia="Times New Roman" w:cs="Times New Roman"/>
          <w:i/>
          <w:iCs/>
          <w:color w:val="000000"/>
          <w:spacing w:val="0"/>
          <w:w w:val="100"/>
          <w:position w:val="0"/>
          <w:lang w:val="en-US" w:eastAsia="en-US" w:bidi="en-US"/>
        </w:rPr>
        <w:t>y</w:t>
      </w:r>
      <w:r>
        <w:rPr>
          <w:rFonts w:ascii="Times New Roman" w:hAnsi="Times New Roman" w:eastAsia="Times New Roman" w:cs="Times New Roman"/>
          <w:color w:val="000000"/>
          <w:spacing w:val="0"/>
          <w:w w:val="100"/>
          <w:position w:val="0"/>
          <w:lang w:val="en-US" w:eastAsia="en-US" w:bidi="en-US"/>
        </w:rPr>
        <w:t xml:space="preserve"> (see Figure 10(a)). Items on the right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need no changes in their down neighbors, since their down neighbors in L</w:t>
      </w:r>
      <w:r>
        <w:rPr>
          <w:rFonts w:ascii="宋体" w:hAnsi="宋体" w:eastAsia="宋体" w:cs="宋体"/>
          <w:color w:val="000000"/>
          <w:spacing w:val="0"/>
          <w:w w:val="100"/>
          <w:position w:val="0"/>
          <w:vertAlign w:val="subscript"/>
          <w:lang w:val="en-US" w:eastAsia="en-US" w:bidi="en-US"/>
        </w:rPr>
        <w:t>a</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are not </w:t>
      </w:r>
      <w:r>
        <w:rPr>
          <w:rFonts w:ascii="Times New Roman" w:hAnsi="Times New Roman" w:eastAsia="Times New Roman" w:cs="Times New Roman"/>
          <w:i/>
          <w:iCs/>
          <w:color w:val="000000"/>
          <w:spacing w:val="0"/>
          <w:w w:val="100"/>
          <w:position w:val="0"/>
          <w:lang w:val="en-US" w:eastAsia="en-US" w:bidi="en-US"/>
        </w:rPr>
        <w:t>y</w:t>
      </w:r>
      <w:r>
        <w:rPr>
          <w:rFonts w:ascii="Times New Roman" w:hAnsi="Times New Roman" w:eastAsia="Times New Roman" w:cs="Times New Roman"/>
          <w:color w:val="000000"/>
          <w:spacing w:val="0"/>
          <w:w w:val="100"/>
          <w:position w:val="0"/>
          <w:lang w:val="en-US" w:eastAsia="en-US" w:bidi="en-US"/>
        </w:rPr>
        <w:t xml:space="preserve"> (see Lemma 6(2.b)).</w:t>
      </w:r>
    </w:p>
    <w:p>
      <w:pPr>
        <w:pStyle w:val="15"/>
        <w:keepNext w:val="0"/>
        <w:keepLines w:val="0"/>
        <w:widowControl w:val="0"/>
        <w:shd w:val="clear" w:color="auto" w:fill="auto"/>
        <w:bidi w:val="0"/>
        <w:spacing w:before="0" w:after="0" w:line="239" w:lineRule="exact"/>
        <w:ind w:left="0" w:right="0"/>
        <w:jc w:val="both"/>
      </w:pPr>
      <w:r>
        <w:rPr>
          <w:rFonts w:ascii="Times New Roman" w:hAnsi="Times New Roman" w:eastAsia="Times New Roman" w:cs="Times New Roman"/>
          <w:color w:val="000000"/>
          <w:spacing w:val="0"/>
          <w:w w:val="100"/>
          <w:position w:val="0"/>
          <w:lang w:val="en-US" w:eastAsia="en-US" w:bidi="en-US"/>
        </w:rPr>
        <w:t xml:space="preserve">We only consider the consecutive block from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to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(see Figure 10) as follows. First, we adjust the down neigh</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 xml:space="preserve">bor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in L</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sz w:val="10"/>
          <w:szCs w:val="1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Initially, we set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4"/>
          <w:szCs w:val="14"/>
          <w:lang w:val="en-US" w:eastAsia="en-US" w:bidi="en-US"/>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TaiK^Left(U^}),</w:t>
      </w:r>
      <w:r>
        <w:rPr>
          <w:rFonts w:ascii="Times New Roman" w:hAnsi="Times New Roman" w:eastAsia="Times New Roman" w:cs="Times New Roman"/>
          <w:color w:val="000000"/>
          <w:spacing w:val="0"/>
          <w:w w:val="100"/>
          <w:position w:val="0"/>
          <w:lang w:val="en-US" w:eastAsia="en-US" w:bidi="en-US"/>
        </w:rPr>
        <w:t xml:space="preserve"> i.e., the rightmost item of </w:t>
      </w:r>
      <w:r>
        <w:rPr>
          <w:rFonts w:ascii="Times New Roman" w:hAnsi="Times New Roman" w:eastAsia="Times New Roman" w:cs="Times New Roman"/>
          <w:i/>
          <w:iCs/>
          <w:color w:val="000000"/>
          <w:spacing w:val="0"/>
          <w:w w:val="100"/>
          <w:position w:val="0"/>
          <w:lang w:val="en-US" w:eastAsia="en-US" w:bidi="en-US"/>
        </w:rPr>
        <w:t>Left(L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Times New Roman" w:hAnsi="Times New Roman" w:eastAsia="Times New Roman" w:cs="Times New Roman"/>
          <w:i/>
          <w:iCs/>
          <w:color w:val="000000"/>
          <w:spacing w:val="0"/>
          <w:w w:val="100"/>
          <w:position w:val="0"/>
          <w:sz w:val="14"/>
          <w:szCs w:val="14"/>
          <w:vertAlign w:val="subscript"/>
          <w:lang w:val="en-US" w:eastAsia="en-US" w:bidi="en-US"/>
        </w:rPr>
        <w:t>0</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vertAlign w:val="superscript"/>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Then, we move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4"/>
          <w:szCs w:val="14"/>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to the left step by step in LR</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until finding the rightmost item whose position is before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Finally, we set </w:t>
      </w:r>
      <w:r>
        <w:rPr>
          <w:rFonts w:ascii="Times New Roman" w:hAnsi="Times New Roman" w:eastAsia="Times New Roman" w:cs="Times New Roman"/>
          <w:i/>
          <w:iCs/>
          <w:color w:val="000000"/>
          <w:spacing w:val="0"/>
          <w:w w:val="100"/>
          <w:position w:val="0"/>
          <w:lang w:val="en-US" w:eastAsia="en-US" w:bidi="en-US"/>
        </w:rPr>
        <w:t>dna</w:t>
      </w:r>
      <w:r>
        <w:rPr>
          <w:rFonts w:ascii="Times New Roman" w:hAnsi="Times New Roman" w:eastAsia="Times New Roman" w:cs="Times New Roman"/>
          <w:i/>
          <w:iCs/>
          <w:color w:val="000000"/>
          <w:spacing w:val="0"/>
          <w:w w:val="100"/>
          <w:position w:val="0"/>
          <w:sz w:val="10"/>
          <w:szCs w:val="1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宋体" w:hAnsi="宋体" w:eastAsia="宋体" w:cs="宋体"/>
          <w:i/>
          <w:iCs/>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4"/>
          <w:szCs w:val="14"/>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(see Line 8 in Algorithm 5 in Appendix A).</w:t>
      </w:r>
    </w:p>
    <w:p>
      <w:pPr>
        <w:pStyle w:val="15"/>
        <w:keepNext w:val="0"/>
        <w:keepLines w:val="0"/>
        <w:widowControl w:val="0"/>
        <w:shd w:val="clear" w:color="auto" w:fill="auto"/>
        <w:bidi w:val="0"/>
        <w:spacing w:before="0" w:after="120" w:line="264" w:lineRule="auto"/>
        <w:ind w:left="0" w:right="0"/>
        <w:jc w:val="both"/>
      </w:pPr>
      <w:r>
        <w:rPr>
          <w:rFonts w:ascii="Times New Roman" w:hAnsi="Times New Roman" w:eastAsia="Times New Roman" w:cs="Times New Roman"/>
          <w:color w:val="000000"/>
          <w:spacing w:val="0"/>
          <w:w w:val="100"/>
          <w:position w:val="0"/>
          <w:lang w:val="en-US" w:eastAsia="en-US" w:bidi="en-US"/>
        </w:rPr>
        <w:t xml:space="preserve">In the running example, when deleting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 xml:space="preserve">1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3, </w:t>
      </w:r>
      <w:r>
        <w:rPr>
          <w:rFonts w:ascii="Times New Roman" w:hAnsi="Times New Roman" w:eastAsia="Times New Roman" w:cs="Times New Roman"/>
          <w:i/>
          <w:iCs/>
          <w:color w:val="000000"/>
          <w:spacing w:val="0"/>
          <w:w w:val="100"/>
          <w:position w:val="0"/>
          <w:lang w:val="en-US" w:eastAsia="en-US" w:bidi="en-US"/>
        </w:rPr>
        <w:t>Right(L</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is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 xml:space="preserve">4 </w:t>
      </w:r>
      <w:r>
        <w:rPr>
          <w:rFonts w:ascii="Times New Roman" w:hAnsi="Times New Roman" w:eastAsia="Times New Roman" w:cs="Times New Roman"/>
          <w:i/>
          <w:iCs/>
          <w:color w:val="000000"/>
          <w:spacing w:val="0"/>
          <w:w w:val="100"/>
          <w:position w:val="0"/>
          <w:lang w:val="en-US" w:eastAsia="en-US" w:bidi="en-US"/>
        </w:rPr>
        <w:t>= 2)</w:t>
      </w:r>
      <w:r>
        <w:rPr>
          <w:rFonts w:ascii="Times New Roman" w:hAnsi="Times New Roman" w:eastAsia="Times New Roman" w:cs="Times New Roman"/>
          <w:color w:val="000000"/>
          <w:spacing w:val="0"/>
          <w:w w:val="100"/>
          <w:position w:val="0"/>
          <w:lang w:val="en-US" w:eastAsia="en-US" w:bidi="en-US"/>
        </w:rPr>
        <w:t xml:space="preserve"> whose head item is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2"/>
          <w:szCs w:val="12"/>
          <w:lang w:val="en-US" w:eastAsia="en-US" w:bidi="en-US"/>
        </w:rPr>
        <w:t>4</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i/>
          <w:iCs/>
          <w:color w:val="000000"/>
          <w:spacing w:val="0"/>
          <w:w w:val="100"/>
          <w:position w:val="0"/>
          <w:lang w:val="en-US" w:eastAsia="en-US" w:bidi="en-US"/>
        </w:rPr>
        <w:t>d^</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4</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is </w:t>
      </w:r>
      <w:r>
        <w:rPr>
          <w:rFonts w:ascii="Times New Roman" w:hAnsi="Times New Roman" w:eastAsia="Times New Roman" w:cs="Times New Roman"/>
          <w:i/>
          <w:iCs/>
          <w:color w:val="000000"/>
          <w:spacing w:val="0"/>
          <w:w w:val="100"/>
          <w:position w:val="0"/>
          <w:lang w:val="en-US" w:eastAsia="en-US" w:bidi="en-US"/>
        </w:rPr>
        <w:t>a^ = 6</w:t>
      </w:r>
      <w:r>
        <w:rPr>
          <w:rFonts w:ascii="Times New Roman" w:hAnsi="Times New Roman" w:eastAsia="Times New Roman" w:cs="Times New Roman"/>
          <w:color w:val="000000"/>
          <w:spacing w:val="0"/>
          <w:w w:val="100"/>
          <w:position w:val="0"/>
          <w:lang w:val="en-US" w:eastAsia="en-US" w:bidi="en-US"/>
        </w:rPr>
        <w:t xml:space="preserve"> that is the tail item of </w:t>
      </w:r>
      <w:r>
        <w:rPr>
          <w:rFonts w:ascii="Times New Roman" w:hAnsi="Times New Roman" w:eastAsia="Times New Roman" w:cs="Times New Roman"/>
          <w:i/>
          <w:iCs/>
          <w:color w:val="000000"/>
          <w:spacing w:val="0"/>
          <w:w w:val="100"/>
          <w:position w:val="0"/>
          <w:lang w:val="en-US" w:eastAsia="en-US" w:bidi="en-US"/>
        </w:rPr>
        <w:t>Left(L</w:t>
      </w:r>
      <w:r>
        <w:rPr>
          <w:rFonts w:ascii="Times New Roman" w:hAnsi="Times New Roman" w:eastAsia="Times New Roman" w:cs="Times New Roman"/>
          <w:i/>
          <w:iCs/>
          <w:color w:val="000000"/>
          <w:spacing w:val="0"/>
          <w:w w:val="100"/>
          <w:position w:val="0"/>
          <w:sz w:val="14"/>
          <w:szCs w:val="14"/>
          <w:lang w:val="en-US" w:eastAsia="en-US" w:bidi="en-US"/>
        </w:rPr>
        <w:t>O</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Then, initially, we set </w:t>
      </w:r>
      <w:r>
        <w:rPr>
          <w:rFonts w:ascii="Times New Roman" w:hAnsi="Times New Roman" w:eastAsia="Times New Roman" w:cs="Times New Roman"/>
          <w:i/>
          <w:iCs/>
          <w:color w:val="000000"/>
          <w:spacing w:val="0"/>
          <w:w w:val="100"/>
          <w:position w:val="0"/>
          <w:lang w:val="en-US" w:eastAsia="en-US" w:bidi="en-US"/>
        </w:rPr>
        <w:t>dn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sz w:val="10"/>
          <w:szCs w:val="1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4</w:t>
      </w:r>
      <w:r>
        <w:rPr>
          <w:rFonts w:ascii="Times New Roman" w:hAnsi="Times New Roman" w:eastAsia="Times New Roman" w:cs="Times New Roman"/>
          <w:i/>
          <w:iCs/>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as the tail item of </w:t>
      </w:r>
      <w:r>
        <w:rPr>
          <w:rFonts w:ascii="Times New Roman" w:hAnsi="Times New Roman" w:eastAsia="Times New Roman" w:cs="Times New Roman"/>
          <w:i/>
          <w:iCs/>
          <w:color w:val="000000"/>
          <w:spacing w:val="0"/>
          <w:w w:val="100"/>
          <w:position w:val="0"/>
          <w:lang w:val="en-US" w:eastAsia="en-US" w:bidi="en-US"/>
        </w:rPr>
        <w:t>Left(L</w:t>
      </w:r>
      <w:r>
        <w:rPr>
          <w:rFonts w:ascii="Times New Roman" w:hAnsi="Times New Roman" w:eastAsia="Times New Roman" w:cs="Times New Roman"/>
          <w:i/>
          <w:iCs/>
          <w:color w:val="000000"/>
          <w:spacing w:val="0"/>
          <w:w w:val="100"/>
          <w:position w:val="0"/>
          <w:sz w:val="14"/>
          <w:szCs w:val="14"/>
          <w:lang w:val="en-US" w:eastAsia="en-US" w:bidi="en-US"/>
        </w:rPr>
        <w:t>O</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namely, </w:t>
      </w:r>
      <w:r>
        <w:rPr>
          <w:rFonts w:ascii="Times New Roman" w:hAnsi="Times New Roman" w:eastAsia="Times New Roman" w:cs="Times New Roman"/>
          <w:i/>
          <w:iCs/>
          <w:color w:val="000000"/>
          <w:spacing w:val="0"/>
          <w:w w:val="100"/>
          <w:position w:val="0"/>
          <w:lang w:val="en-US" w:eastAsia="en-US" w:bidi="en-US"/>
        </w:rPr>
        <w:t>dn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sz w:val="10"/>
          <w:szCs w:val="1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4</w:t>
      </w:r>
      <w:r>
        <w:rPr>
          <w:rFonts w:ascii="Times New Roman" w:hAnsi="Times New Roman" w:eastAsia="Times New Roman" w:cs="Times New Roman"/>
          <w:i/>
          <w:iCs/>
          <w:color w:val="000000"/>
          <w:spacing w:val="0"/>
          <w:w w:val="100"/>
          <w:position w:val="0"/>
          <w:lang w:val="en-US" w:eastAsia="en-US" w:bidi="en-US"/>
        </w:rPr>
        <w:t>) = a</w:t>
      </w:r>
      <w:r>
        <w:rPr>
          <w:rFonts w:ascii="Times New Roman" w:hAnsi="Times New Roman" w:eastAsia="Times New Roman" w:cs="Times New Roman"/>
          <w:i/>
          <w:iCs/>
          <w:color w:val="000000"/>
          <w:spacing w:val="0"/>
          <w:w w:val="100"/>
          <w:position w:val="0"/>
          <w:sz w:val="14"/>
          <w:szCs w:val="14"/>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and scan L</w:t>
      </w:r>
      <w:r>
        <w:rPr>
          <w:rFonts w:ascii="Times New Roman" w:hAnsi="Times New Roman" w:eastAsia="Times New Roman" w:cs="Times New Roman"/>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0"/>
          <w:szCs w:val="10"/>
          <w:lang w:val="en-US" w:eastAsia="en-US" w:bidi="en-US"/>
        </w:rPr>
        <w:t xml:space="preserve">_ </w:t>
      </w:r>
      <w:r>
        <w:rPr>
          <w:rFonts w:ascii="Times New Roman" w:hAnsi="Times New Roman" w:eastAsia="Times New Roman" w:cs="Times New Roman"/>
          <w:color w:val="000000"/>
          <w:spacing w:val="0"/>
          <w:w w:val="100"/>
          <w:position w:val="0"/>
          <w:lang w:val="en-US" w:eastAsia="en-US" w:bidi="en-US"/>
        </w:rPr>
        <w:t xml:space="preserve">from the right to the left until finding a rightmost item who is before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4</w:t>
      </w:r>
      <w:r>
        <w:rPr>
          <w:rFonts w:ascii="Times New Roman" w:hAnsi="Times New Roman" w:eastAsia="Times New Roman" w:cs="Times New Roman"/>
          <w:color w:val="000000"/>
          <w:spacing w:val="0"/>
          <w:w w:val="100"/>
          <w:position w:val="0"/>
          <w:lang w:val="en-US" w:eastAsia="en-US" w:bidi="en-US"/>
        </w:rPr>
        <w:t xml:space="preserve"> in </w:t>
      </w:r>
      <w:r>
        <w:rPr>
          <w:rFonts w:ascii="宋体" w:hAnsi="宋体" w:eastAsia="宋体" w:cs="宋体"/>
          <w:color w:val="000000"/>
          <w:spacing w:val="0"/>
          <w:w w:val="100"/>
          <w:position w:val="0"/>
          <w:lang w:val="en-US" w:eastAsia="en-US" w:bidi="en-US"/>
        </w:rPr>
        <w:t>a</w:t>
      </w:r>
      <w:r>
        <w:rPr>
          <w:rFonts w:ascii="Times New Roman" w:hAnsi="Times New Roman" w:eastAsia="Times New Roman" w:cs="Times New Roman"/>
          <w:color w:val="000000"/>
          <w:spacing w:val="0"/>
          <w:w w:val="100"/>
          <w:position w:val="0"/>
          <w:sz w:val="14"/>
          <w:szCs w:val="14"/>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Since there is no such item in L</w:t>
      </w:r>
      <w:r>
        <w:rPr>
          <w:rFonts w:ascii="Times New Roman" w:hAnsi="Times New Roman" w:eastAsia="Times New Roman" w:cs="Times New Roman"/>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0"/>
          <w:szCs w:val="10"/>
          <w:lang w:val="en-US" w:eastAsia="en-US" w:bidi="en-US"/>
        </w:rPr>
        <w:t>_</w:t>
      </w:r>
      <w:r>
        <w:rPr>
          <w:rFonts w:ascii="Times New Roman" w:hAnsi="Times New Roman" w:eastAsia="Times New Roman" w:cs="Times New Roman"/>
          <w:color w:val="000000"/>
          <w:spacing w:val="0"/>
          <w:w w:val="100"/>
          <w:position w:val="0"/>
          <w:lang w:val="en-US" w:eastAsia="en-US" w:bidi="en-US"/>
        </w:rPr>
        <w:t xml:space="preserve">, we set </w:t>
      </w:r>
      <w:r>
        <w:rPr>
          <w:rFonts w:ascii="Times New Roman" w:hAnsi="Times New Roman" w:eastAsia="Times New Roman" w:cs="Times New Roman"/>
          <w:i/>
          <w:iCs/>
          <w:color w:val="000000"/>
          <w:spacing w:val="0"/>
          <w:w w:val="100"/>
          <w:position w:val="0"/>
          <w:lang w:val="en-US" w:eastAsia="en-US" w:bidi="en-US"/>
        </w:rPr>
        <w:t>dn</w:t>
      </w:r>
      <w:r>
        <w:rPr>
          <w:rFonts w:ascii="Times New Roman" w:hAnsi="Times New Roman" w:eastAsia="Times New Roman" w:cs="Times New Roman"/>
          <w:i/>
          <w:iCs/>
          <w:color w:val="000000"/>
          <w:spacing w:val="0"/>
          <w:w w:val="100"/>
          <w:position w:val="0"/>
          <w:sz w:val="10"/>
          <w:szCs w:val="1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4</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as </w:t>
      </w:r>
      <w:r>
        <w:rPr>
          <w:rFonts w:ascii="Times New Roman" w:hAnsi="Times New Roman" w:eastAsia="Times New Roman" w:cs="Times New Roman"/>
          <w:i/>
          <w:iCs/>
          <w:color w:val="000000"/>
          <w:spacing w:val="0"/>
          <w:w w:val="100"/>
          <w:position w:val="0"/>
          <w:lang w:val="en-US" w:eastAsia="en-US" w:bidi="en-US"/>
        </w:rPr>
        <w:t>NULL.</w:t>
      </w:r>
    </w:p>
    <w:p>
      <w:pPr>
        <w:pStyle w:val="27"/>
        <w:keepNext w:val="0"/>
        <w:keepLines w:val="0"/>
        <w:widowControl w:val="0"/>
        <w:shd w:val="clear" w:color="auto" w:fill="auto"/>
        <w:bidi w:val="0"/>
        <w:spacing w:before="0" w:after="0" w:line="240" w:lineRule="auto"/>
        <w:ind w:left="0" w:firstLine="0"/>
        <w:jc w:val="right"/>
      </w:pPr>
      <w:r>
        <w:rPr>
          <w:rFonts w:ascii="Times New Roman" w:hAnsi="Times New Roman" w:eastAsia="Times New Roman" w:cs="Times New Roman"/>
          <w:i/>
          <w:iCs/>
          <w:color w:val="000000"/>
          <w:spacing w:val="0"/>
          <w:w w:val="100"/>
          <w:position w:val="0"/>
          <w:sz w:val="13"/>
          <w:szCs w:val="13"/>
        </w:rPr>
        <w:t>&amp;</w:t>
      </w:r>
      <w:r>
        <w:rPr>
          <w:color w:val="000000"/>
          <w:spacing w:val="0"/>
          <w:w w:val="100"/>
          <w:position w:val="0"/>
        </w:rPr>
        <w:t>奶皿%)</w:t>
      </w:r>
    </w:p>
    <w:p>
      <w:pPr>
        <w:pStyle w:val="15"/>
        <w:keepNext w:val="0"/>
        <w:keepLines w:val="0"/>
        <w:widowControl w:val="0"/>
        <w:shd w:val="clear" w:color="auto" w:fill="auto"/>
        <w:tabs>
          <w:tab w:val="left" w:pos="1204"/>
          <w:tab w:val="left" w:leader="underscore" w:pos="2252"/>
        </w:tabs>
        <w:bidi w:val="0"/>
        <w:spacing w:before="0" w:after="120" w:line="240" w:lineRule="auto"/>
        <w:ind w:left="0" w:right="180" w:firstLine="0"/>
        <w:jc w:val="right"/>
      </w:pPr>
      <w:r>
        <w:rPr>
          <w:rFonts w:ascii="Times New Roman" w:hAnsi="Times New Roman" w:eastAsia="Times New Roman" w:cs="Times New Roman"/>
          <w:color w:val="000000"/>
          <w:spacing w:val="0"/>
          <w:w w:val="100"/>
          <w:position w:val="0"/>
          <w:sz w:val="13"/>
          <w:szCs w:val="13"/>
          <w:u w:val="single"/>
          <w:lang w:val="en-US" w:eastAsia="en-US" w:bidi="en-US"/>
        </w:rPr>
        <w:t xml:space="preserve">I </w:t>
      </w:r>
      <w:r>
        <w:rPr>
          <w:rFonts w:ascii="宋体" w:hAnsi="宋体" w:eastAsia="宋体" w:cs="宋体"/>
          <w:i/>
          <w:iCs/>
          <w:color w:val="00006A"/>
          <w:spacing w:val="0"/>
          <w:w w:val="100"/>
          <w:position w:val="0"/>
          <w:sz w:val="20"/>
          <w:szCs w:val="20"/>
          <w:u w:val="single"/>
          <w:lang w:val="zh-TW" w:eastAsia="zh-TW" w:bidi="zh-TW"/>
        </w:rPr>
        <w:t>件舟</w:t>
      </w:r>
      <w:r>
        <w:rPr>
          <w:rFonts w:ascii="Times New Roman" w:hAnsi="Times New Roman" w:eastAsia="Times New Roman" w:cs="Times New Roman"/>
          <w:color w:val="0000EF"/>
          <w:spacing w:val="0"/>
          <w:w w:val="100"/>
          <w:position w:val="0"/>
          <w:sz w:val="13"/>
          <w:szCs w:val="13"/>
          <w:u w:val="single"/>
          <w:lang w:val="en-US" w:eastAsia="en-US" w:bidi="en-US"/>
        </w:rPr>
        <w:t>i</w:t>
      </w:r>
      <w:r>
        <w:rPr>
          <w:rFonts w:ascii="Times New Roman" w:hAnsi="Times New Roman" w:eastAsia="Times New Roman" w:cs="Times New Roman"/>
          <w:color w:val="0000EF"/>
          <w:spacing w:val="0"/>
          <w:w w:val="100"/>
          <w:position w:val="0"/>
          <w:sz w:val="13"/>
          <w:szCs w:val="13"/>
          <w:lang w:val="en-US" w:eastAsia="en-US" w:bidi="en-US"/>
        </w:rPr>
        <w:tab/>
      </w:r>
      <w:r>
        <w:rPr>
          <w:rFonts w:ascii="宋体" w:hAnsi="宋体" w:eastAsia="宋体" w:cs="宋体"/>
          <w:color w:val="00006A"/>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3"/>
          <w:szCs w:val="13"/>
          <w:lang w:val="en-US" w:eastAsia="en-US" w:bidi="en-US"/>
        </w:rPr>
        <w:t>^0</w:t>
      </w:r>
      <w:r>
        <w:rPr>
          <w:rFonts w:ascii="Times New Roman" w:hAnsi="Times New Roman" w:eastAsia="Times New Roman" w:cs="Times New Roman"/>
          <w:color w:val="00006A"/>
          <w:spacing w:val="0"/>
          <w:w w:val="100"/>
          <w:position w:val="0"/>
          <w:sz w:val="13"/>
          <w:szCs w:val="13"/>
          <w:lang w:val="en-US" w:eastAsia="en-US" w:bidi="en-US"/>
        </w:rPr>
        <w:t>^1</w:t>
      </w:r>
      <w:r>
        <w:rPr>
          <w:rFonts w:ascii="Times New Roman" w:hAnsi="Times New Roman" w:eastAsia="Times New Roman" w:cs="Times New Roman"/>
          <w:color w:val="0000EF"/>
          <w:spacing w:val="0"/>
          <w:w w:val="100"/>
          <w:position w:val="0"/>
          <w:sz w:val="13"/>
          <w:szCs w:val="13"/>
          <w:lang w:val="en-US" w:eastAsia="en-US" w:bidi="en-US"/>
        </w:rPr>
        <w:tab/>
      </w:r>
      <w:r>
        <w:rPr>
          <w:rFonts w:ascii="Times New Roman" w:hAnsi="Times New Roman" w:eastAsia="Times New Roman" w:cs="Times New Roman"/>
          <w:i/>
          <w:iCs/>
          <w:color w:val="0000B6"/>
          <w:spacing w:val="0"/>
          <w:w w:val="100"/>
          <w:position w:val="0"/>
          <w:lang w:val="en-US" w:eastAsia="en-US" w:bidi="en-US"/>
        </w:rPr>
        <w:t>s</w:t>
      </w:r>
      <w:r>
        <w:rPr>
          <w:rFonts w:ascii="Times New Roman" w:hAnsi="Times New Roman" w:eastAsia="Times New Roman" w:cs="Times New Roman"/>
          <w:i/>
          <w:iCs/>
          <w:color w:val="0000B6"/>
          <w:spacing w:val="0"/>
          <w:w w:val="100"/>
          <w:position w:val="0"/>
          <w:u w:val="single"/>
          <w:lang w:val="en-US" w:eastAsia="en-US" w:bidi="en-US"/>
        </w:rPr>
        <w:t>)&amp;</w:t>
      </w:r>
      <w:r>
        <w:rPr>
          <w:rFonts w:ascii="Times New Roman" w:hAnsi="Times New Roman" w:eastAsia="Times New Roman" w:cs="Times New Roman"/>
          <w:i/>
          <w:iCs/>
          <w:color w:val="000000"/>
          <w:spacing w:val="0"/>
          <w:w w:val="100"/>
          <w:position w:val="0"/>
          <w:u w:val="single"/>
          <w:lang w:val="en-US" w:eastAsia="en-US" w:bidi="en-US"/>
        </w:rPr>
        <w:t>ia</w:t>
      </w:r>
      <w:r>
        <w:rPr>
          <w:rFonts w:ascii="Times New Roman" w:hAnsi="Times New Roman" w:eastAsia="Times New Roman" w:cs="Times New Roman"/>
          <w:i/>
          <w:iCs/>
          <w:color w:val="0000B6"/>
          <w:spacing w:val="0"/>
          <w:w w:val="100"/>
          <w:position w:val="0"/>
          <w:u w:val="single"/>
          <w:lang w:val="en-US" w:eastAsia="en-US" w:bidi="en-US"/>
        </w:rPr>
        <w:t>L</w:t>
      </w:r>
      <w:r>
        <w:rPr>
          <w:rFonts w:ascii="Times New Roman" w:hAnsi="Times New Roman" w:eastAsia="Times New Roman" w:cs="Times New Roman"/>
          <w:i/>
          <w:iCs/>
          <w:color w:val="000000"/>
          <w:spacing w:val="0"/>
          <w:w w:val="100"/>
          <w:position w:val="0"/>
          <w:u w:val="single"/>
          <w:lang w:val="zh-TW" w:eastAsia="zh-TW" w:bidi="zh-TW"/>
        </w:rPr>
        <w:t>—</w:t>
      </w:r>
    </w:p>
    <w:p>
      <w:pPr>
        <w:pStyle w:val="7"/>
        <w:keepNext w:val="0"/>
        <w:keepLines w:val="0"/>
        <w:widowControl w:val="0"/>
        <w:shd w:val="clear" w:color="auto" w:fill="auto"/>
        <w:tabs>
          <w:tab w:val="left" w:leader="dot" w:pos="1204"/>
          <w:tab w:val="left" w:pos="2252"/>
          <w:tab w:val="left" w:pos="4610"/>
        </w:tabs>
        <w:bidi w:val="0"/>
        <w:spacing w:before="0" w:after="0" w:line="240" w:lineRule="auto"/>
        <w:ind w:left="0" w:right="0" w:firstLine="540"/>
        <w:jc w:val="both"/>
        <w:rPr>
          <w:sz w:val="30"/>
          <w:szCs w:val="30"/>
        </w:rPr>
      </w:pPr>
      <w:r>
        <w:rPr>
          <w:rFonts w:ascii="Times New Roman" w:hAnsi="Times New Roman" w:eastAsia="Times New Roman" w:cs="Times New Roman"/>
          <w:i/>
          <w:iCs/>
          <w:color w:val="000000"/>
          <w:spacing w:val="0"/>
          <w:w w:val="100"/>
          <w:position w:val="0"/>
          <w:sz w:val="19"/>
          <w:szCs w:val="19"/>
          <w:lang w:val="en-US" w:eastAsia="en-US" w:bidi="en-US"/>
        </w:rPr>
        <w:t>—</w:t>
      </w:r>
      <w:r>
        <w:rPr>
          <w:rFonts w:ascii="Times New Roman" w:hAnsi="Times New Roman" w:eastAsia="Times New Roman" w:cs="Times New Roman"/>
          <w:i/>
          <w:iCs/>
          <w:color w:val="000000"/>
          <w:spacing w:val="0"/>
          <w:w w:val="100"/>
          <w:position w:val="0"/>
          <w:sz w:val="19"/>
          <w:szCs w:val="19"/>
          <w:lang w:val="zh-TW" w:eastAsia="zh-TW" w:bidi="zh-TW"/>
        </w:rPr>
        <w:t xml:space="preserve"> </w:t>
      </w:r>
      <w:r>
        <w:rPr>
          <w:rFonts w:ascii="Times New Roman" w:hAnsi="Times New Roman" w:eastAsia="Times New Roman" w:cs="Times New Roman"/>
          <w:i/>
          <w:iCs/>
          <w:color w:val="000000"/>
          <w:spacing w:val="0"/>
          <w:w w:val="100"/>
          <w:position w:val="0"/>
          <w:sz w:val="19"/>
          <w:szCs w:val="19"/>
          <w:lang w:val="en-US" w:eastAsia="en-US" w:bidi="en-US"/>
        </w:rPr>
        <w:tab/>
      </w:r>
      <w:r>
        <w:rPr>
          <w:rFonts w:ascii="Times New Roman" w:hAnsi="Times New Roman" w:eastAsia="Times New Roman" w:cs="Times New Roman"/>
          <w:i/>
          <w:iCs/>
          <w:color w:val="000000"/>
          <w:spacing w:val="0"/>
          <w:w w:val="100"/>
          <w:position w:val="0"/>
          <w:sz w:val="19"/>
          <w:szCs w:val="19"/>
          <w:lang w:val="en-US" w:eastAsia="en-US" w:bidi="en-US"/>
        </w:rPr>
        <w:t>y</w:t>
      </w:r>
      <w:r>
        <w:rPr>
          <w:rFonts w:ascii="Times New Roman" w:hAnsi="Times New Roman" w:eastAsia="Times New Roman" w:cs="Times New Roman"/>
          <w:color w:val="000000"/>
          <w:spacing w:val="0"/>
          <w:w w:val="100"/>
          <w:position w:val="0"/>
          <w:sz w:val="13"/>
          <w:szCs w:val="13"/>
          <w:lang w:val="en-US" w:eastAsia="en-US" w:bidi="en-US"/>
        </w:rPr>
        <w:tab/>
      </w:r>
      <w:r>
        <w:rPr>
          <w:rFonts w:ascii="Times New Roman" w:hAnsi="Times New Roman" w:eastAsia="Times New Roman" w:cs="Times New Roman"/>
          <w:color w:val="000000"/>
          <w:spacing w:val="0"/>
          <w:w w:val="100"/>
          <w:position w:val="0"/>
          <w:sz w:val="13"/>
          <w:szCs w:val="13"/>
          <w:lang w:val="zh-TW" w:eastAsia="zh-TW" w:bidi="zh-TW"/>
        </w:rPr>
        <w:t>―</w:t>
      </w:r>
      <w:r>
        <w:rPr>
          <w:rFonts w:ascii="Times New Roman" w:hAnsi="Times New Roman" w:eastAsia="Times New Roman" w:cs="Times New Roman"/>
          <w:color w:val="000000"/>
          <w:spacing w:val="0"/>
          <w:w w:val="100"/>
          <w:position w:val="0"/>
          <w:sz w:val="13"/>
          <w:szCs w:val="13"/>
          <w:lang w:val="en-US" w:eastAsia="en-US" w:bidi="en-US"/>
        </w:rPr>
        <w:t>►</w:t>
      </w:r>
      <w:r>
        <w:rPr>
          <w:rFonts w:ascii="宋体" w:hAnsi="宋体" w:eastAsia="宋体" w:cs="宋体"/>
          <w:color w:val="000000"/>
          <w:spacing w:val="0"/>
          <w:w w:val="100"/>
          <w:position w:val="0"/>
          <w:sz w:val="13"/>
          <w:szCs w:val="13"/>
          <w:lang w:val="zh-TW" w:eastAsia="zh-TW" w:bidi="zh-TW"/>
        </w:rPr>
        <w:t>(</w:t>
      </w:r>
      <w:r>
        <w:rPr>
          <w:rFonts w:ascii="Times New Roman" w:hAnsi="Times New Roman" w:eastAsia="Times New Roman" w:cs="Times New Roman"/>
          <w:color w:val="000000"/>
          <w:spacing w:val="0"/>
          <w:w w:val="100"/>
          <w:position w:val="0"/>
          <w:sz w:val="13"/>
          <w:szCs w:val="13"/>
          <w:lang w:val="zh-TW" w:eastAsia="zh-TW" w:bidi="zh-TW"/>
        </w:rPr>
        <w:t>^0^5"</w:t>
      </w:r>
      <w:r>
        <w:rPr>
          <w:rFonts w:ascii="宋体" w:hAnsi="宋体" w:eastAsia="宋体" w:cs="宋体"/>
          <w:color w:val="000000"/>
          <w:spacing w:val="0"/>
          <w:w w:val="100"/>
          <w:position w:val="0"/>
          <w:sz w:val="14"/>
          <w:szCs w:val="14"/>
          <w:lang w:val="zh-TW" w:eastAsia="zh-TW" w:bidi="zh-TW"/>
        </w:rPr>
        <w:t xml:space="preserve">纨-(£). </w:t>
      </w:r>
      <w:r>
        <w:rPr>
          <w:rFonts w:ascii="Times New Roman" w:hAnsi="Times New Roman" w:eastAsia="Times New Roman" w:cs="Times New Roman"/>
          <w:color w:val="FE0000"/>
          <w:spacing w:val="0"/>
          <w:w w:val="100"/>
          <w:position w:val="0"/>
          <w:sz w:val="30"/>
          <w:szCs w:val="30"/>
          <w:lang w:val="en-US" w:eastAsia="en-US" w:bidi="en-US"/>
        </w:rPr>
        <w:t>I</w:t>
      </w:r>
      <w:r>
        <w:rPr>
          <w:rFonts w:ascii="Times New Roman" w:hAnsi="Times New Roman" w:eastAsia="Times New Roman" w:cs="Times New Roman"/>
          <w:color w:val="FE0000"/>
          <w:spacing w:val="0"/>
          <w:w w:val="100"/>
          <w:position w:val="0"/>
          <w:sz w:val="30"/>
          <w:szCs w:val="30"/>
          <w:lang w:val="en-US" w:eastAsia="en-US" w:bidi="en-US"/>
        </w:rPr>
        <w:tab/>
      </w:r>
      <w:r>
        <w:rPr>
          <w:rFonts w:ascii="Times New Roman" w:hAnsi="Times New Roman" w:eastAsia="Times New Roman" w:cs="Times New Roman"/>
          <w:color w:val="A52E00"/>
          <w:spacing w:val="0"/>
          <w:w w:val="100"/>
          <w:position w:val="0"/>
          <w:sz w:val="30"/>
          <w:szCs w:val="30"/>
          <w:lang w:val="en-US" w:eastAsia="en-US" w:bidi="en-US"/>
        </w:rPr>
        <w:t>I</w:t>
      </w:r>
    </w:p>
    <w:p>
      <w:pPr>
        <w:pStyle w:val="7"/>
        <w:keepNext w:val="0"/>
        <w:keepLines w:val="0"/>
        <w:widowControl w:val="0"/>
        <w:shd w:val="clear" w:color="auto" w:fill="auto"/>
        <w:tabs>
          <w:tab w:val="left" w:pos="1517"/>
        </w:tabs>
        <w:bidi w:val="0"/>
        <w:spacing w:before="0" w:after="120" w:line="240" w:lineRule="auto"/>
        <w:ind w:left="0" w:right="0" w:firstLine="360"/>
        <w:jc w:val="both"/>
      </w:pPr>
      <w:r>
        <w:rPr>
          <w:rFonts w:ascii="Times New Roman" w:hAnsi="Times New Roman" w:eastAsia="Times New Roman" w:cs="Times New Roman"/>
          <w:i/>
          <w:iCs/>
          <w:color w:val="000000"/>
          <w:spacing w:val="0"/>
          <w:w w:val="100"/>
          <w:position w:val="0"/>
          <w:sz w:val="13"/>
          <w:szCs w:val="13"/>
          <w:lang w:val="en-US" w:eastAsia="en-US" w:bidi="en-US"/>
        </w:rPr>
        <w:t>Left</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13"/>
          <w:szCs w:val="13"/>
          <w:lang w:val="en-US" w:eastAsia="en-US" w:bidi="en-US"/>
        </w:rPr>
        <w:t>L</w:t>
      </w:r>
      <w:r>
        <w:rPr>
          <w:rFonts w:ascii="Times New Roman" w:hAnsi="Times New Roman" w:eastAsia="Times New Roman" w:cs="Times New Roman"/>
          <w:i/>
          <w:iCs/>
          <w:color w:val="000000"/>
          <w:spacing w:val="0"/>
          <w:w w:val="100"/>
          <w:position w:val="0"/>
          <w:sz w:val="24"/>
          <w:szCs w:val="24"/>
          <w:lang w:val="en-US" w:eastAsia="en-US" w:bidi="en-US"/>
        </w:rPr>
        <w:t>t</w:t>
      </w:r>
      <w:r>
        <w:rPr>
          <w:rFonts w:ascii="宋体" w:hAnsi="宋体" w:eastAsia="宋体" w:cs="宋体"/>
          <w:color w:val="000000"/>
          <w:spacing w:val="0"/>
          <w:w w:val="100"/>
          <w:position w:val="0"/>
          <w:sz w:val="28"/>
          <w:szCs w:val="28"/>
          <w:lang w:val="en-US" w:eastAsia="en-US" w:bidi="en-US"/>
        </w:rPr>
        <w:t>+</w:t>
      </w:r>
      <w:r>
        <w:rPr>
          <w:rFonts w:ascii="Times New Roman" w:hAnsi="Times New Roman" w:eastAsia="Times New Roman" w:cs="Times New Roman"/>
          <w:color w:val="000000"/>
          <w:spacing w:val="0"/>
          <w:w w:val="100"/>
          <w:position w:val="0"/>
          <w:sz w:val="13"/>
          <w:szCs w:val="13"/>
          <w:vertAlign w:val="superscript"/>
          <w:lang w:val="en-US" w:eastAsia="en-US" w:bidi="en-US"/>
        </w:rPr>
        <w:t>2</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en-US" w:eastAsia="en-US" w:bidi="en-US"/>
        </w:rPr>
        <w:tab/>
      </w:r>
      <w:r>
        <w:rPr>
          <w:rFonts w:ascii="Times New Roman" w:hAnsi="Times New Roman" w:eastAsia="Times New Roman" w:cs="Times New Roman"/>
          <w:i/>
          <w:iCs/>
          <w:color w:val="000000"/>
          <w:spacing w:val="0"/>
          <w:w w:val="100"/>
          <w:position w:val="0"/>
          <w:sz w:val="13"/>
          <w:szCs w:val="13"/>
          <w:lang w:val="en-US" w:eastAsia="en-US" w:bidi="en-US"/>
        </w:rPr>
        <w:t>Right</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13"/>
          <w:szCs w:val="13"/>
          <w:lang w:val="en-US" w:eastAsia="en-US" w:bidi="en-US"/>
        </w:rPr>
        <w:t>L</w:t>
      </w:r>
      <w:r>
        <w:rPr>
          <w:rFonts w:ascii="Times New Roman" w:hAnsi="Times New Roman" w:eastAsia="Times New Roman" w:cs="Times New Roman"/>
          <w:i/>
          <w:iCs/>
          <w:color w:val="000000"/>
          <w:spacing w:val="0"/>
          <w:w w:val="100"/>
          <w:position w:val="0"/>
          <w:sz w:val="24"/>
          <w:szCs w:val="24"/>
          <w:lang w:val="en-US" w:eastAsia="en-US" w:bidi="en-US"/>
        </w:rPr>
        <w:t>t</w:t>
      </w:r>
      <w:r>
        <w:rPr>
          <w:rFonts w:ascii="宋体" w:hAnsi="宋体" w:eastAsia="宋体" w:cs="宋体"/>
          <w:color w:val="000000"/>
          <w:spacing w:val="0"/>
          <w:w w:val="100"/>
          <w:position w:val="0"/>
          <w:sz w:val="28"/>
          <w:szCs w:val="28"/>
          <w:lang w:val="en-US" w:eastAsia="en-US" w:bidi="en-US"/>
        </w:rPr>
        <w:t>+</w:t>
      </w:r>
      <w:r>
        <w:rPr>
          <w:rFonts w:ascii="Times New Roman" w:hAnsi="Times New Roman" w:eastAsia="Times New Roman" w:cs="Times New Roman"/>
          <w:color w:val="000000"/>
          <w:spacing w:val="0"/>
          <w:w w:val="100"/>
          <w:position w:val="0"/>
          <w:sz w:val="13"/>
          <w:szCs w:val="13"/>
          <w:vertAlign w:val="superscript"/>
          <w:lang w:val="en-US" w:eastAsia="en-US" w:bidi="en-US"/>
        </w:rPr>
        <w:t>2</w:t>
      </w:r>
      <w:r>
        <w:rPr>
          <w:rFonts w:ascii="宋体" w:hAnsi="宋体" w:eastAsia="宋体" w:cs="宋体"/>
          <w:color w:val="000000"/>
          <w:spacing w:val="0"/>
          <w:w w:val="100"/>
          <w:position w:val="0"/>
          <w:lang w:val="en-US" w:eastAsia="en-US" w:bidi="en-US"/>
        </w:rPr>
        <w:t>)</w:t>
      </w:r>
    </w:p>
    <w:p>
      <w:pPr>
        <w:pStyle w:val="15"/>
        <w:keepNext w:val="0"/>
        <w:keepLines w:val="0"/>
        <w:widowControl w:val="0"/>
        <w:shd w:val="clear" w:color="auto" w:fill="auto"/>
        <w:bidi w:val="0"/>
        <w:spacing w:before="0" w:after="120" w:line="264" w:lineRule="auto"/>
        <w:ind w:left="0" w:right="0" w:firstLine="0"/>
        <w:jc w:val="center"/>
      </w:pPr>
      <w:r>
        <w:rPr>
          <w:rFonts w:ascii="Times New Roman" w:hAnsi="Times New Roman" w:eastAsia="Times New Roman" w:cs="Times New Roman"/>
          <w:color w:val="000000"/>
          <w:spacing w:val="0"/>
          <w:w w:val="100"/>
          <w:position w:val="0"/>
          <w:lang w:val="zh-TW" w:eastAsia="zh-TW" w:bidi="zh-TW"/>
        </w:rPr>
        <w:t>……</w:t>
      </w:r>
    </w:p>
    <w:p>
      <w:pPr>
        <w:pStyle w:val="17"/>
        <w:keepNext w:val="0"/>
        <w:keepLines w:val="0"/>
        <w:widowControl w:val="0"/>
        <w:shd w:val="clear" w:color="auto" w:fill="auto"/>
        <w:tabs>
          <w:tab w:val="left" w:pos="3144"/>
        </w:tabs>
        <w:bidi w:val="0"/>
        <w:spacing w:before="0" w:after="0" w:line="240" w:lineRule="auto"/>
        <w:ind w:left="0" w:right="0" w:firstLine="720"/>
        <w:jc w:val="both"/>
        <w:rPr>
          <w:sz w:val="16"/>
          <w:szCs w:val="16"/>
        </w:rPr>
      </w:pPr>
      <w:r>
        <w:rPr>
          <w:rFonts w:ascii="Times New Roman" w:hAnsi="Times New Roman" w:eastAsia="Times New Roman" w:cs="Times New Roman"/>
          <w:b/>
          <w:bCs/>
          <w:color w:val="000000"/>
          <w:spacing w:val="0"/>
          <w:w w:val="100"/>
          <w:position w:val="0"/>
          <w:sz w:val="16"/>
          <w:szCs w:val="16"/>
          <w:lang w:val="en-US" w:eastAsia="en-US" w:bidi="en-US"/>
        </w:rPr>
        <w:t>(a) Before Deletion</w:t>
      </w:r>
      <w:r>
        <w:rPr>
          <w:rFonts w:ascii="Times New Roman" w:hAnsi="Times New Roman" w:eastAsia="Times New Roman" w:cs="Times New Roman"/>
          <w:b/>
          <w:bCs/>
          <w:color w:val="000000"/>
          <w:spacing w:val="0"/>
          <w:w w:val="100"/>
          <w:position w:val="0"/>
          <w:sz w:val="16"/>
          <w:szCs w:val="16"/>
          <w:lang w:val="en-US" w:eastAsia="en-US" w:bidi="en-US"/>
        </w:rPr>
        <w:tab/>
      </w:r>
      <w:r>
        <w:rPr>
          <w:rFonts w:ascii="Times New Roman" w:hAnsi="Times New Roman" w:eastAsia="Times New Roman" w:cs="Times New Roman"/>
          <w:b/>
          <w:bCs/>
          <w:color w:val="000000"/>
          <w:spacing w:val="0"/>
          <w:w w:val="100"/>
          <w:position w:val="0"/>
          <w:sz w:val="16"/>
          <w:szCs w:val="16"/>
          <w:lang w:val="en-US" w:eastAsia="en-US" w:bidi="en-US"/>
        </w:rPr>
        <w:t>(b) After Deletion</w:t>
      </w:r>
    </w:p>
    <w:p>
      <w:pPr>
        <w:pStyle w:val="15"/>
        <w:keepNext w:val="0"/>
        <w:keepLines w:val="0"/>
        <w:widowControl w:val="0"/>
        <w:shd w:val="clear" w:color="auto" w:fill="auto"/>
        <w:bidi w:val="0"/>
        <w:spacing w:before="0" w:after="60" w:line="264" w:lineRule="auto"/>
        <w:ind w:left="0" w:right="0" w:firstLine="0"/>
        <w:jc w:val="center"/>
      </w:pPr>
      <w:r>
        <w:rPr>
          <w:rFonts w:ascii="Times New Roman" w:hAnsi="Times New Roman" w:eastAsia="Times New Roman" w:cs="Times New Roman"/>
          <w:b/>
          <w:bCs/>
          <w:color w:val="000000"/>
          <w:spacing w:val="0"/>
          <w:w w:val="100"/>
          <w:position w:val="0"/>
          <w:lang w:val="en-US" w:eastAsia="en-US" w:bidi="en-US"/>
        </w:rPr>
        <w:t>Fig. 10: Case 2: updating down neighbors</w:t>
      </w:r>
    </w:p>
    <w:p>
      <w:pPr>
        <w:pStyle w:val="15"/>
        <w:keepNext w:val="0"/>
        <w:keepLines w:val="0"/>
        <w:widowControl w:val="0"/>
        <w:shd w:val="clear" w:color="auto" w:fill="auto"/>
        <w:bidi w:val="0"/>
        <w:spacing w:before="0" w:after="0" w:line="264" w:lineRule="auto"/>
        <w:ind w:left="0" w:right="0"/>
        <w:jc w:val="both"/>
      </w:pPr>
      <w:r>
        <w:rPr>
          <w:rFonts w:ascii="Times New Roman" w:hAnsi="Times New Roman" w:eastAsia="Times New Roman" w:cs="Times New Roman"/>
          <w:color w:val="000000"/>
          <w:spacing w:val="0"/>
          <w:w w:val="100"/>
          <w:position w:val="0"/>
          <w:lang w:val="en-US" w:eastAsia="en-US" w:bidi="en-US"/>
        </w:rPr>
        <w:t xml:space="preserve">Iteratively, we consider the items on the left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Actually, the adjustment of the down neighbor can begin from the current position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sz w:val="14"/>
          <w:szCs w:val="14"/>
          <w:vertAlign w:val="superscript"/>
          <w:lang w:val="en-US" w:eastAsia="en-US" w:bidi="en-US"/>
        </w:rPr>
        <w:t>*</w:t>
      </w:r>
      <w:r>
        <w:rPr>
          <w:rFonts w:ascii="Times New Roman" w:hAnsi="Times New Roman" w:eastAsia="Times New Roman" w:cs="Times New Roman"/>
          <w:color w:val="000000"/>
          <w:spacing w:val="0"/>
          <w:w w:val="100"/>
          <w:position w:val="0"/>
          <w:sz w:val="14"/>
          <w:szCs w:val="14"/>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(Line 11 in Algorithm 5 in Appendix A). Thus, the time complexity of Algorithm 5 is </w:t>
      </w:r>
      <w:r>
        <w:rPr>
          <w:rFonts w:ascii="Times New Roman" w:hAnsi="Times New Roman" w:eastAsia="Times New Roman" w:cs="Times New Roman"/>
          <w:i/>
          <w:iCs/>
          <w:color w:val="000000"/>
          <w:spacing w:val="0"/>
          <w:w w:val="100"/>
          <w:position w:val="0"/>
          <w:lang w:val="en-US" w:eastAsia="en-US" w:bidi="en-US"/>
        </w:rPr>
        <w:t>O</w:t>
      </w:r>
      <w:r>
        <w:rPr>
          <w:rFonts w:ascii="Times New Roman" w:hAnsi="Times New Roman" w:eastAsia="Times New Roman" w:cs="Times New Roman"/>
          <w:color w:val="000000"/>
          <w:spacing w:val="0"/>
          <w:w w:val="100"/>
          <w:position w:val="0"/>
          <w:lang w:val="en-US" w:eastAsia="en-US" w:bidi="en-US"/>
        </w:rPr>
        <w:t>(|L</w:t>
      </w:r>
      <w:r>
        <w:rPr>
          <w:rFonts w:ascii="Times New Roman" w:hAnsi="Times New Roman" w:eastAsia="Times New Roman" w:cs="Times New Roman"/>
          <w:color w:val="000000"/>
          <w:spacing w:val="0"/>
          <w:w w:val="100"/>
          <w:position w:val="0"/>
          <w:sz w:val="13"/>
          <w:szCs w:val="13"/>
          <w:lang w:val="en-US" w:eastAsia="en-US" w:bidi="en-US"/>
        </w:rPr>
        <w:t>0</w:t>
      </w:r>
      <w:r>
        <w:rPr>
          <w:rFonts w:ascii="Times New Roman" w:hAnsi="Times New Roman" w:eastAsia="Times New Roman" w:cs="Times New Roman"/>
          <w:color w:val="000000"/>
          <w:spacing w:val="0"/>
          <w:w w:val="100"/>
          <w:position w:val="0"/>
          <w:sz w:val="10"/>
          <w:szCs w:val="10"/>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since L^</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is scanned at most twice.</w:t>
      </w:r>
    </w:p>
    <w:p>
      <w:pPr>
        <w:pStyle w:val="15"/>
        <w:keepNext w:val="0"/>
        <w:keepLines w:val="0"/>
        <w:widowControl w:val="0"/>
        <w:shd w:val="clear" w:color="auto" w:fill="auto"/>
        <w:bidi w:val="0"/>
        <w:spacing w:before="0" w:after="0" w:line="264" w:lineRule="auto"/>
        <w:ind w:left="0" w:right="0"/>
        <w:jc w:val="both"/>
      </w:pPr>
      <w:r>
        <w:rPr>
          <w:rFonts w:ascii="Times New Roman" w:hAnsi="Times New Roman" w:eastAsia="Times New Roman" w:cs="Times New Roman"/>
          <w:color w:val="000000"/>
          <w:spacing w:val="0"/>
          <w:w w:val="100"/>
          <w:position w:val="0"/>
          <w:lang w:val="en-US" w:eastAsia="en-US" w:bidi="en-US"/>
        </w:rPr>
        <w:t xml:space="preserve">Finally, we can see that solution to handle the deletion of the head item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4"/>
          <w:szCs w:val="14"/>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in sequence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consists two main phrase. The first phrase is to divides each list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3"/>
          <w:szCs w:val="13"/>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(1 &lt; </w:t>
      </w:r>
      <w:r>
        <w:rPr>
          <w:rFonts w:ascii="Times New Roman" w:hAnsi="Times New Roman" w:eastAsia="Times New Roman" w:cs="Times New Roman"/>
          <w:i/>
          <w:iCs/>
          <w:color w:val="000000"/>
          <w:spacing w:val="0"/>
          <w:w w:val="100"/>
          <w:position w:val="0"/>
          <w:lang w:val="en-US" w:eastAsia="en-US" w:bidi="en-US"/>
        </w:rPr>
        <w:t>t &lt; m</w:t>
      </w:r>
      <w:r>
        <w:rPr>
          <w:rFonts w:ascii="Times New Roman" w:hAnsi="Times New Roman" w:eastAsia="Times New Roman" w:cs="Times New Roman"/>
          <w:color w:val="000000"/>
          <w:spacing w:val="0"/>
          <w:w w:val="100"/>
          <w:position w:val="0"/>
          <w:lang w:val="en-US" w:eastAsia="en-US" w:bidi="en-US"/>
        </w:rPr>
        <w:t xml:space="preserve"> and then finishes the horizontal update by appending </w:t>
      </w:r>
      <w:r>
        <w:rPr>
          <w:rFonts w:ascii="Times New Roman" w:hAnsi="Times New Roman" w:eastAsia="Times New Roman" w:cs="Times New Roman"/>
          <w:i/>
          <w:iCs/>
          <w:color w:val="000000"/>
          <w:spacing w:val="0"/>
          <w:w w:val="100"/>
          <w:position w:val="0"/>
          <w:lang w:val="en-US" w:eastAsia="en-US" w:bidi="en-US"/>
        </w:rPr>
        <w:t>Right(L</w:t>
      </w:r>
      <w:r>
        <w:rPr>
          <w:rFonts w:ascii="Times New Roman" w:hAnsi="Times New Roman" w:eastAsia="Times New Roman" w:cs="Times New Roman"/>
          <w:i/>
          <w:iCs/>
          <w:color w:val="000000"/>
          <w:spacing w:val="0"/>
          <w:w w:val="100"/>
          <w:position w:val="0"/>
          <w:vertAlign w:val="superscript"/>
          <w:lang w:val="en-US" w:eastAsia="en-US" w:bidi="en-US"/>
        </w:rPr>
        <w:t>:</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to </w:t>
      </w:r>
      <w:r>
        <w:rPr>
          <w:rFonts w:ascii="Times New Roman" w:hAnsi="Times New Roman" w:eastAsia="Times New Roman" w:cs="Times New Roman"/>
          <w:i/>
          <w:iCs/>
          <w:color w:val="000000"/>
          <w:spacing w:val="0"/>
          <w:w w:val="100"/>
          <w:position w:val="0"/>
          <w:lang w:val="en-US" w:eastAsia="en-US" w:bidi="en-US"/>
        </w:rPr>
        <w:t>Left(</w:t>
      </w:r>
      <w:r>
        <w:rPr>
          <w:rFonts w:ascii="Times New Roman" w:hAnsi="Times New Roman" w:eastAsia="Times New Roman" w:cs="Times New Roman"/>
          <w:i/>
          <w:iCs/>
          <w:color w:val="000000"/>
          <w:spacing w:val="0"/>
          <w:w w:val="100"/>
          <w:position w:val="0"/>
          <w:sz w:val="14"/>
          <w:szCs w:val="14"/>
          <w:lang w:val="en-US" w:eastAsia="en-US" w:bidi="en-US"/>
        </w:rPr>
        <w:t>U^</w:t>
      </w:r>
      <w:r>
        <w:rPr>
          <w:rFonts w:ascii="Times New Roman" w:hAnsi="Times New Roman" w:eastAsia="Times New Roman" w:cs="Times New Roman"/>
          <w:i/>
          <w:iCs/>
          <w:color w:val="000000"/>
          <w:spacing w:val="0"/>
          <w:w w:val="100"/>
          <w:position w:val="0"/>
          <w:sz w:val="14"/>
          <w:szCs w:val="14"/>
          <w:vertAlign w:val="superscript"/>
          <w:lang w:val="en-US" w:eastAsia="en-US" w:bidi="en-US"/>
        </w:rPr>
        <w:t>1</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 The second phrase is to conduct vertical update. Pseudo codes for handling deletion are presented in Algorithm 6 of Appendix A.</w:t>
      </w:r>
    </w:p>
    <w:p>
      <w:pPr>
        <w:pStyle w:val="15"/>
        <w:keepNext w:val="0"/>
        <w:keepLines w:val="0"/>
        <w:widowControl w:val="0"/>
        <w:shd w:val="clear" w:color="auto" w:fill="auto"/>
        <w:bidi w:val="0"/>
        <w:spacing w:before="0" w:after="40" w:line="264" w:lineRule="auto"/>
        <w:ind w:left="0" w:right="0" w:firstLine="0"/>
        <w:jc w:val="both"/>
        <w:sectPr>
          <w:footnotePr>
            <w:numFmt w:val="upperRoman"/>
          </w:footnotePr>
          <w:type w:val="continuous"/>
          <w:pgSz w:w="11342" w:h="15665"/>
          <w:pgMar w:top="659" w:right="777" w:bottom="486" w:left="691" w:header="0" w:footer="3" w:gutter="0"/>
          <w:cols w:space="144" w:num="2"/>
          <w:rtlGutter w:val="0"/>
          <w:docGrid w:linePitch="360" w:charSpace="0"/>
        </w:sectPr>
      </w:pPr>
      <w:r>
        <w:rPr>
          <w:rFonts w:ascii="Times New Roman" w:hAnsi="Times New Roman" w:eastAsia="Times New Roman" w:cs="Times New Roman"/>
          <w:b/>
          <w:bCs/>
          <w:color w:val="000000"/>
          <w:spacing w:val="0"/>
          <w:w w:val="100"/>
          <w:position w:val="0"/>
          <w:lang w:val="en-US" w:eastAsia="en-US" w:bidi="en-US"/>
        </w:rPr>
        <w:t xml:space="preserve">Theorem 5. </w:t>
      </w:r>
      <w:r>
        <w:rPr>
          <w:rFonts w:ascii="Times New Roman" w:hAnsi="Times New Roman" w:eastAsia="Times New Roman" w:cs="Times New Roman"/>
          <w:i/>
          <w:iCs/>
          <w:color w:val="000000"/>
          <w:spacing w:val="0"/>
          <w:w w:val="100"/>
          <w:position w:val="0"/>
          <w:lang w:val="en-US" w:eastAsia="en-US" w:bidi="en-US"/>
        </w:rPr>
        <w:t>The time complexity of our deletion algorithm is O(w), where w denotes the time window size.</w:t>
      </w:r>
    </w:p>
    <w:p>
      <w:pPr>
        <w:pStyle w:val="7"/>
        <w:keepNext w:val="0"/>
        <w:keepLines w:val="0"/>
        <w:widowControl w:val="0"/>
        <w:shd w:val="clear" w:color="auto" w:fill="auto"/>
        <w:bidi w:val="0"/>
        <w:spacing w:before="0" w:after="0" w:line="240" w:lineRule="auto"/>
        <w:ind w:left="0" w:right="0" w:firstLine="0"/>
        <w:jc w:val="left"/>
        <w:sectPr>
          <w:headerReference r:id="rId6" w:type="default"/>
          <w:footerReference r:id="rId7" w:type="default"/>
          <w:footnotePr>
            <w:numFmt w:val="upperRoman"/>
          </w:footnotePr>
          <w:pgSz w:w="11342" w:h="15665"/>
          <w:pgMar w:top="659" w:right="778" w:bottom="553" w:left="677"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IEEE TRANSACTIONS ON KNOWLEDGE AND DATA ENGINEERING</w:t>
      </w:r>
    </w:p>
    <w:p>
      <w:pPr>
        <w:widowControl w:val="0"/>
        <w:spacing w:line="156" w:lineRule="exact"/>
        <w:rPr>
          <w:sz w:val="12"/>
          <w:szCs w:val="12"/>
        </w:rPr>
      </w:pPr>
    </w:p>
    <w:p>
      <w:pPr>
        <w:widowControl w:val="0"/>
        <w:spacing w:line="1" w:lineRule="exact"/>
        <w:sectPr>
          <w:footnotePr>
            <w:numFmt w:val="upperRoman"/>
          </w:footnotePr>
          <w:type w:val="continuous"/>
          <w:pgSz w:w="11342" w:h="15665"/>
          <w:pgMar w:top="659" w:right="0" w:bottom="553" w:left="0" w:header="0" w:footer="3" w:gutter="0"/>
          <w:cols w:space="720" w:num="1"/>
          <w:rtlGutter w:val="0"/>
          <w:docGrid w:linePitch="360" w:charSpace="0"/>
        </w:sectPr>
      </w:pPr>
    </w:p>
    <w:p>
      <w:pPr>
        <w:pStyle w:val="31"/>
        <w:keepNext/>
        <w:keepLines/>
        <w:widowControl w:val="0"/>
        <w:shd w:val="clear" w:color="auto" w:fill="auto"/>
        <w:tabs>
          <w:tab w:val="left" w:pos="326"/>
        </w:tabs>
        <w:bidi w:val="0"/>
        <w:spacing w:before="0" w:after="80" w:line="240" w:lineRule="auto"/>
        <w:ind w:left="0" w:right="0" w:firstLine="0"/>
        <w:jc w:val="both"/>
      </w:pPr>
      <w:bookmarkStart w:id="84" w:name="bookmark87"/>
      <w:bookmarkStart w:id="85" w:name="bookmark88"/>
      <w:bookmarkStart w:id="86" w:name="bookmark89"/>
      <w:r>
        <w:rPr>
          <w:rFonts w:ascii="Times New Roman" w:hAnsi="Times New Roman" w:eastAsia="Times New Roman" w:cs="Times New Roman"/>
          <w:smallCaps w:val="0"/>
          <w:color w:val="000000"/>
          <w:spacing w:val="0"/>
          <w:w w:val="100"/>
          <w:position w:val="0"/>
          <w:sz w:val="24"/>
          <w:szCs w:val="24"/>
          <w:lang w:val="en-US" w:eastAsia="en-US" w:bidi="en-US"/>
        </w:rPr>
        <w:t>5</w:t>
      </w:r>
      <w:r>
        <w:rPr>
          <w:rFonts w:ascii="Times New Roman" w:hAnsi="Times New Roman" w:eastAsia="Times New Roman" w:cs="Times New Roman"/>
          <w:smallCaps w:val="0"/>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lang w:val="en-US" w:eastAsia="en-US" w:bidi="en-US"/>
        </w:rPr>
        <w:t>Computing</w:t>
      </w:r>
      <w:r>
        <w:rPr>
          <w:rFonts w:ascii="Times New Roman" w:hAnsi="Times New Roman" w:eastAsia="Times New Roman" w:cs="Times New Roman"/>
          <w:smallCaps w:val="0"/>
          <w:color w:val="000000"/>
          <w:spacing w:val="0"/>
          <w:w w:val="100"/>
          <w:position w:val="0"/>
          <w:sz w:val="24"/>
          <w:szCs w:val="24"/>
          <w:lang w:val="en-US" w:eastAsia="en-US" w:bidi="en-US"/>
        </w:rPr>
        <w:t xml:space="preserve"> LIS </w:t>
      </w:r>
      <w:r>
        <w:rPr>
          <w:rFonts w:ascii="Times New Roman" w:hAnsi="Times New Roman" w:eastAsia="Times New Roman" w:cs="Times New Roman"/>
          <w:color w:val="000000"/>
          <w:spacing w:val="0"/>
          <w:w w:val="100"/>
          <w:position w:val="0"/>
          <w:lang w:val="en-US" w:eastAsia="en-US" w:bidi="en-US"/>
        </w:rPr>
        <w:t>with constraints</w:t>
      </w:r>
      <w:bookmarkEnd w:id="84"/>
      <w:bookmarkEnd w:id="85"/>
      <w:bookmarkEnd w:id="86"/>
    </w:p>
    <w:p>
      <w:pPr>
        <w:pStyle w:val="15"/>
        <w:keepNext w:val="0"/>
        <w:keepLines w:val="0"/>
        <w:widowControl w:val="0"/>
        <w:shd w:val="clear" w:color="auto" w:fill="auto"/>
        <w:bidi w:val="0"/>
        <w:spacing w:before="0" w:after="0" w:line="264" w:lineRule="auto"/>
        <w:ind w:left="0" w:right="0" w:firstLine="260"/>
        <w:jc w:val="both"/>
      </w:pPr>
      <w:r>
        <w:rPr>
          <w:rFonts w:ascii="Times New Roman" w:hAnsi="Times New Roman" w:eastAsia="Times New Roman" w:cs="Times New Roman"/>
          <w:color w:val="000000"/>
          <w:spacing w:val="0"/>
          <w:w w:val="100"/>
          <w:position w:val="0"/>
          <w:lang w:val="en-US" w:eastAsia="en-US" w:bidi="en-US"/>
        </w:rPr>
        <w:t>In this section, we consider all kinds of constraints that are defined in Section 2 and compute LIS with differ</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 xml:space="preserve">ent constrains over a sequence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and L</w:t>
      </w:r>
      <w:r>
        <w:rPr>
          <w:rFonts w:ascii="宋体" w:hAnsi="宋体" w:eastAsia="宋体" w:cs="宋体"/>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 Due to space limits, the computations for LIS with maximum/minimum weight/gap/width, which has been covered in our previous conference paper[17], are given in Appendix C and we focus on the computation for slope-constrained LIS and range-constrained LIS.</w:t>
      </w:r>
    </w:p>
    <w:p>
      <w:pPr>
        <w:pStyle w:val="33"/>
        <w:keepNext/>
        <w:keepLines/>
        <w:widowControl w:val="0"/>
        <w:numPr>
          <w:ilvl w:val="0"/>
          <w:numId w:val="19"/>
        </w:numPr>
        <w:shd w:val="clear" w:color="auto" w:fill="auto"/>
        <w:tabs>
          <w:tab w:val="left" w:pos="475"/>
        </w:tabs>
        <w:bidi w:val="0"/>
        <w:spacing w:before="0" w:line="240" w:lineRule="auto"/>
        <w:ind w:left="0" w:right="0" w:firstLine="0"/>
        <w:jc w:val="both"/>
      </w:pPr>
      <w:bookmarkStart w:id="87" w:name="bookmark92"/>
      <w:bookmarkEnd w:id="87"/>
      <w:bookmarkStart w:id="88" w:name="bookmark90"/>
      <w:bookmarkStart w:id="89" w:name="bookmark93"/>
      <w:bookmarkStart w:id="90" w:name="bookmark91"/>
      <w:r>
        <w:rPr>
          <w:rFonts w:ascii="Times New Roman" w:hAnsi="Times New Roman" w:eastAsia="Times New Roman" w:cs="Times New Roman"/>
          <w:color w:val="000000"/>
          <w:spacing w:val="0"/>
          <w:w w:val="100"/>
          <w:position w:val="0"/>
          <w:lang w:val="en-US" w:eastAsia="en-US" w:bidi="en-US"/>
        </w:rPr>
        <w:t>Slope-constrained LIS(SLIS)</w:t>
      </w:r>
      <w:bookmarkEnd w:id="88"/>
      <w:bookmarkEnd w:id="89"/>
      <w:bookmarkEnd w:id="90"/>
    </w:p>
    <w:p>
      <w:pPr>
        <w:pStyle w:val="15"/>
        <w:keepNext w:val="0"/>
        <w:keepLines w:val="0"/>
        <w:widowControl w:val="0"/>
        <w:shd w:val="clear" w:color="auto" w:fill="auto"/>
        <w:bidi w:val="0"/>
        <w:spacing w:before="0" w:after="0" w:line="239" w:lineRule="exact"/>
        <w:ind w:left="0" w:right="0" w:firstLine="260"/>
        <w:jc w:val="both"/>
      </w:pPr>
      <w:r>
        <w:rPr>
          <w:rFonts w:ascii="Times New Roman" w:hAnsi="Times New Roman" w:eastAsia="Times New Roman" w:cs="Times New Roman"/>
          <w:color w:val="000000"/>
          <w:spacing w:val="0"/>
          <w:w w:val="100"/>
          <w:position w:val="0"/>
          <w:lang w:val="en-US" w:eastAsia="en-US" w:bidi="en-US"/>
        </w:rPr>
        <w:t xml:space="preserve">According to the definition of SLIS (Definition 5), we can find that the slope only constrains each two consecutive items in an LIS. Thus, the slope is in essence constraints over the predecessors of an item in the sequence. For an item </w:t>
      </w:r>
      <w:r>
        <w:rPr>
          <w:rFonts w:ascii="Times New Roman" w:hAnsi="Times New Roman" w:eastAsia="Times New Roman" w:cs="Times New Roman"/>
          <w:i/>
          <w:iCs/>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the predecessors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who satisfy the slope constraints are called </w:t>
      </w:r>
      <w:r>
        <w:rPr>
          <w:rFonts w:ascii="Times New Roman" w:hAnsi="Times New Roman" w:eastAsia="Times New Roman" w:cs="Times New Roman"/>
          <w:i/>
          <w:iCs/>
          <w:color w:val="000000"/>
          <w:spacing w:val="0"/>
          <w:w w:val="100"/>
          <w:position w:val="0"/>
          <w:lang w:val="en-US" w:eastAsia="en-US" w:bidi="en-US"/>
        </w:rPr>
        <w:t>slope-proper</w:t>
      </w:r>
      <w:r>
        <w:rPr>
          <w:rFonts w:ascii="Times New Roman" w:hAnsi="Times New Roman" w:eastAsia="Times New Roman" w:cs="Times New Roman"/>
          <w:color w:val="000000"/>
          <w:spacing w:val="0"/>
          <w:w w:val="100"/>
          <w:position w:val="0"/>
          <w:lang w:val="en-US" w:eastAsia="en-US" w:bidi="en-US"/>
        </w:rPr>
        <w:t xml:space="preserve"> predecessors of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i/>
          <w:iCs/>
          <w:color w:val="000000"/>
          <w:spacing w:val="0"/>
          <w:w w:val="100"/>
          <w:position w:val="0"/>
          <w:sz w:val="28"/>
          <w:szCs w:val="28"/>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Thus, the naive solution to SLIS is to verify the slope constraints during the computation for LIS enumeration. However, repeatedly visiting items of no slope-proper predecessors may be wasteful. A possible optimization is to mark those items with no slope-proper predecessors and avoid visiting them during LIS enumeration. While, each item may have at most </w:t>
      </w:r>
      <w:r>
        <w:rPr>
          <w:rFonts w:ascii="Times New Roman" w:hAnsi="Times New Roman" w:eastAsia="Times New Roman" w:cs="Times New Roman"/>
          <w:i/>
          <w:iCs/>
          <w:color w:val="000000"/>
          <w:spacing w:val="0"/>
          <w:w w:val="100"/>
          <w:position w:val="0"/>
          <w:lang w:val="en-US" w:eastAsia="en-US" w:bidi="en-US"/>
        </w:rPr>
        <w:t>O</w:t>
      </w:r>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predecessors and the marking computation is costly. Also, an item with slope-proper predecessors may not be in an SLIS. For example, for an item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that has only one slope-proper predecessor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has no slope</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 xml:space="preserve">proper predecessor,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will never exist in an SLIS. Based on these observations, we propose a dynamic programming algorithm to color items (white or black) to determine who are to be ignored during SLIS computation. We will firstly introduce our coloration algorithm (coloring phrase) and then we will discuss how to efficiently enumerate all SLIS based on the coloring results (outputting phrase).</w:t>
      </w:r>
    </w:p>
    <w:p>
      <w:pPr>
        <w:pStyle w:val="15"/>
        <w:keepNext w:val="0"/>
        <w:keepLines w:val="0"/>
        <w:widowControl w:val="0"/>
        <w:shd w:val="clear" w:color="auto" w:fill="auto"/>
        <w:bidi w:val="0"/>
        <w:spacing w:before="0" w:after="0" w:line="264" w:lineRule="auto"/>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Coloration </w:t>
      </w:r>
      <w:r>
        <w:rPr>
          <w:rFonts w:ascii="Times New Roman" w:hAnsi="Times New Roman" w:eastAsia="Times New Roman" w:cs="Times New Roman"/>
          <w:color w:val="000000"/>
          <w:spacing w:val="0"/>
          <w:w w:val="100"/>
          <w:position w:val="0"/>
          <w:lang w:val="en-US" w:eastAsia="en-US" w:bidi="en-US"/>
        </w:rPr>
        <w:t>The coloration process begins at the first level of QN-list. Initially, all items in L</w:t>
      </w:r>
      <w:r>
        <w:rPr>
          <w:rFonts w:ascii="Times New Roman" w:hAnsi="Times New Roman" w:eastAsia="Times New Roman" w:cs="Times New Roman"/>
          <w:color w:val="000000"/>
          <w:spacing w:val="0"/>
          <w:w w:val="100"/>
          <w:position w:val="0"/>
          <w:sz w:val="13"/>
          <w:szCs w:val="13"/>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are colored white. We iteratively precess other levels from L</w:t>
      </w:r>
      <w:r>
        <w:rPr>
          <w:rFonts w:ascii="Times New Roman" w:hAnsi="Times New Roman" w:eastAsia="Times New Roman" w:cs="Times New Roman"/>
          <w:color w:val="000000"/>
          <w:spacing w:val="0"/>
          <w:w w:val="100"/>
          <w:position w:val="0"/>
          <w:sz w:val="13"/>
          <w:szCs w:val="13"/>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to L^</w:t>
      </w:r>
      <w:r>
        <w:rPr>
          <w:rFonts w:ascii="Times New Roman" w:hAnsi="Times New Roman" w:eastAsia="Times New Roman" w:cs="Times New Roman"/>
          <w:color w:val="000000"/>
          <w:spacing w:val="0"/>
          <w:w w:val="100"/>
          <w:position w:val="0"/>
          <w:sz w:val="14"/>
          <w:szCs w:val="14"/>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We color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white if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has at least one slope-proper predecessor that has previously been colored white. After collation, for any white item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there must exist an increasing subsequence </w:t>
      </w:r>
      <w:r>
        <w:rPr>
          <w:rFonts w:ascii="Times New Roman" w:hAnsi="Times New Roman" w:eastAsia="Times New Roman" w:cs="Times New Roman"/>
          <w:i/>
          <w:iCs/>
          <w:color w:val="000000"/>
          <w:spacing w:val="0"/>
          <w:w w:val="100"/>
          <w:position w:val="0"/>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ending with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where each item in </w:t>
      </w:r>
      <w:r>
        <w:rPr>
          <w:rFonts w:ascii="Times New Roman" w:hAnsi="Times New Roman" w:eastAsia="Times New Roman" w:cs="Times New Roman"/>
          <w:i/>
          <w:iCs/>
          <w:color w:val="000000"/>
          <w:spacing w:val="0"/>
          <w:w w:val="100"/>
          <w:position w:val="0"/>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is white.</w:t>
      </w:r>
    </w:p>
    <w:p>
      <w:pPr>
        <w:pStyle w:val="15"/>
        <w:keepNext w:val="0"/>
        <w:keepLines w:val="0"/>
        <w:widowControl w:val="0"/>
        <w:shd w:val="clear" w:color="auto" w:fill="auto"/>
        <w:bidi w:val="0"/>
        <w:spacing w:before="0" w:after="80" w:line="264" w:lineRule="auto"/>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Theorem 6. </w:t>
      </w:r>
      <w:r>
        <w:rPr>
          <w:rFonts w:ascii="Times New Roman" w:hAnsi="Times New Roman" w:eastAsia="Times New Roman" w:cs="Times New Roman"/>
          <w:i/>
          <w:iCs/>
          <w:color w:val="000000"/>
          <w:spacing w:val="0"/>
          <w:w w:val="100"/>
          <w:position w:val="0"/>
          <w:lang w:val="en-US" w:eastAsia="en-US" w:bidi="en-US"/>
        </w:rPr>
        <w:t>Given a sequence a and 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a</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e L^</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i/>
          <w:iCs/>
          <w:color w:val="000000"/>
          <w:spacing w:val="0"/>
          <w:w w:val="100"/>
          <w:position w:val="0"/>
          <w:lang w:val="en-US" w:eastAsia="en-US" w:bidi="en-US"/>
        </w:rPr>
        <w:t>. Assume that a</w:t>
      </w:r>
      <w:r>
        <w:rPr>
          <w:rFonts w:ascii="Times New Roman" w:hAnsi="Times New Roman" w:eastAsia="Times New Roman" w:cs="Times New Roman"/>
          <w:i/>
          <w:iCs/>
          <w:color w:val="000000"/>
          <w:spacing w:val="0"/>
          <w:w w:val="100"/>
          <w:position w:val="0"/>
          <w:sz w:val="10"/>
          <w:szCs w:val="10"/>
          <w:lang w:val="en-US" w:eastAsia="en-US" w:bidi="en-US"/>
        </w:rPr>
        <w:t>’</w:t>
      </w:r>
      <w:r>
        <w:rPr>
          <w:rFonts w:ascii="宋体" w:hAnsi="宋体" w:eastAsia="宋体" w:cs="宋体"/>
          <w:i/>
          <w:iCs/>
          <w:color w:val="000000"/>
          <w:spacing w:val="0"/>
          <w:w w:val="100"/>
          <w:position w:val="0"/>
          <w:sz w:val="10"/>
          <w:szCs w:val="10"/>
          <w:lang w:val="en-US" w:eastAsia="en-US" w:bidi="en-US"/>
        </w:rPr>
        <w:t>，</w:t>
      </w:r>
      <w:r>
        <w:rPr>
          <w:rFonts w:ascii="Times New Roman" w:hAnsi="Times New Roman" w:eastAsia="Times New Roman" w:cs="Times New Roman"/>
          <w:i/>
          <w:iCs/>
          <w:color w:val="000000"/>
          <w:spacing w:val="0"/>
          <w:w w:val="100"/>
          <w:position w:val="0"/>
          <w:lang w:val="en-US" w:eastAsia="en-US" w:bidi="en-US"/>
        </w:rPr>
        <w:t>, a</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i/>
          <w:iCs/>
          <w:color w:val="000000"/>
          <w:spacing w:val="0"/>
          <w:w w:val="100"/>
          <w:position w:val="0"/>
          <w:sz w:val="10"/>
          <w:szCs w:val="10"/>
          <w:lang w:val="en-US" w:eastAsia="en-US" w:bidi="en-US"/>
        </w:rPr>
        <w:t xml:space="preserve">&gt; </w:t>
      </w:r>
      <w:r>
        <w:rPr>
          <w:rFonts w:ascii="Times New Roman" w:hAnsi="Times New Roman" w:eastAsia="Times New Roman" w:cs="Times New Roman"/>
          <w:i/>
          <w:iCs/>
          <w:color w:val="000000"/>
          <w:spacing w:val="0"/>
          <w:w w:val="100"/>
          <w:position w:val="0"/>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3"/>
          <w:szCs w:val="13"/>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are the leftmost white slope-proper predecessors of 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and a</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i/>
          <w:iCs/>
          <w:color w:val="000000"/>
          <w:spacing w:val="0"/>
          <w:w w:val="100"/>
          <w:position w:val="0"/>
          <w:lang w:val="en-US" w:eastAsia="en-US" w:bidi="en-US"/>
        </w:rPr>
        <w:t>,respectively. If a</w:t>
      </w:r>
      <w:r>
        <w:rPr>
          <w:rFonts w:ascii="Times New Roman" w:hAnsi="Times New Roman" w:eastAsia="Times New Roman" w:cs="Times New Roman"/>
          <w:i/>
          <w:iCs/>
          <w:color w:val="000000"/>
          <w:spacing w:val="0"/>
          <w:w w:val="100"/>
          <w:position w:val="0"/>
          <w:sz w:val="13"/>
          <w:szCs w:val="13"/>
          <w:lang w:val="en-US" w:eastAsia="en-US" w:bidi="en-US"/>
        </w:rPr>
        <w:t xml:space="preserve">j </w:t>
      </w:r>
      <w:r>
        <w:rPr>
          <w:rFonts w:ascii="Times New Roman" w:hAnsi="Times New Roman" w:eastAsia="Times New Roman" w:cs="Times New Roman"/>
          <w:i/>
          <w:iCs/>
          <w:color w:val="000000"/>
          <w:spacing w:val="0"/>
          <w:w w:val="100"/>
          <w:position w:val="0"/>
          <w:lang w:val="en-US" w:eastAsia="en-US" w:bidi="en-US"/>
        </w:rPr>
        <w:t>is at the right side of 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then a^ is either a</w:t>
      </w:r>
      <w:r>
        <w:rPr>
          <w:rFonts w:ascii="Times New Roman" w:hAnsi="Times New Roman" w:eastAsia="Times New Roman" w:cs="Times New Roman"/>
          <w:i/>
          <w:iCs/>
          <w:color w:val="000000"/>
          <w:spacing w:val="0"/>
          <w:w w:val="100"/>
          <w:position w:val="0"/>
          <w:sz w:val="13"/>
          <w:szCs w:val="13"/>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or at the right side of a</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i/>
          <w:iCs/>
          <w:color w:val="000000"/>
          <w:spacing w:val="0"/>
          <w:w w:val="100"/>
          <w:position w:val="0"/>
          <w:lang w:val="en-US" w:eastAsia="en-US" w:bidi="en-US"/>
        </w:rPr>
        <w:t>.</w:t>
      </w:r>
    </w:p>
    <w:p>
      <w:pPr>
        <w:pStyle w:val="15"/>
        <w:keepNext w:val="0"/>
        <w:keepLines w:val="0"/>
        <w:widowControl w:val="0"/>
        <w:shd w:val="clear" w:color="auto" w:fill="auto"/>
        <w:bidi w:val="0"/>
        <w:spacing w:before="0" w:after="0"/>
        <w:ind w:left="0" w:right="0" w:firstLine="260"/>
        <w:jc w:val="both"/>
      </w:pPr>
      <w:r>
        <w:rPr>
          <w:rFonts w:ascii="Times New Roman" w:hAnsi="Times New Roman" w:eastAsia="Times New Roman" w:cs="Times New Roman"/>
          <w:color w:val="000000"/>
          <w:spacing w:val="0"/>
          <w:w w:val="100"/>
          <w:position w:val="0"/>
          <w:lang w:val="en-US" w:eastAsia="en-US" w:bidi="en-US"/>
        </w:rPr>
        <w:t xml:space="preserve">We can know that finding a leftmost white slope-proper predecessor for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is enough to confirm that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color w:val="000000"/>
          <w:spacing w:val="0"/>
          <w:w w:val="100"/>
          <w:position w:val="0"/>
          <w:lang w:val="en-US" w:eastAsia="en-US" w:bidi="en-US"/>
        </w:rPr>
        <w:t xml:space="preserve">is white. With Theorem 6, after determining the leftmost white predecessor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4"/>
          <w:szCs w:val="14"/>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searching for the leftmost white predecessor of </w:t>
      </w:r>
      <w:r>
        <w:rPr>
          <w:rFonts w:ascii="Times New Roman" w:hAnsi="Times New Roman" w:eastAsia="Times New Roman" w:cs="Times New Roman"/>
          <w:i/>
          <w:iCs/>
          <w:color w:val="000000"/>
          <w:spacing w:val="0"/>
          <w:w w:val="100"/>
          <w:position w:val="0"/>
          <w:lang w:val="en-US" w:eastAsia="en-US" w:bidi="en-US"/>
        </w:rPr>
        <w:t>rn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can be conducted from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color w:val="000000"/>
          <w:spacing w:val="0"/>
          <w:w w:val="100"/>
          <w:position w:val="0"/>
          <w:sz w:val="14"/>
          <w:szCs w:val="14"/>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to the right of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Thus, after coloring items in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we can color items in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by scanning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3"/>
          <w:szCs w:val="13"/>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and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3"/>
          <w:szCs w:val="13"/>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only once (Lines 3-12 in Algorithm 13 of Appendix A).</w:t>
      </w:r>
    </w:p>
    <w:p>
      <w:pPr>
        <w:pStyle w:val="15"/>
        <w:keepNext w:val="0"/>
        <w:keepLines w:val="0"/>
        <w:widowControl w:val="0"/>
        <w:shd w:val="clear" w:color="auto" w:fill="auto"/>
        <w:bidi w:val="0"/>
        <w:spacing w:before="0" w:after="0" w:line="264" w:lineRule="auto"/>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Outputting SLIS </w:t>
      </w:r>
      <w:r>
        <w:rPr>
          <w:rFonts w:ascii="Times New Roman" w:hAnsi="Times New Roman" w:eastAsia="Times New Roman" w:cs="Times New Roman"/>
          <w:color w:val="000000"/>
          <w:spacing w:val="0"/>
          <w:w w:val="100"/>
          <w:position w:val="0"/>
          <w:lang w:val="en-US" w:eastAsia="en-US" w:bidi="en-US"/>
        </w:rPr>
        <w:t xml:space="preserve">After the coloration, to output an SLIS, we can find a white item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L</w:t>
      </w:r>
      <w:r>
        <w:rPr>
          <w:rFonts w:ascii="Times New Roman" w:hAnsi="Times New Roman" w:eastAsia="Times New Roman" w:cs="Times New Roman"/>
          <w:i/>
          <w:iCs/>
          <w:color w:val="000000"/>
          <w:spacing w:val="0"/>
          <w:w w:val="100"/>
          <w:position w:val="0"/>
          <w:sz w:val="13"/>
          <w:szCs w:val="13"/>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(m</w:t>
      </w:r>
      <w:r>
        <w:rPr>
          <w:rFonts w:ascii="Times New Roman" w:hAnsi="Times New Roman" w:eastAsia="Times New Roman" w:cs="Times New Roman"/>
          <w:color w:val="000000"/>
          <w:spacing w:val="0"/>
          <w:w w:val="100"/>
          <w:position w:val="0"/>
          <w:sz w:val="26"/>
          <w:szCs w:val="26"/>
          <w:lang w:val="en-US" w:eastAsia="en-US" w:bidi="en-US"/>
        </w:rPr>
        <w:t xml:space="preserve"> = </w:t>
      </w:r>
      <w:r>
        <w:rPr>
          <w:rFonts w:ascii="Times New Roman" w:hAnsi="Times New Roman" w:eastAsia="Times New Roman" w:cs="Times New Roman"/>
          <w:color w:val="000000"/>
          <w:spacing w:val="0"/>
          <w:w w:val="100"/>
          <w:position w:val="0"/>
          <w:lang w:val="en-US" w:eastAsia="en-US" w:bidi="en-US"/>
        </w:rPr>
        <w:t>|L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and visit the leftmost white slope-proper predecessor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Recursively, we can get an SLIS (Lines 13-21 in Algorithm 13). Our method can be easily extended to support outputting all SLIS. It is analogous to LIS enumeration approach but it only visits </w:t>
      </w:r>
      <w:r>
        <w:rPr>
          <w:rFonts w:ascii="Times New Roman" w:hAnsi="Times New Roman" w:eastAsia="Times New Roman" w:cs="Times New Roman"/>
          <w:i/>
          <w:iCs/>
          <w:color w:val="000000"/>
          <w:spacing w:val="0"/>
          <w:w w:val="100"/>
          <w:position w:val="0"/>
          <w:lang w:val="en-US" w:eastAsia="en-US" w:bidi="en-US"/>
        </w:rPr>
        <w:t>white</w:t>
      </w:r>
      <w:r>
        <w:rPr>
          <w:rFonts w:ascii="Times New Roman" w:hAnsi="Times New Roman" w:eastAsia="Times New Roman" w:cs="Times New Roman"/>
          <w:color w:val="000000"/>
          <w:spacing w:val="0"/>
          <w:w w:val="100"/>
          <w:position w:val="0"/>
          <w:lang w:val="en-US" w:eastAsia="en-US" w:bidi="en-US"/>
        </w:rPr>
        <w:t xml:space="preserve"> item in the QN-list during the enumeration. SLIS computation over running example is presented in Appendix D. Coloration for SLIS costs </w:t>
      </w:r>
      <w:r>
        <w:rPr>
          <w:rFonts w:ascii="Times New Roman" w:hAnsi="Times New Roman" w:eastAsia="Times New Roman" w:cs="Times New Roman"/>
          <w:i/>
          <w:iCs/>
          <w:color w:val="000000"/>
          <w:spacing w:val="0"/>
          <w:w w:val="100"/>
          <w:position w:val="0"/>
          <w:lang w:val="en-US" w:eastAsia="en-US" w:bidi="en-US"/>
        </w:rPr>
        <w:t>O</w:t>
      </w:r>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time while outputting an SLIS costs </w:t>
      </w:r>
      <w:r>
        <w:rPr>
          <w:rFonts w:ascii="Times New Roman" w:hAnsi="Times New Roman" w:eastAsia="Times New Roman" w:cs="Times New Roman"/>
          <w:i/>
          <w:iCs/>
          <w:color w:val="000000"/>
          <w:spacing w:val="0"/>
          <w:w w:val="100"/>
          <w:position w:val="0"/>
          <w:lang w:val="en-US" w:eastAsia="en-US" w:bidi="en-US"/>
        </w:rPr>
        <w:t>O(l)</w:t>
      </w:r>
      <w:r>
        <w:rPr>
          <w:rFonts w:ascii="Times New Roman" w:hAnsi="Times New Roman" w:eastAsia="Times New Roman" w:cs="Times New Roman"/>
          <w:color w:val="000000"/>
          <w:spacing w:val="0"/>
          <w:w w:val="100"/>
          <w:position w:val="0"/>
          <w:lang w:val="en-US" w:eastAsia="en-US" w:bidi="en-US"/>
        </w:rPr>
        <w:t xml:space="preserve"> time where </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color w:val="000000"/>
          <w:spacing w:val="0"/>
          <w:w w:val="100"/>
          <w:position w:val="0"/>
          <w:lang w:val="en-US" w:eastAsia="en-US" w:bidi="en-US"/>
        </w:rPr>
        <w:t xml:space="preserve"> is the SLIS length. Thus, SLIS computation over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3"/>
          <w:szCs w:val="13"/>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costs </w:t>
      </w:r>
      <w:r>
        <w:rPr>
          <w:rFonts w:ascii="Times New Roman" w:hAnsi="Times New Roman" w:eastAsia="Times New Roman" w:cs="Times New Roman"/>
          <w:i/>
          <w:iCs/>
          <w:color w:val="000000"/>
          <w:spacing w:val="0"/>
          <w:w w:val="100"/>
          <w:position w:val="0"/>
          <w:lang w:val="en-US" w:eastAsia="en-US" w:bidi="en-US"/>
        </w:rPr>
        <w:t>O(w)</w:t>
      </w:r>
      <w:r>
        <w:rPr>
          <w:rFonts w:ascii="Times New Roman" w:hAnsi="Times New Roman" w:eastAsia="Times New Roman" w:cs="Times New Roman"/>
          <w:color w:val="000000"/>
          <w:spacing w:val="0"/>
          <w:w w:val="100"/>
          <w:position w:val="0"/>
          <w:lang w:val="en-US" w:eastAsia="en-US" w:bidi="en-US"/>
        </w:rPr>
        <w:t xml:space="preserve"> time.</w:t>
      </w:r>
    </w:p>
    <w:p>
      <w:pPr>
        <w:pStyle w:val="33"/>
        <w:keepNext/>
        <w:keepLines/>
        <w:widowControl w:val="0"/>
        <w:numPr>
          <w:ilvl w:val="0"/>
          <w:numId w:val="19"/>
        </w:numPr>
        <w:shd w:val="clear" w:color="auto" w:fill="auto"/>
        <w:tabs>
          <w:tab w:val="left" w:pos="480"/>
        </w:tabs>
        <w:bidi w:val="0"/>
        <w:spacing w:before="0" w:after="40" w:line="240" w:lineRule="auto"/>
        <w:ind w:left="0" w:right="0" w:firstLine="0"/>
        <w:jc w:val="both"/>
      </w:pPr>
      <w:bookmarkStart w:id="91" w:name="bookmark96"/>
      <w:bookmarkEnd w:id="91"/>
      <w:bookmarkStart w:id="92" w:name="bookmark95"/>
      <w:bookmarkStart w:id="93" w:name="bookmark97"/>
      <w:bookmarkStart w:id="94" w:name="bookmark94"/>
      <w:r>
        <w:rPr>
          <w:rFonts w:ascii="Times New Roman" w:hAnsi="Times New Roman" w:eastAsia="Times New Roman" w:cs="Times New Roman"/>
          <w:color w:val="000000"/>
          <w:spacing w:val="0"/>
          <w:w w:val="100"/>
          <w:position w:val="0"/>
          <w:lang w:val="en-US" w:eastAsia="en-US" w:bidi="en-US"/>
        </w:rPr>
        <w:t>Range-constrained LIS(RLIS)</w:t>
      </w:r>
      <w:bookmarkEnd w:id="92"/>
      <w:bookmarkEnd w:id="93"/>
      <w:bookmarkEnd w:id="94"/>
    </w:p>
    <w:p>
      <w:pPr>
        <w:pStyle w:val="15"/>
        <w:keepNext w:val="0"/>
        <w:keepLines w:val="0"/>
        <w:widowControl w:val="0"/>
        <w:shd w:val="clear" w:color="auto" w:fill="auto"/>
        <w:bidi w:val="0"/>
        <w:spacing w:before="0" w:after="0" w:line="266" w:lineRule="auto"/>
        <w:ind w:left="0" w:right="0" w:firstLine="260"/>
        <w:jc w:val="both"/>
      </w:pPr>
      <w:r>
        <w:rPr>
          <w:rFonts w:ascii="Times New Roman" w:hAnsi="Times New Roman" w:eastAsia="Times New Roman" w:cs="Times New Roman"/>
          <w:color w:val="000000"/>
          <w:spacing w:val="0"/>
          <w:w w:val="100"/>
          <w:position w:val="0"/>
          <w:lang w:val="en-US" w:eastAsia="en-US" w:bidi="en-US"/>
        </w:rPr>
        <w:t xml:space="preserve">Consider a sequence </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and two ranges </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i/>
          <w:iCs/>
          <w:smallCaps/>
          <w:color w:val="000000"/>
          <w:spacing w:val="0"/>
          <w:w w:val="100"/>
          <w:position w:val="0"/>
          <w:sz w:val="20"/>
          <w:szCs w:val="20"/>
          <w:lang w:val="en-US" w:eastAsia="en-US" w:bidi="en-US"/>
        </w:rPr>
        <w:t>U</w:t>
      </w:r>
      <w:r>
        <w:rPr>
          <w:rFonts w:ascii="Times New Roman" w:hAnsi="Times New Roman" w:eastAsia="Times New Roman" w:cs="Times New Roman"/>
          <w:i/>
          <w:iCs/>
          <w:smallCaps/>
          <w:color w:val="000000"/>
          <w:spacing w:val="0"/>
          <w:w w:val="100"/>
          <w:position w:val="0"/>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i/>
          <w:iCs/>
          <w:smallCaps/>
          <w:color w:val="000000"/>
          <w:spacing w:val="0"/>
          <w:w w:val="100"/>
          <w:position w:val="0"/>
          <w:sz w:val="18"/>
          <w:szCs w:val="18"/>
          <w:lang w:val="en-US" w:eastAsia="en-US" w:bidi="en-US"/>
        </w:rPr>
        <w:t>[</w:t>
      </w:r>
      <w:r>
        <w:rPr>
          <w:rFonts w:ascii="Times New Roman" w:hAnsi="Times New Roman" w:eastAsia="Times New Roman" w:cs="Times New Roman"/>
          <w:i/>
          <w:iCs/>
          <w:smallCaps/>
          <w:color w:val="000000"/>
          <w:spacing w:val="0"/>
          <w:w w:val="100"/>
          <w:position w:val="0"/>
          <w:sz w:val="20"/>
          <w:szCs w:val="20"/>
          <w:lang w:val="en-US" w:eastAsia="en-US" w:bidi="en-US"/>
        </w:rPr>
        <w:t>L</w:t>
      </w:r>
      <w:r>
        <w:rPr>
          <w:rFonts w:ascii="Times New Roman" w:hAnsi="Times New Roman" w:eastAsia="Times New Roman" w:cs="Times New Roman"/>
          <w:i/>
          <w:iCs/>
          <w:smallCaps/>
          <w:color w:val="000000"/>
          <w:spacing w:val="0"/>
          <w:w w:val="100"/>
          <w:position w:val="0"/>
          <w:lang w:val="en-US" w:eastAsia="en-US" w:bidi="en-US"/>
        </w:rPr>
        <w:t>v</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smallCaps/>
          <w:color w:val="000000"/>
          <w:spacing w:val="0"/>
          <w:w w:val="100"/>
          <w:position w:val="0"/>
          <w:sz w:val="20"/>
          <w:szCs w:val="20"/>
          <w:lang w:val="en-US" w:eastAsia="en-US" w:bidi="en-US"/>
        </w:rPr>
        <w:t>U</w:t>
      </w:r>
      <w:r>
        <w:rPr>
          <w:rFonts w:ascii="Times New Roman" w:hAnsi="Times New Roman" w:eastAsia="Times New Roman" w:cs="Times New Roman"/>
          <w:i/>
          <w:iCs/>
          <w:smallCaps/>
          <w:color w:val="000000"/>
          <w:spacing w:val="0"/>
          <w:w w:val="100"/>
          <w:position w:val="0"/>
          <w:lang w:val="en-US" w:eastAsia="en-US" w:bidi="en-US"/>
        </w:rPr>
        <w:t>v</w:t>
      </w:r>
      <w:r>
        <w:rPr>
          <w:rFonts w:ascii="Times New Roman" w:hAnsi="Times New Roman" w:eastAsia="Times New Roman" w:cs="Times New Roman"/>
          <w:color w:val="000000"/>
          <w:spacing w:val="0"/>
          <w:w w:val="100"/>
          <w:position w:val="0"/>
          <w:lang w:val="en-US" w:eastAsia="en-US" w:bidi="en-US"/>
        </w:rPr>
        <w:t xml:space="preserve">] where 0 </w:t>
      </w:r>
      <w:r>
        <w:rPr>
          <w:rFonts w:ascii="宋体" w:hAnsi="宋体" w:eastAsia="宋体" w:cs="宋体"/>
          <w:color w:val="000000"/>
          <w:spacing w:val="0"/>
          <w:w w:val="100"/>
          <w:position w:val="0"/>
          <w:lang w:val="en-US" w:eastAsia="en-US" w:bidi="en-US"/>
        </w:rPr>
        <w:t xml:space="preserve">&lt; </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sz w:val="13"/>
          <w:szCs w:val="13"/>
          <w:lang w:val="en-US" w:eastAsia="en-US" w:bidi="en-US"/>
        </w:rPr>
        <w:t xml:space="preserve">j </w:t>
      </w:r>
      <w:r>
        <w:rPr>
          <w:rFonts w:ascii="Times New Roman" w:hAnsi="Times New Roman" w:eastAsia="Times New Roman" w:cs="Times New Roman"/>
          <w:i/>
          <w:iCs/>
          <w:color w:val="000000"/>
          <w:spacing w:val="0"/>
          <w:w w:val="100"/>
          <w:position w:val="0"/>
          <w:lang w:val="en-US" w:eastAsia="en-US" w:bidi="en-US"/>
        </w:rPr>
        <w:t xml:space="preserve">&lt; </w:t>
      </w:r>
      <w:r>
        <w:rPr>
          <w:rFonts w:ascii="Times New Roman" w:hAnsi="Times New Roman" w:eastAsia="Times New Roman" w:cs="Times New Roman"/>
          <w:i/>
          <w:iCs/>
          <w:smallCaps/>
          <w:color w:val="000000"/>
          <w:spacing w:val="0"/>
          <w:w w:val="100"/>
          <w:position w:val="0"/>
          <w:sz w:val="20"/>
          <w:szCs w:val="20"/>
          <w:lang w:val="en-US" w:eastAsia="en-US" w:bidi="en-US"/>
        </w:rPr>
        <w:t>U</w:t>
      </w:r>
      <w:r>
        <w:rPr>
          <w:rFonts w:ascii="Times New Roman" w:hAnsi="Times New Roman" w:eastAsia="Times New Roman" w:cs="Times New Roman"/>
          <w:i/>
          <w:iCs/>
          <w:smallCaps/>
          <w:color w:val="000000"/>
          <w:spacing w:val="0"/>
          <w:w w:val="100"/>
          <w:position w:val="0"/>
          <w:lang w:val="en-US" w:eastAsia="en-US" w:bidi="en-US"/>
        </w:rPr>
        <w:t>i</w:t>
      </w:r>
      <w:r>
        <w:rPr>
          <w:rFonts w:ascii="Times New Roman" w:hAnsi="Times New Roman" w:eastAsia="Times New Roman" w:cs="Times New Roman"/>
          <w:i/>
          <w:iCs/>
          <w:color w:val="000000"/>
          <w:spacing w:val="0"/>
          <w:w w:val="100"/>
          <w:position w:val="0"/>
          <w:lang w:val="en-US" w:eastAsia="en-US" w:bidi="en-US"/>
        </w:rPr>
        <w:t xml:space="preserve"> &lt; n,</w:t>
      </w:r>
      <w:r>
        <w:rPr>
          <w:rFonts w:ascii="Times New Roman" w:hAnsi="Times New Roman" w:eastAsia="Times New Roman" w:cs="Times New Roman"/>
          <w:color w:val="000000"/>
          <w:spacing w:val="0"/>
          <w:w w:val="100"/>
          <w:position w:val="0"/>
          <w:lang w:val="en-US" w:eastAsia="en-US" w:bidi="en-US"/>
        </w:rPr>
        <w:t xml:space="preserve"> 0 &lt; </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vertAlign w:val="subscript"/>
          <w:lang w:val="en-US" w:eastAsia="en-US" w:bidi="en-US"/>
        </w:rPr>
        <w:t>v</w:t>
      </w:r>
      <w:r>
        <w:rPr>
          <w:rFonts w:ascii="Times New Roman" w:hAnsi="Times New Roman" w:eastAsia="Times New Roman" w:cs="Times New Roman"/>
          <w:i/>
          <w:iCs/>
          <w:color w:val="000000"/>
          <w:spacing w:val="0"/>
          <w:w w:val="100"/>
          <w:position w:val="0"/>
          <w:lang w:val="en-US" w:eastAsia="en-US" w:bidi="en-US"/>
        </w:rPr>
        <w:t xml:space="preserve"> &lt; </w:t>
      </w:r>
      <w:r>
        <w:rPr>
          <w:rFonts w:ascii="Times New Roman" w:hAnsi="Times New Roman" w:eastAsia="Times New Roman" w:cs="Times New Roman"/>
          <w:i/>
          <w:iCs/>
          <w:smallCaps/>
          <w:color w:val="000000"/>
          <w:spacing w:val="0"/>
          <w:w w:val="100"/>
          <w:position w:val="0"/>
          <w:sz w:val="20"/>
          <w:szCs w:val="20"/>
          <w:lang w:val="en-US" w:eastAsia="en-US" w:bidi="en-US"/>
        </w:rPr>
        <w:t>U</w:t>
      </w:r>
      <w:r>
        <w:rPr>
          <w:rFonts w:ascii="Times New Roman" w:hAnsi="Times New Roman" w:eastAsia="Times New Roman" w:cs="Times New Roman"/>
          <w:i/>
          <w:iCs/>
          <w:smallCaps/>
          <w:color w:val="000000"/>
          <w:spacing w:val="0"/>
          <w:w w:val="100"/>
          <w:position w:val="0"/>
          <w:lang w:val="en-US" w:eastAsia="en-US" w:bidi="en-US"/>
        </w:rPr>
        <w:t>v</w:t>
      </w:r>
      <w:r>
        <w:rPr>
          <w:rFonts w:ascii="Times New Roman" w:hAnsi="Times New Roman" w:eastAsia="Times New Roman" w:cs="Times New Roman"/>
          <w:color w:val="000000"/>
          <w:spacing w:val="0"/>
          <w:w w:val="100"/>
          <w:position w:val="0"/>
          <w:lang w:val="en-US" w:eastAsia="en-US" w:bidi="en-US"/>
        </w:rPr>
        <w:t xml:space="preserve">. For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3"/>
          <w:szCs w:val="13"/>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and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We call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as </w:t>
      </w:r>
      <w:r>
        <w:rPr>
          <w:rFonts w:ascii="Times New Roman" w:hAnsi="Times New Roman" w:eastAsia="Times New Roman" w:cs="Times New Roman"/>
          <w:i/>
          <w:iCs/>
          <w:color w:val="000000"/>
          <w:spacing w:val="0"/>
          <w:w w:val="100"/>
          <w:position w:val="0"/>
          <w:lang w:val="en-US" w:eastAsia="en-US" w:bidi="en-US"/>
        </w:rPr>
        <w:t>range-proper</w:t>
      </w:r>
      <w:r>
        <w:rPr>
          <w:rFonts w:ascii="Times New Roman" w:hAnsi="Times New Roman" w:eastAsia="Times New Roman" w:cs="Times New Roman"/>
          <w:color w:val="000000"/>
          <w:spacing w:val="0"/>
          <w:w w:val="100"/>
          <w:position w:val="0"/>
          <w:lang w:val="en-US" w:eastAsia="en-US" w:bidi="en-US"/>
        </w:rPr>
        <w:t xml:space="preserve"> predecessor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zh-TW" w:eastAsia="zh-TW" w:bidi="zh-TW"/>
        </w:rPr>
        <w:t xml:space="preserv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 xml:space="preserve">e </w:t>
      </w:r>
      <w:r>
        <w:rPr>
          <w:rFonts w:ascii="Times New Roman" w:hAnsi="Times New Roman" w:eastAsia="Times New Roman" w:cs="Times New Roman"/>
          <w:i/>
          <w:iCs/>
          <w:smallCaps/>
          <w:color w:val="000000"/>
          <w:spacing w:val="0"/>
          <w:w w:val="100"/>
          <w:position w:val="0"/>
          <w:sz w:val="18"/>
          <w:szCs w:val="18"/>
          <w:lang w:val="en-US" w:eastAsia="en-US" w:bidi="en-US"/>
        </w:rPr>
        <w:t>[</w:t>
      </w:r>
      <w:r>
        <w:rPr>
          <w:rFonts w:ascii="Times New Roman" w:hAnsi="Times New Roman" w:eastAsia="Times New Roman" w:cs="Times New Roman"/>
          <w:i/>
          <w:iCs/>
          <w:smallCaps/>
          <w:color w:val="000000"/>
          <w:spacing w:val="0"/>
          <w:w w:val="100"/>
          <w:position w:val="0"/>
          <w:sz w:val="20"/>
          <w:szCs w:val="20"/>
          <w:lang w:val="en-US" w:eastAsia="en-US" w:bidi="en-US"/>
        </w:rPr>
        <w:t>L</w:t>
      </w:r>
      <w:r>
        <w:rPr>
          <w:rFonts w:ascii="Times New Roman" w:hAnsi="Times New Roman" w:eastAsia="Times New Roman" w:cs="Times New Roman"/>
          <w:i/>
          <w:iCs/>
          <w:smallCaps/>
          <w:color w:val="000000"/>
          <w:spacing w:val="0"/>
          <w:w w:val="100"/>
          <w:position w:val="0"/>
          <w:lang w:val="en-US" w:eastAsia="en-US" w:bidi="en-US"/>
        </w:rPr>
        <w:t>v</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smallCaps/>
          <w:color w:val="000000"/>
          <w:spacing w:val="0"/>
          <w:w w:val="100"/>
          <w:position w:val="0"/>
          <w:sz w:val="20"/>
          <w:szCs w:val="20"/>
          <w:lang w:val="en-US" w:eastAsia="en-US" w:bidi="en-US"/>
        </w:rPr>
        <w:t>U</w:t>
      </w:r>
      <w:r>
        <w:rPr>
          <w:rFonts w:ascii="Times New Roman" w:hAnsi="Times New Roman" w:eastAsia="Times New Roman" w:cs="Times New Roman"/>
          <w:i/>
          <w:iCs/>
          <w:smallCaps/>
          <w:color w:val="000000"/>
          <w:spacing w:val="0"/>
          <w:w w:val="100"/>
          <w:position w:val="0"/>
          <w:lang w:val="en-US" w:eastAsia="en-US" w:bidi="en-US"/>
        </w:rPr>
        <w:t>v</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i/>
          <w:iCs/>
          <w:color w:val="000000"/>
          <w:spacing w:val="0"/>
          <w:w w:val="100"/>
          <w:position w:val="0"/>
          <w:lang w:val="en-US" w:eastAsia="en-US" w:bidi="en-US"/>
        </w:rPr>
        <w:t xml:space="preserve">i </w:t>
      </w:r>
      <w:r>
        <w:rPr>
          <w:rFonts w:ascii="Times New Roman" w:hAnsi="Times New Roman" w:eastAsia="Times New Roman" w:cs="Times New Roman"/>
          <w:i/>
          <w:iCs/>
          <w:color w:val="000000"/>
          <w:spacing w:val="0"/>
          <w:w w:val="100"/>
          <w:position w:val="0"/>
          <w:lang w:val="zh-TW" w:eastAsia="zh-TW" w:bidi="zh-TW"/>
        </w:rPr>
        <w:t xml:space="preserve">- </w:t>
      </w:r>
      <w:r>
        <w:rPr>
          <w:rFonts w:ascii="Times New Roman" w:hAnsi="Times New Roman" w:eastAsia="Times New Roman" w:cs="Times New Roman"/>
          <w:i/>
          <w:iCs/>
          <w:color w:val="000000"/>
          <w:spacing w:val="0"/>
          <w:w w:val="100"/>
          <w:position w:val="0"/>
          <w:lang w:val="en-US" w:eastAsia="en-US" w:bidi="en-US"/>
        </w:rPr>
        <w:t>i e [L</w:t>
      </w:r>
      <w:r>
        <w:rPr>
          <w:rFonts w:ascii="Times New Roman" w:hAnsi="Times New Roman" w:eastAsia="Times New Roman" w:cs="Times New Roman"/>
          <w:i/>
          <w:iCs/>
          <w:color w:val="000000"/>
          <w:spacing w:val="0"/>
          <w:w w:val="100"/>
          <w:position w:val="0"/>
          <w:sz w:val="13"/>
          <w:szCs w:val="13"/>
          <w:lang w:val="en-US" w:eastAsia="en-US" w:bidi="en-US"/>
        </w:rPr>
        <w:t>j</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smallCaps/>
          <w:color w:val="000000"/>
          <w:spacing w:val="0"/>
          <w:w w:val="100"/>
          <w:position w:val="0"/>
          <w:sz w:val="20"/>
          <w:szCs w:val="20"/>
          <w:lang w:val="en-US" w:eastAsia="en-US" w:bidi="en-US"/>
        </w:rPr>
        <w:t>U</w:t>
      </w:r>
      <w:r>
        <w:rPr>
          <w:rFonts w:ascii="Times New Roman" w:hAnsi="Times New Roman" w:eastAsia="Times New Roman" w:cs="Times New Roman"/>
          <w:i/>
          <w:iCs/>
          <w:smallCaps/>
          <w:color w:val="000000"/>
          <w:spacing w:val="0"/>
          <w:w w:val="100"/>
          <w:position w:val="0"/>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(Note that since 0 </w:t>
      </w:r>
      <w:r>
        <w:rPr>
          <w:rFonts w:ascii="宋体" w:hAnsi="宋体" w:eastAsia="宋体" w:cs="宋体"/>
          <w:color w:val="000000"/>
          <w:spacing w:val="0"/>
          <w:w w:val="100"/>
          <w:position w:val="0"/>
          <w:lang w:val="en-US" w:eastAsia="en-US" w:bidi="en-US"/>
        </w:rPr>
        <w:t xml:space="preserve">&lt; </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and 0 </w:t>
      </w:r>
      <w:r>
        <w:rPr>
          <w:rFonts w:ascii="宋体" w:hAnsi="宋体" w:eastAsia="宋体" w:cs="宋体"/>
          <w:color w:val="000000"/>
          <w:spacing w:val="0"/>
          <w:w w:val="100"/>
          <w:position w:val="0"/>
          <w:lang w:val="en-US" w:eastAsia="en-US" w:bidi="en-US"/>
        </w:rPr>
        <w:t xml:space="preserve">&lt; </w:t>
      </w:r>
      <w:r>
        <w:rPr>
          <w:rFonts w:ascii="Times New Roman" w:hAnsi="Times New Roman" w:eastAsia="Times New Roman" w:cs="Times New Roman"/>
          <w:i/>
          <w:iCs/>
          <w:smallCaps/>
          <w:color w:val="000000"/>
          <w:spacing w:val="0"/>
          <w:w w:val="100"/>
          <w:position w:val="0"/>
          <w:sz w:val="20"/>
          <w:szCs w:val="20"/>
          <w:lang w:val="en-US" w:eastAsia="en-US" w:bidi="en-US"/>
        </w:rPr>
        <w:t>L</w:t>
      </w:r>
      <w:r>
        <w:rPr>
          <w:rFonts w:ascii="Times New Roman" w:hAnsi="Times New Roman" w:eastAsia="Times New Roman" w:cs="Times New Roman"/>
          <w:i/>
          <w:iCs/>
          <w:smallCaps/>
          <w:color w:val="000000"/>
          <w:spacing w:val="0"/>
          <w:w w:val="100"/>
          <w:position w:val="0"/>
          <w:lang w:val="en-US" w:eastAsia="en-US" w:bidi="en-US"/>
        </w:rPr>
        <w:t>v</w:t>
      </w:r>
      <w:r>
        <w:rPr>
          <w:rFonts w:ascii="Times New Roman" w:hAnsi="Times New Roman" w:eastAsia="Times New Roman" w:cs="Times New Roman"/>
          <w:color w:val="000000"/>
          <w:spacing w:val="0"/>
          <w:w w:val="100"/>
          <w:position w:val="0"/>
          <w:lang w:val="en-US" w:eastAsia="en-US" w:bidi="en-US"/>
        </w:rPr>
        <w:t>, then we can easily know that</w:t>
      </w:r>
    </w:p>
    <w:p>
      <w:pPr>
        <w:pStyle w:val="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lang w:val="en-US" w:eastAsia="en-US" w:bidi="en-US"/>
        </w:rPr>
        <w:t>；</w:t>
      </w:r>
    </w:p>
    <w:p>
      <w:pPr>
        <w:pStyle w:val="15"/>
        <w:keepNext w:val="0"/>
        <w:keepLines w:val="0"/>
        <w:widowControl w:val="0"/>
        <w:shd w:val="clear" w:color="auto" w:fill="auto"/>
        <w:bidi w:val="0"/>
        <w:spacing w:before="0" w:after="0" w:line="264" w:lineRule="auto"/>
        <w:ind w:left="0" w:right="0" w:firstLine="0"/>
        <w:jc w:val="both"/>
      </w:pPr>
      <w:r>
        <w:rPr>
          <w:rFonts w:ascii="Times New Roman" w:hAnsi="Times New Roman" w:eastAsia="Times New Roman" w:cs="Times New Roman"/>
          <w:i/>
          <w:iCs/>
          <w:color w:val="000000"/>
          <w:spacing w:val="0"/>
          <w:w w:val="100"/>
          <w:position w:val="0"/>
          <w:lang w:val="en-US" w:eastAsia="en-US" w:bidi="en-US"/>
        </w:rPr>
        <w:t>ai</w:t>
      </w:r>
      <w:r>
        <w:rPr>
          <w:rFonts w:ascii="宋体" w:hAnsi="宋体" w:eastAsia="宋体" w:cs="宋体"/>
          <w:i/>
          <w:iCs/>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&lt;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i/>
          <w:iCs/>
          <w:color w:val="000000"/>
          <w:spacing w:val="0"/>
          <w:w w:val="100"/>
          <w:position w:val="0"/>
          <w:lang w:val="en-US" w:eastAsia="en-US" w:bidi="en-US"/>
        </w:rPr>
        <w:t>i &lt; i,</w:t>
      </w:r>
      <w:r>
        <w:rPr>
          <w:rFonts w:ascii="Times New Roman" w:hAnsi="Times New Roman" w:eastAsia="Times New Roman" w:cs="Times New Roman"/>
          <w:color w:val="000000"/>
          <w:spacing w:val="0"/>
          <w:w w:val="100"/>
          <w:position w:val="0"/>
          <w:lang w:val="en-US" w:eastAsia="en-US" w:bidi="en-US"/>
        </w:rPr>
        <w:t xml:space="preserve"> namely,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W a»</w:t>
      </w:r>
    </w:p>
    <w:p>
      <w:pPr>
        <w:pStyle w:val="15"/>
        <w:keepNext w:val="0"/>
        <w:keepLines w:val="0"/>
        <w:widowControl w:val="0"/>
        <w:shd w:val="clear" w:color="auto" w:fill="auto"/>
        <w:bidi w:val="0"/>
        <w:spacing w:before="0" w:after="0" w:line="264" w:lineRule="auto"/>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Coloration </w:t>
      </w:r>
      <w:r>
        <w:rPr>
          <w:rFonts w:ascii="Times New Roman" w:hAnsi="Times New Roman" w:eastAsia="Times New Roman" w:cs="Times New Roman"/>
          <w:color w:val="000000"/>
          <w:spacing w:val="0"/>
          <w:w w:val="100"/>
          <w:position w:val="0"/>
          <w:lang w:val="en-US" w:eastAsia="en-US" w:bidi="en-US"/>
        </w:rPr>
        <w:t xml:space="preserve">Similar to the solution of SLIS computation, we also assign color to each item. For each item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if </w:t>
      </w:r>
      <w:r>
        <w:rPr>
          <w:rFonts w:ascii="Times New Roman" w:hAnsi="Times New Roman" w:eastAsia="Times New Roman" w:cs="Times New Roman"/>
          <w:i/>
          <w:iCs/>
          <w:color w:val="000000"/>
          <w:spacing w:val="0"/>
          <w:w w:val="100"/>
          <w:position w:val="0"/>
          <w:lang w:val="en-US" w:eastAsia="en-US" w:bidi="en-US"/>
        </w:rPr>
        <w:t>RL</w:t>
      </w:r>
      <w:r>
        <w:rPr>
          <w:rFonts w:ascii="宋体" w:hAnsi="宋体" w:eastAsia="宋体" w:cs="宋体"/>
          <w:i/>
          <w:iCs/>
          <w:color w:val="000000"/>
          <w:spacing w:val="0"/>
          <w:w w:val="100"/>
          <w:position w:val="0"/>
          <w:sz w:val="28"/>
          <w:szCs w:val="28"/>
          <w:lang w:val="en-US" w:eastAsia="en-US" w:bidi="en-US"/>
        </w:rPr>
        <w:t>；</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1,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should be white; otherwise,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will be white if and only if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has at least one white range-proper predecessor. Non</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white items are called black items. We design an efficient coloring algorithm which costs only linear time. Initially, items in L</w:t>
      </w:r>
      <w:r>
        <w:rPr>
          <w:rFonts w:ascii="Times New Roman" w:hAnsi="Times New Roman" w:eastAsia="Times New Roman" w:cs="Times New Roman"/>
          <w:color w:val="000000"/>
          <w:spacing w:val="0"/>
          <w:w w:val="100"/>
          <w:position w:val="0"/>
          <w:vertAlign w:val="superscript"/>
          <w:lang w:val="en-US" w:eastAsia="en-US" w:bidi="en-US"/>
        </w:rPr>
        <w:t>1</w:t>
      </w:r>
      <w:r>
        <w:rPr>
          <w:rFonts w:ascii="宋体" w:hAnsi="宋体" w:eastAsia="宋体" w:cs="宋体"/>
          <w:color w:val="000000"/>
          <w:spacing w:val="0"/>
          <w:w w:val="100"/>
          <w:position w:val="0"/>
          <w:vertAlign w:val="subscript"/>
          <w:lang w:val="en-US" w:eastAsia="en-US" w:bidi="en-US"/>
        </w:rPr>
        <w:t>；</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are colored white. We iteratively precess other levels from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3"/>
          <w:szCs w:val="13"/>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to L</w:t>
      </w:r>
      <w:r>
        <w:rPr>
          <w:rFonts w:ascii="宋体" w:hAnsi="宋体" w:eastAsia="宋体" w:cs="宋体"/>
          <w:color w:val="000000"/>
          <w:spacing w:val="0"/>
          <w:w w:val="100"/>
          <w:position w:val="0"/>
          <w:sz w:val="13"/>
          <w:szCs w:val="13"/>
          <w:lang w:val="en-US" w:eastAsia="en-US" w:bidi="en-US"/>
        </w:rPr>
        <w:t>；</w:t>
      </w:r>
      <w:r>
        <w:rPr>
          <w:rFonts w:ascii="宋体" w:hAnsi="宋体" w:eastAsia="宋体" w:cs="宋体"/>
          <w:color w:val="000000"/>
          <w:spacing w:val="0"/>
          <w:w w:val="100"/>
          <w:position w:val="0"/>
          <w:sz w:val="28"/>
          <w:szCs w:val="28"/>
          <w:lang w:val="en-US" w:eastAsia="en-US" w:bidi="en-US"/>
        </w:rPr>
        <w:t>；</w:t>
      </w:r>
      <w:r>
        <w:rPr>
          <w:rFonts w:ascii="宋体" w:hAnsi="宋体" w:eastAsia="宋体" w:cs="宋体"/>
          <w:color w:val="000000"/>
          <w:spacing w:val="0"/>
          <w:w w:val="100"/>
          <w:position w:val="0"/>
          <w:sz w:val="14"/>
          <w:szCs w:val="14"/>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Assuming that we have finished coloring items in the first </w:t>
      </w:r>
      <w:r>
        <w:rPr>
          <w:rFonts w:ascii="Times New Roman" w:hAnsi="Times New Roman" w:eastAsia="Times New Roman" w:cs="Times New Roman"/>
          <w:i/>
          <w:iCs/>
          <w:color w:val="000000"/>
          <w:spacing w:val="0"/>
          <w:w w:val="100"/>
          <w:position w:val="0"/>
          <w:lang w:val="en-US" w:eastAsia="en-US" w:bidi="en-US"/>
        </w:rPr>
        <w:t>t</w:t>
      </w:r>
      <w:r>
        <w:rPr>
          <w:rFonts w:ascii="Times New Roman" w:hAnsi="Times New Roman" w:eastAsia="Times New Roman" w:cs="Times New Roman"/>
          <w:color w:val="000000"/>
          <w:spacing w:val="0"/>
          <w:w w:val="100"/>
          <w:position w:val="0"/>
          <w:lang w:val="en-US" w:eastAsia="en-US" w:bidi="en-US"/>
        </w:rPr>
        <w:t xml:space="preserve"> horizontal lists (i.e.,L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let's discuss how to color items in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3"/>
          <w:szCs w:val="13"/>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w:t>
      </w:r>
    </w:p>
    <w:p>
      <w:pPr>
        <w:pStyle w:val="15"/>
        <w:keepNext w:val="0"/>
        <w:keepLines w:val="0"/>
        <w:widowControl w:val="0"/>
        <w:shd w:val="clear" w:color="auto" w:fill="auto"/>
        <w:bidi w:val="0"/>
        <w:spacing w:before="0" w:after="40" w:line="264" w:lineRule="auto"/>
        <w:ind w:left="0" w:right="0" w:firstLine="260"/>
        <w:jc w:val="both"/>
      </w:pPr>
      <w:r>
        <w:rPr>
          <w:rFonts w:ascii="Times New Roman" w:hAnsi="Times New Roman" w:eastAsia="Times New Roman" w:cs="Times New Roman"/>
          <w:color w:val="000000"/>
          <w:spacing w:val="0"/>
          <w:w w:val="100"/>
          <w:position w:val="0"/>
          <w:lang w:val="en-US" w:eastAsia="en-US" w:bidi="en-US"/>
        </w:rPr>
        <w:t xml:space="preserve">For an item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zh-TW" w:eastAsia="zh-TW" w:bidi="zh-TW"/>
        </w:rPr>
        <w:t xml:space="preserv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 xml:space="preserve">e </w:t>
      </w:r>
      <w:r>
        <w:rPr>
          <w:rFonts w:ascii="Times New Roman" w:hAnsi="Times New Roman" w:eastAsia="Times New Roman" w:cs="Times New Roman"/>
          <w:i/>
          <w:iCs/>
          <w:smallCaps/>
          <w:color w:val="000000"/>
          <w:spacing w:val="0"/>
          <w:w w:val="100"/>
          <w:position w:val="0"/>
          <w:sz w:val="18"/>
          <w:szCs w:val="18"/>
          <w:lang w:val="en-US" w:eastAsia="en-US" w:bidi="en-US"/>
        </w:rPr>
        <w:t>[</w:t>
      </w:r>
      <w:r>
        <w:rPr>
          <w:rFonts w:ascii="Times New Roman" w:hAnsi="Times New Roman" w:eastAsia="Times New Roman" w:cs="Times New Roman"/>
          <w:i/>
          <w:iCs/>
          <w:smallCaps/>
          <w:color w:val="000000"/>
          <w:spacing w:val="0"/>
          <w:w w:val="100"/>
          <w:position w:val="0"/>
          <w:sz w:val="20"/>
          <w:szCs w:val="20"/>
          <w:lang w:val="en-US" w:eastAsia="en-US" w:bidi="en-US"/>
        </w:rPr>
        <w:t>L</w:t>
      </w:r>
      <w:r>
        <w:rPr>
          <w:rFonts w:ascii="Times New Roman" w:hAnsi="Times New Roman" w:eastAsia="Times New Roman" w:cs="Times New Roman"/>
          <w:i/>
          <w:iCs/>
          <w:smallCaps/>
          <w:color w:val="000000"/>
          <w:spacing w:val="0"/>
          <w:w w:val="100"/>
          <w:position w:val="0"/>
          <w:lang w:val="en-US" w:eastAsia="en-US" w:bidi="en-US"/>
        </w:rPr>
        <w:t>v</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smallCaps/>
          <w:color w:val="000000"/>
          <w:spacing w:val="0"/>
          <w:w w:val="100"/>
          <w:position w:val="0"/>
          <w:sz w:val="20"/>
          <w:szCs w:val="20"/>
          <w:lang w:val="en-US" w:eastAsia="en-US" w:bidi="en-US"/>
        </w:rPr>
        <w:t>U</w:t>
      </w:r>
      <w:r>
        <w:rPr>
          <w:rFonts w:ascii="Times New Roman" w:hAnsi="Times New Roman" w:eastAsia="Times New Roman" w:cs="Times New Roman"/>
          <w:i/>
          <w:iCs/>
          <w:smallCaps/>
          <w:color w:val="000000"/>
          <w:spacing w:val="0"/>
          <w:w w:val="100"/>
          <w:position w:val="0"/>
          <w:lang w:val="en-US" w:eastAsia="en-US" w:bidi="en-US"/>
        </w:rPr>
        <w:t>v</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i/>
          <w:iCs/>
          <w:color w:val="000000"/>
          <w:spacing w:val="0"/>
          <w:w w:val="100"/>
          <w:position w:val="0"/>
          <w:lang w:val="en-US" w:eastAsia="en-US" w:bidi="en-US"/>
        </w:rPr>
        <w:t>i-i</w:t>
      </w:r>
      <w:r>
        <w:rPr>
          <w:rFonts w:ascii="Times New Roman" w:hAnsi="Times New Roman" w:eastAsia="Times New Roman" w:cs="Times New Roman"/>
          <w:i/>
          <w:iCs/>
          <w:color w:val="000000"/>
          <w:spacing w:val="0"/>
          <w:w w:val="100"/>
          <w:position w:val="0"/>
          <w:vertAlign w:val="superscript"/>
          <w:lang w:val="en-US" w:eastAsia="en-US" w:bidi="en-US"/>
        </w:rPr>
        <w:t>f</w:t>
      </w:r>
      <w:r>
        <w:rPr>
          <w:rFonts w:ascii="Times New Roman" w:hAnsi="Times New Roman" w:eastAsia="Times New Roman" w:cs="Times New Roman"/>
          <w:i/>
          <w:iCs/>
          <w:color w:val="000000"/>
          <w:spacing w:val="0"/>
          <w:w w:val="100"/>
          <w:position w:val="0"/>
          <w:lang w:val="en-US" w:eastAsia="en-US" w:bidi="en-US"/>
        </w:rPr>
        <w:t xml:space="preserve"> e [L</w:t>
      </w:r>
      <w:r>
        <w:rPr>
          <w:rFonts w:ascii="Times New Roman" w:hAnsi="Times New Roman" w:eastAsia="Times New Roman" w:cs="Times New Roman"/>
          <w:i/>
          <w:iCs/>
          <w:color w:val="000000"/>
          <w:spacing w:val="0"/>
          <w:w w:val="100"/>
          <w:position w:val="0"/>
          <w:sz w:val="13"/>
          <w:szCs w:val="13"/>
          <w:lang w:val="en-US" w:eastAsia="en-US" w:bidi="en-US"/>
        </w:rPr>
        <w:t>j</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U</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then equivalently,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smallCaps/>
          <w:color w:val="000000"/>
          <w:spacing w:val="0"/>
          <w:w w:val="100"/>
          <w:position w:val="0"/>
          <w:sz w:val="20"/>
          <w:szCs w:val="20"/>
          <w:lang w:val="en-US" w:eastAsia="en-US" w:bidi="en-US"/>
        </w:rPr>
        <w:t>-U</w:t>
      </w:r>
      <w:r>
        <w:rPr>
          <w:rFonts w:ascii="Times New Roman" w:hAnsi="Times New Roman" w:eastAsia="Times New Roman" w:cs="Times New Roman"/>
          <w:i/>
          <w:iCs/>
          <w:smallCaps/>
          <w:color w:val="000000"/>
          <w:spacing w:val="0"/>
          <w:w w:val="100"/>
          <w:position w:val="0"/>
          <w:lang w:val="en-US" w:eastAsia="en-US" w:bidi="en-US"/>
        </w:rPr>
        <w:t>v</w:t>
      </w:r>
      <w:r>
        <w:rPr>
          <w:rFonts w:ascii="Times New Roman" w:hAnsi="Times New Roman" w:eastAsia="Times New Roman" w:cs="Times New Roman"/>
          <w:i/>
          <w:iCs/>
          <w:color w:val="000000"/>
          <w:spacing w:val="0"/>
          <w:w w:val="100"/>
          <w:position w:val="0"/>
          <w:lang w:val="en-US" w:eastAsia="en-US" w:bidi="en-US"/>
        </w:rPr>
        <w:t xml:space="preserve"> &lt; a</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&lt;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i/>
          <w:iCs/>
          <w:color w:val="000000"/>
          <w:spacing w:val="0"/>
          <w:w w:val="100"/>
          <w:position w:val="0"/>
          <w:sz w:val="28"/>
          <w:szCs w:val="28"/>
          <w:lang w:val="en-US" w:eastAsia="en-US" w:bidi="en-US"/>
        </w:rPr>
        <w:t>「</w:t>
      </w:r>
      <w:r>
        <w:rPr>
          <w:rFonts w:ascii="Times New Roman" w:hAnsi="Times New Roman" w:eastAsia="Times New Roman" w:cs="Times New Roman"/>
          <w:i/>
          <w:iCs/>
          <w:smallCaps/>
          <w:color w:val="000000"/>
          <w:spacing w:val="0"/>
          <w:w w:val="100"/>
          <w:position w:val="0"/>
          <w:sz w:val="20"/>
          <w:szCs w:val="20"/>
          <w:lang w:val="en-US" w:eastAsia="en-US" w:bidi="en-US"/>
        </w:rPr>
        <w:t>L</w:t>
      </w:r>
      <w:r>
        <w:rPr>
          <w:rFonts w:ascii="Times New Roman" w:hAnsi="Times New Roman" w:eastAsia="Times New Roman" w:cs="Times New Roman"/>
          <w:i/>
          <w:iCs/>
          <w:smallCaps/>
          <w:color w:val="000000"/>
          <w:spacing w:val="0"/>
          <w:w w:val="100"/>
          <w:position w:val="0"/>
          <w:lang w:val="en-US" w:eastAsia="en-US" w:bidi="en-US"/>
        </w:rPr>
        <w:t xml:space="preserve">v </w:t>
      </w:r>
      <w:r>
        <w:rPr>
          <w:rFonts w:ascii="Times New Roman" w:hAnsi="Times New Roman" w:eastAsia="Times New Roman" w:cs="Times New Roman"/>
          <w:color w:val="000000"/>
          <w:spacing w:val="0"/>
          <w:w w:val="100"/>
          <w:position w:val="0"/>
          <w:lang w:val="en-US" w:eastAsia="en-US" w:bidi="en-US"/>
        </w:rPr>
        <w:t xml:space="preserve">and </w:t>
      </w:r>
      <w:r>
        <w:rPr>
          <w:rFonts w:ascii="Times New Roman" w:hAnsi="Times New Roman" w:eastAsia="Times New Roman" w:cs="Times New Roman"/>
          <w:i/>
          <w:iCs/>
          <w:color w:val="000000"/>
          <w:spacing w:val="0"/>
          <w:w w:val="100"/>
          <w:position w:val="0"/>
          <w:lang w:val="en-US" w:eastAsia="en-US" w:bidi="en-US"/>
        </w:rPr>
        <w:t xml:space="preserve">i </w:t>
      </w:r>
      <w:r>
        <w:rPr>
          <w:rFonts w:ascii="Times New Roman" w:hAnsi="Times New Roman" w:eastAsia="Times New Roman" w:cs="Times New Roman"/>
          <w:i/>
          <w:iCs/>
          <w:color w:val="000000"/>
          <w:spacing w:val="0"/>
          <w:w w:val="100"/>
          <w:position w:val="0"/>
          <w:lang w:val="zh-TW" w:eastAsia="zh-TW" w:bidi="zh-TW"/>
        </w:rPr>
        <w:t xml:space="preserve">- </w:t>
      </w:r>
      <w:r>
        <w:rPr>
          <w:rFonts w:ascii="Times New Roman" w:hAnsi="Times New Roman" w:eastAsia="Times New Roman" w:cs="Times New Roman"/>
          <w:i/>
          <w:iCs/>
          <w:color w:val="000000"/>
          <w:spacing w:val="0"/>
          <w:w w:val="100"/>
          <w:position w:val="0"/>
          <w:lang w:val="en-US" w:eastAsia="en-US" w:bidi="en-US"/>
        </w:rPr>
        <w:t>U</w:t>
      </w:r>
      <w:r>
        <w:rPr>
          <w:rFonts w:ascii="Times New Roman" w:hAnsi="Times New Roman" w:eastAsia="Times New Roman" w:cs="Times New Roman"/>
          <w:i/>
          <w:iCs/>
          <w:color w:val="000000"/>
          <w:spacing w:val="0"/>
          <w:w w:val="100"/>
          <w:position w:val="0"/>
          <w:sz w:val="13"/>
          <w:szCs w:val="13"/>
          <w:lang w:val="en-US" w:eastAsia="en-US" w:bidi="en-US"/>
        </w:rPr>
        <w:t xml:space="preserve">j </w:t>
      </w:r>
      <w:r>
        <w:rPr>
          <w:rFonts w:ascii="Times New Roman" w:hAnsi="Times New Roman" w:eastAsia="Times New Roman" w:cs="Times New Roman"/>
          <w:i/>
          <w:iCs/>
          <w:color w:val="000000"/>
          <w:spacing w:val="0"/>
          <w:w w:val="100"/>
          <w:position w:val="0"/>
          <w:lang w:val="en-US" w:eastAsia="en-US" w:bidi="en-US"/>
        </w:rPr>
        <w:t xml:space="preserve">&lt; i &lt; i </w:t>
      </w:r>
      <w:r>
        <w:rPr>
          <w:rFonts w:ascii="Times New Roman" w:hAnsi="Times New Roman" w:eastAsia="Times New Roman" w:cs="Times New Roman"/>
          <w:i/>
          <w:iCs/>
          <w:color w:val="000000"/>
          <w:spacing w:val="0"/>
          <w:w w:val="100"/>
          <w:position w:val="0"/>
          <w:lang w:val="zh-TW" w:eastAsia="zh-TW" w:bidi="zh-TW"/>
        </w:rPr>
        <w:t xml:space="preserve">- </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color w:val="000000"/>
          <w:spacing w:val="0"/>
          <w:w w:val="100"/>
          <w:position w:val="0"/>
          <w:lang w:val="en-US" w:eastAsia="en-US" w:bidi="en-US"/>
        </w:rPr>
        <w:t>. According to Lemma1(1), items in 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are monotonically decreasing from the left to the right while their positions in </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are monotonically increasing. Thus, for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we can find a leftmost item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l</w:t>
      </w:r>
      <w:r>
        <w:rPr>
          <w:rFonts w:ascii="Times New Roman" w:hAnsi="Times New Roman" w:eastAsia="Times New Roman" w:cs="Times New Roman"/>
          <w:color w:val="000000"/>
          <w:spacing w:val="0"/>
          <w:w w:val="100"/>
          <w:position w:val="0"/>
          <w:lang w:val="en-US" w:eastAsia="en-US" w:bidi="en-US"/>
        </w:rPr>
        <w:t xml:space="preserve"> in L</w:t>
      </w:r>
      <w:r>
        <w:rPr>
          <w:rFonts w:ascii="Times New Roman" w:hAnsi="Times New Roman" w:eastAsia="Times New Roman" w:cs="Times New Roman"/>
          <w:i/>
          <w:iCs/>
          <w:color w:val="000000"/>
          <w:spacing w:val="0"/>
          <w:w w:val="100"/>
          <w:position w:val="0"/>
          <w:vertAlign w:val="superscript"/>
          <w:lang w:val="en-US" w:eastAsia="en-US" w:bidi="en-US"/>
        </w:rPr>
        <w:t>t</w:t>
      </w:r>
      <w:r>
        <w:rPr>
          <w:rFonts w:ascii="宋体" w:hAnsi="宋体" w:eastAsia="宋体" w:cs="宋体"/>
          <w:color w:val="000000"/>
          <w:spacing w:val="0"/>
          <w:w w:val="100"/>
          <w:position w:val="0"/>
          <w:vertAlign w:val="subscript"/>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such that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宋体" w:hAnsi="宋体" w:eastAsia="宋体" w:cs="宋体"/>
          <w:i/>
          <w:iCs/>
          <w:color w:val="000000"/>
          <w:spacing w:val="0"/>
          <w:w w:val="100"/>
          <w:position w:val="0"/>
          <w:sz w:val="28"/>
          <w:szCs w:val="28"/>
          <w:lang w:val="en-US" w:eastAsia="en-US" w:bidi="en-US"/>
        </w:rPr>
        <w:t xml:space="preserve">&lt;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i/>
          <w:iCs/>
          <w:color w:val="000000"/>
          <w:spacing w:val="0"/>
          <w:w w:val="100"/>
          <w:position w:val="0"/>
          <w:sz w:val="28"/>
          <w:szCs w:val="28"/>
          <w:lang w:val="en-US" w:eastAsia="en-US" w:bidi="en-US"/>
        </w:rPr>
        <w:t>「</w:t>
      </w:r>
      <w:r>
        <w:rPr>
          <w:rFonts w:ascii="Times New Roman" w:hAnsi="Times New Roman" w:eastAsia="Times New Roman" w:cs="Times New Roman"/>
          <w:i/>
          <w:iCs/>
          <w:smallCaps/>
          <w:color w:val="000000"/>
          <w:spacing w:val="0"/>
          <w:w w:val="100"/>
          <w:position w:val="0"/>
          <w:sz w:val="20"/>
          <w:szCs w:val="20"/>
          <w:lang w:val="en-US" w:eastAsia="en-US" w:bidi="en-US"/>
        </w:rPr>
        <w:t>L</w:t>
      </w:r>
      <w:r>
        <w:rPr>
          <w:rFonts w:ascii="Times New Roman" w:hAnsi="Times New Roman" w:eastAsia="Times New Roman" w:cs="Times New Roman"/>
          <w:i/>
          <w:iCs/>
          <w:smallCaps/>
          <w:color w:val="000000"/>
          <w:spacing w:val="0"/>
          <w:w w:val="100"/>
          <w:position w:val="0"/>
          <w:lang w:val="en-US" w:eastAsia="en-US" w:bidi="en-US"/>
        </w:rPr>
        <w:t>v</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i/>
          <w:iCs/>
          <w:color w:val="000000"/>
          <w:spacing w:val="0"/>
          <w:w w:val="100"/>
          <w:position w:val="0"/>
          <w:lang w:val="en-US" w:eastAsia="en-US" w:bidi="en-US"/>
        </w:rPr>
        <w:t xml:space="preserve">i </w:t>
      </w:r>
      <w:r>
        <w:rPr>
          <w:rFonts w:ascii="宋体" w:hAnsi="宋体" w:eastAsia="宋体" w:cs="宋体"/>
          <w:i/>
          <w:iCs/>
          <w:color w:val="000000"/>
          <w:spacing w:val="0"/>
          <w:w w:val="100"/>
          <w:position w:val="0"/>
          <w:sz w:val="28"/>
          <w:szCs w:val="28"/>
          <w:lang w:val="zh-TW" w:eastAsia="zh-TW" w:bidi="zh-TW"/>
        </w:rPr>
        <w:t xml:space="preserve">- </w:t>
      </w:r>
      <w:r>
        <w:rPr>
          <w:rFonts w:ascii="Times New Roman" w:hAnsi="Times New Roman" w:eastAsia="Times New Roman" w:cs="Times New Roman"/>
          <w:i/>
          <w:iCs/>
          <w:color w:val="000000"/>
          <w:spacing w:val="0"/>
          <w:w w:val="100"/>
          <w:position w:val="0"/>
          <w:lang w:val="en-US" w:eastAsia="en-US" w:bidi="en-US"/>
        </w:rPr>
        <w:t>U</w:t>
      </w:r>
      <w:r>
        <w:rPr>
          <w:rFonts w:ascii="Times New Roman" w:hAnsi="Times New Roman" w:eastAsia="Times New Roman" w:cs="Times New Roman"/>
          <w:i/>
          <w:iCs/>
          <w:color w:val="000000"/>
          <w:spacing w:val="0"/>
          <w:w w:val="100"/>
          <w:position w:val="0"/>
          <w:sz w:val="13"/>
          <w:szCs w:val="13"/>
          <w:lang w:val="en-US" w:eastAsia="en-US" w:bidi="en-US"/>
        </w:rPr>
        <w:t xml:space="preserve">j </w:t>
      </w:r>
      <w:r>
        <w:rPr>
          <w:rFonts w:ascii="宋体" w:hAnsi="宋体" w:eastAsia="宋体" w:cs="宋体"/>
          <w:i/>
          <w:iCs/>
          <w:color w:val="000000"/>
          <w:spacing w:val="0"/>
          <w:w w:val="100"/>
          <w:position w:val="0"/>
          <w:sz w:val="28"/>
          <w:szCs w:val="28"/>
          <w:lang w:val="en-US" w:eastAsia="en-US" w:bidi="en-US"/>
        </w:rPr>
        <w:t xml:space="preserve">&lt; </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color w:val="000000"/>
          <w:spacing w:val="0"/>
          <w:w w:val="100"/>
          <w:position w:val="0"/>
          <w:lang w:val="en-US" w:eastAsia="en-US" w:bidi="en-US"/>
        </w:rPr>
        <w:t xml:space="preserve"> Obviously, for any item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at the right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&lt; a</w:t>
      </w:r>
      <w:r>
        <w:rPr>
          <w:rFonts w:ascii="Times New Roman" w:hAnsi="Times New Roman" w:eastAsia="Times New Roman" w:cs="Times New Roman"/>
          <w:i/>
          <w:iCs/>
          <w:color w:val="000000"/>
          <w:spacing w:val="0"/>
          <w:w w:val="100"/>
          <w:position w:val="0"/>
          <w:sz w:val="13"/>
          <w:szCs w:val="13"/>
          <w:lang w:val="en-US" w:eastAsia="en-US" w:bidi="en-US"/>
        </w:rPr>
        <w:t xml:space="preserve">^ </w:t>
      </w:r>
      <w:r>
        <w:rPr>
          <w:rFonts w:ascii="Times New Roman" w:hAnsi="Times New Roman" w:eastAsia="Times New Roman" w:cs="Times New Roman"/>
          <w:i/>
          <w:iCs/>
          <w:color w:val="000000"/>
          <w:spacing w:val="0"/>
          <w:w w:val="100"/>
          <w:position w:val="0"/>
          <w:lang w:val="zh-TW" w:eastAsia="zh-TW" w:bidi="zh-TW"/>
        </w:rPr>
        <w:t xml:space="preserve">- </w:t>
      </w:r>
      <w:r>
        <w:rPr>
          <w:rFonts w:ascii="Times New Roman" w:hAnsi="Times New Roman" w:eastAsia="Times New Roman" w:cs="Times New Roman"/>
          <w:i/>
          <w:iCs/>
          <w:smallCaps/>
          <w:color w:val="000000"/>
          <w:spacing w:val="0"/>
          <w:w w:val="100"/>
          <w:position w:val="0"/>
          <w:sz w:val="20"/>
          <w:szCs w:val="20"/>
          <w:lang w:val="en-US" w:eastAsia="en-US" w:bidi="en-US"/>
        </w:rPr>
        <w:t>L</w:t>
      </w:r>
      <w:r>
        <w:rPr>
          <w:rFonts w:ascii="Times New Roman" w:hAnsi="Times New Roman" w:eastAsia="Times New Roman" w:cs="Times New Roman"/>
          <w:i/>
          <w:iCs/>
          <w:smallCaps/>
          <w:color w:val="000000"/>
          <w:spacing w:val="0"/>
          <w:w w:val="100"/>
          <w:position w:val="0"/>
          <w:lang w:val="en-US" w:eastAsia="en-US" w:bidi="en-US"/>
        </w:rPr>
        <w:t>v</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i/>
          <w:iCs/>
          <w:color w:val="000000"/>
          <w:spacing w:val="0"/>
          <w:w w:val="100"/>
          <w:position w:val="0"/>
          <w:lang w:val="en-US" w:eastAsia="en-US" w:bidi="en-US"/>
        </w:rPr>
        <w:t>i - U</w:t>
      </w:r>
      <w:r>
        <w:rPr>
          <w:rFonts w:ascii="Times New Roman" w:hAnsi="Times New Roman" w:eastAsia="Times New Roman" w:cs="Times New Roman"/>
          <w:i/>
          <w:iCs/>
          <w:color w:val="000000"/>
          <w:spacing w:val="0"/>
          <w:w w:val="100"/>
          <w:position w:val="0"/>
          <w:sz w:val="13"/>
          <w:szCs w:val="13"/>
          <w:lang w:val="en-US" w:eastAsia="en-US" w:bidi="en-US"/>
        </w:rPr>
        <w:t xml:space="preserve">j </w:t>
      </w:r>
      <w:r>
        <w:rPr>
          <w:rFonts w:ascii="Times New Roman" w:hAnsi="Times New Roman" w:eastAsia="Times New Roman" w:cs="Times New Roman"/>
          <w:i/>
          <w:iCs/>
          <w:color w:val="000000"/>
          <w:spacing w:val="0"/>
          <w:w w:val="100"/>
          <w:position w:val="0"/>
          <w:lang w:val="en-US" w:eastAsia="en-US" w:bidi="en-US"/>
        </w:rPr>
        <w:t>&lt; l.</w:t>
      </w:r>
      <w:r>
        <w:rPr>
          <w:rFonts w:ascii="Times New Roman" w:hAnsi="Times New Roman" w:eastAsia="Times New Roman" w:cs="Times New Roman"/>
          <w:color w:val="000000"/>
          <w:spacing w:val="0"/>
          <w:w w:val="100"/>
          <w:position w:val="0"/>
          <w:lang w:val="en-US" w:eastAsia="en-US" w:bidi="en-US"/>
        </w:rPr>
        <w:t xml:space="preserve"> Similarly, we use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to denote the rightmost item such that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zh-TW" w:eastAsia="zh-TW" w:bidi="zh-TW"/>
        </w:rPr>
        <w:t xml:space="preserve">- </w:t>
      </w:r>
      <w:r>
        <w:rPr>
          <w:rFonts w:ascii="Times New Roman" w:hAnsi="Times New Roman" w:eastAsia="Times New Roman" w:cs="Times New Roman"/>
          <w:i/>
          <w:iCs/>
          <w:smallCaps/>
          <w:color w:val="000000"/>
          <w:spacing w:val="0"/>
          <w:w w:val="100"/>
          <w:position w:val="0"/>
          <w:sz w:val="20"/>
          <w:szCs w:val="20"/>
          <w:lang w:val="en-US" w:eastAsia="en-US" w:bidi="en-US"/>
        </w:rPr>
        <w:t>U</w:t>
      </w:r>
      <w:r>
        <w:rPr>
          <w:rFonts w:ascii="Times New Roman" w:hAnsi="Times New Roman" w:eastAsia="Times New Roman" w:cs="Times New Roman"/>
          <w:i/>
          <w:iCs/>
          <w:smallCaps/>
          <w:color w:val="000000"/>
          <w:spacing w:val="0"/>
          <w:w w:val="100"/>
          <w:position w:val="0"/>
          <w:sz w:val="20"/>
          <w:szCs w:val="20"/>
          <w:vertAlign w:val="subscript"/>
          <w:lang w:val="en-US" w:eastAsia="en-US" w:bidi="en-US"/>
        </w:rPr>
        <w:t>v</w:t>
      </w:r>
      <w:r>
        <w:rPr>
          <w:rFonts w:ascii="Times New Roman" w:hAnsi="Times New Roman" w:eastAsia="Times New Roman" w:cs="Times New Roman"/>
          <w:i/>
          <w:iCs/>
          <w:color w:val="000000"/>
          <w:spacing w:val="0"/>
          <w:w w:val="100"/>
          <w:position w:val="0"/>
          <w:lang w:val="en-US" w:eastAsia="en-US" w:bidi="en-US"/>
        </w:rPr>
        <w:t xml:space="preserve"> &lt; a</w:t>
      </w:r>
      <w:r>
        <w:rPr>
          <w:rFonts w:ascii="Times New Roman" w:hAnsi="Times New Roman" w:eastAsia="Times New Roman" w:cs="Times New Roman"/>
          <w:i/>
          <w:iCs/>
          <w:color w:val="000000"/>
          <w:spacing w:val="0"/>
          <w:w w:val="100"/>
          <w:position w:val="0"/>
          <w:sz w:val="13"/>
          <w:szCs w:val="13"/>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i/>
          <w:iCs/>
          <w:color w:val="000000"/>
          <w:spacing w:val="0"/>
          <w:w w:val="100"/>
          <w:position w:val="0"/>
          <w:lang w:val="en-US" w:eastAsia="en-US" w:bidi="en-US"/>
        </w:rPr>
        <w:t xml:space="preserve">r &lt; i </w:t>
      </w:r>
      <w:r>
        <w:rPr>
          <w:rFonts w:ascii="Times New Roman" w:hAnsi="Times New Roman" w:eastAsia="Times New Roman" w:cs="Times New Roman"/>
          <w:i/>
          <w:iCs/>
          <w:color w:val="000000"/>
          <w:spacing w:val="0"/>
          <w:w w:val="100"/>
          <w:position w:val="0"/>
          <w:lang w:val="zh-TW" w:eastAsia="zh-TW" w:bidi="zh-TW"/>
        </w:rPr>
        <w:t xml:space="preserve">- </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Apparently, items from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to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i/>
          <w:iCs/>
          <w:color w:val="000000"/>
          <w:spacing w:val="0"/>
          <w:w w:val="100"/>
          <w:position w:val="0"/>
          <w:sz w:val="28"/>
          <w:szCs w:val="28"/>
          <w:lang w:val="en-US" w:eastAsia="en-US" w:bidi="en-US"/>
        </w:rPr>
        <w:t>『</w:t>
      </w:r>
      <w:r>
        <w:rPr>
          <w:rFonts w:ascii="Times New Roman" w:hAnsi="Times New Roman" w:eastAsia="Times New Roman" w:cs="Times New Roman"/>
          <w:color w:val="000000"/>
          <w:spacing w:val="0"/>
          <w:w w:val="100"/>
          <w:position w:val="0"/>
          <w:lang w:val="en-US" w:eastAsia="en-US" w:bidi="en-US"/>
        </w:rPr>
        <w:t>in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3"/>
          <w:szCs w:val="13"/>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form a consecutive block which contains exactly all range-proper predecessors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(see Figure 23 in Appendix D). If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is at the left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l</w:t>
      </w:r>
      <w:r>
        <w:rPr>
          <w:rFonts w:ascii="Times New Roman" w:hAnsi="Times New Roman" w:eastAsia="Times New Roman" w:cs="Times New Roman"/>
          <w:color w:val="000000"/>
          <w:spacing w:val="0"/>
          <w:w w:val="100"/>
          <w:position w:val="0"/>
          <w:lang w:val="en-US" w:eastAsia="en-US" w:bidi="en-US"/>
        </w:rPr>
        <w:t xml:space="preserve">, then there is no range-proper predecessor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otherwise,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l</w:t>
      </w:r>
      <w:r>
        <w:rPr>
          <w:rFonts w:ascii="Times New Roman" w:hAnsi="Times New Roman" w:eastAsia="Times New Roman" w:cs="Times New Roman"/>
          <w:color w:val="000000"/>
          <w:spacing w:val="0"/>
          <w:w w:val="100"/>
          <w:position w:val="0"/>
          <w:lang w:val="en-US" w:eastAsia="en-US" w:bidi="en-US"/>
        </w:rPr>
        <w:t xml:space="preserve"> is the leftmost range-proper predecessor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vertAlign w:val="subscript"/>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while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is the rightmost. However,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vertAlign w:val="subscript"/>
          <w:lang w:val="en-US" w:eastAsia="en-US" w:bidi="en-US"/>
        </w:rPr>
        <w:t>l</w:t>
      </w:r>
      <w:r>
        <w:rPr>
          <w:rFonts w:ascii="Times New Roman" w:hAnsi="Times New Roman" w:eastAsia="Times New Roman" w:cs="Times New Roman"/>
          <w:color w:val="000000"/>
          <w:spacing w:val="0"/>
          <w:w w:val="100"/>
          <w:position w:val="0"/>
          <w:lang w:val="en-US" w:eastAsia="en-US" w:bidi="en-US"/>
        </w:rPr>
        <w:t xml:space="preserve"> could be black item, which is useless to RLIS computation. Therefore, we focus on the leftmost white range-proper predecessor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b/>
          <w:bCs/>
          <w:color w:val="000000"/>
          <w:spacing w:val="0"/>
          <w:w w:val="100"/>
          <w:position w:val="0"/>
          <w:lang w:val="en-US" w:eastAsia="en-US" w:bidi="en-US"/>
        </w:rPr>
        <w:t xml:space="preserve">Theorem 7. </w:t>
      </w:r>
      <w:r>
        <w:rPr>
          <w:rFonts w:ascii="Times New Roman" w:hAnsi="Times New Roman" w:eastAsia="Times New Roman" w:cs="Times New Roman"/>
          <w:i/>
          <w:iCs/>
          <w:color w:val="000000"/>
          <w:spacing w:val="0"/>
          <w:w w:val="100"/>
          <w:position w:val="0"/>
          <w:lang w:val="en-US" w:eastAsia="en-US" w:bidi="en-US"/>
        </w:rPr>
        <w:t xml:space="preserve">Given a sequence </w:t>
      </w:r>
      <w:r>
        <w:rPr>
          <w:rFonts w:ascii="宋体" w:hAnsi="宋体" w:eastAsia="宋体" w:cs="宋体"/>
          <w:i/>
          <w:iCs/>
          <w:color w:val="000000"/>
          <w:spacing w:val="0"/>
          <w:w w:val="100"/>
          <w:position w:val="0"/>
          <w:sz w:val="20"/>
          <w:szCs w:val="20"/>
          <w:lang w:val="en-US" w:eastAsia="en-US" w:bidi="en-US"/>
        </w:rPr>
        <w:t>；</w:t>
      </w:r>
      <w:r>
        <w:rPr>
          <w:rFonts w:ascii="Times New Roman" w:hAnsi="Times New Roman" w:eastAsia="Times New Roman" w:cs="Times New Roman"/>
          <w:i/>
          <w:iCs/>
          <w:color w:val="000000"/>
          <w:spacing w:val="0"/>
          <w:w w:val="100"/>
          <w:position w:val="0"/>
          <w:lang w:val="en-US" w:eastAsia="en-US" w:bidi="en-US"/>
        </w:rPr>
        <w:t xml:space="preserve"> and 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i/>
          <w:iCs/>
          <w:color w:val="000000"/>
          <w:spacing w:val="0"/>
          <w:w w:val="100"/>
          <w:position w:val="0"/>
          <w:lang w:val="en-US" w:eastAsia="en-US" w:bidi="en-US"/>
        </w:rPr>
        <w:t>, assume that a</w:t>
      </w:r>
      <w:r>
        <w:rPr>
          <w:rFonts w:ascii="Times New Roman" w:hAnsi="Times New Roman" w:eastAsia="Times New Roman" w:cs="Times New Roman"/>
          <w:i/>
          <w:iCs/>
          <w:color w:val="000000"/>
          <w:spacing w:val="0"/>
          <w:w w:val="100"/>
          <w:position w:val="0"/>
          <w:sz w:val="13"/>
          <w:szCs w:val="13"/>
          <w:lang w:val="en-US" w:eastAsia="en-US" w:bidi="en-US"/>
        </w:rPr>
        <w:t xml:space="preserve">y </w:t>
      </w:r>
      <w:r>
        <w:rPr>
          <w:rFonts w:ascii="Times New Roman" w:hAnsi="Times New Roman" w:eastAsia="Times New Roman" w:cs="Times New Roman"/>
          <w:i/>
          <w:iCs/>
          <w:color w:val="000000"/>
          <w:spacing w:val="0"/>
          <w:w w:val="100"/>
          <w:position w:val="0"/>
          <w:lang w:val="en-US" w:eastAsia="en-US" w:bidi="en-US"/>
        </w:rPr>
        <w:t>is the leftmost white item in</w:t>
      </w:r>
      <w:r>
        <w:rPr>
          <w:rFonts w:ascii="Times New Roman" w:hAnsi="Times New Roman" w:eastAsia="Times New Roman" w:cs="Times New Roman"/>
          <w:color w:val="000000"/>
          <w:spacing w:val="0"/>
          <w:w w:val="100"/>
          <w:position w:val="0"/>
          <w:lang w:val="en-US" w:eastAsia="en-US" w:bidi="en-US"/>
        </w:rPr>
        <w:t xml:space="preserve">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3"/>
          <w:szCs w:val="13"/>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such that a</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&lt;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zh-TW" w:eastAsia="zh-TW" w:bidi="zh-TW"/>
        </w:rPr>
        <w:t xml:space="preserve">- </w:t>
      </w:r>
      <w:r>
        <w:rPr>
          <w:rFonts w:ascii="Times New Roman" w:hAnsi="Times New Roman" w:eastAsia="Times New Roman" w:cs="Times New Roman"/>
          <w:i/>
          <w:iCs/>
          <w:smallCaps/>
          <w:color w:val="000000"/>
          <w:spacing w:val="0"/>
          <w:w w:val="100"/>
          <w:position w:val="0"/>
          <w:sz w:val="20"/>
          <w:szCs w:val="20"/>
          <w:lang w:val="en-US" w:eastAsia="en-US" w:bidi="en-US"/>
        </w:rPr>
        <w:t>L</w:t>
      </w:r>
      <w:r>
        <w:rPr>
          <w:rFonts w:ascii="Times New Roman" w:hAnsi="Times New Roman" w:eastAsia="Times New Roman" w:cs="Times New Roman"/>
          <w:i/>
          <w:iCs/>
          <w:smallCaps/>
          <w:color w:val="000000"/>
          <w:spacing w:val="0"/>
          <w:w w:val="100"/>
          <w:position w:val="0"/>
          <w:lang w:val="en-US" w:eastAsia="en-US" w:bidi="en-US"/>
        </w:rPr>
        <w:t xml:space="preserve">v </w:t>
      </w:r>
      <w:r>
        <w:rPr>
          <w:rFonts w:ascii="Times New Roman" w:hAnsi="Times New Roman" w:eastAsia="Times New Roman" w:cs="Times New Roman"/>
          <w:i/>
          <w:iCs/>
          <w:color w:val="000000"/>
          <w:spacing w:val="0"/>
          <w:w w:val="100"/>
          <w:position w:val="0"/>
          <w:lang w:val="en-US" w:eastAsia="en-US" w:bidi="en-US"/>
        </w:rPr>
        <w:t xml:space="preserve">and i </w:t>
      </w:r>
      <w:r>
        <w:rPr>
          <w:rFonts w:ascii="Times New Roman" w:hAnsi="Times New Roman" w:eastAsia="Times New Roman" w:cs="Times New Roman"/>
          <w:i/>
          <w:iCs/>
          <w:color w:val="000000"/>
          <w:spacing w:val="0"/>
          <w:w w:val="100"/>
          <w:position w:val="0"/>
          <w:lang w:val="zh-TW" w:eastAsia="zh-TW" w:bidi="zh-TW"/>
        </w:rPr>
        <w:t xml:space="preserve">- </w:t>
      </w:r>
      <w:r>
        <w:rPr>
          <w:rFonts w:ascii="Times New Roman" w:hAnsi="Times New Roman" w:eastAsia="Times New Roman" w:cs="Times New Roman"/>
          <w:i/>
          <w:iCs/>
          <w:color w:val="000000"/>
          <w:spacing w:val="0"/>
          <w:w w:val="100"/>
          <w:position w:val="0"/>
          <w:lang w:val="en-US" w:eastAsia="en-US" w:bidi="en-US"/>
        </w:rPr>
        <w:t>U</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&lt; </w:t>
      </w:r>
      <w:r>
        <w:rPr>
          <w:rFonts w:ascii="Times New Roman" w:hAnsi="Times New Roman" w:eastAsia="Times New Roman" w:cs="Times New Roman"/>
          <w:i/>
          <w:iCs/>
          <w:color w:val="000000"/>
          <w:spacing w:val="0"/>
          <w:w w:val="100"/>
          <w:position w:val="0"/>
          <w:lang w:val="en-US" w:eastAsia="en-US" w:bidi="en-US"/>
        </w:rPr>
        <w:t>i. Then, we can conclude that either a</w:t>
      </w:r>
      <w:r>
        <w:rPr>
          <w:rFonts w:ascii="Times New Roman" w:hAnsi="Times New Roman" w:eastAsia="Times New Roman" w:cs="Times New Roman"/>
          <w:i/>
          <w:iCs/>
          <w:color w:val="000000"/>
          <w:spacing w:val="0"/>
          <w:w w:val="100"/>
          <w:position w:val="0"/>
          <w:sz w:val="13"/>
          <w:szCs w:val="13"/>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is the leftmost white range-proper predecessor of 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or 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has no white range-proper predecessors (i.e.,a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 xml:space="preserve">should be black). </w:t>
      </w:r>
      <w:r>
        <w:rPr>
          <w:rFonts w:ascii="Times New Roman" w:hAnsi="Times New Roman" w:eastAsia="Times New Roman" w:cs="Times New Roman"/>
          <w:b/>
          <w:bCs/>
          <w:color w:val="000000"/>
          <w:spacing w:val="0"/>
          <w:w w:val="100"/>
          <w:position w:val="0"/>
          <w:lang w:val="en-US" w:eastAsia="en-US" w:bidi="en-US"/>
        </w:rPr>
        <w:t xml:space="preserve">Theorem 8. </w:t>
      </w:r>
      <w:r>
        <w:rPr>
          <w:rFonts w:ascii="Times New Roman" w:hAnsi="Times New Roman" w:eastAsia="Times New Roman" w:cs="Times New Roman"/>
          <w:i/>
          <w:iCs/>
          <w:color w:val="000000"/>
          <w:spacing w:val="0"/>
          <w:w w:val="100"/>
          <w:position w:val="0"/>
          <w:lang w:val="en-US" w:eastAsia="en-US" w:bidi="en-US"/>
        </w:rPr>
        <w:t>Given a sequence</w:t>
      </w:r>
      <w:r>
        <w:rPr>
          <w:rFonts w:ascii="宋体" w:hAnsi="宋体" w:eastAsia="宋体" w:cs="宋体"/>
          <w:color w:val="000000"/>
          <w:spacing w:val="0"/>
          <w:w w:val="100"/>
          <w:position w:val="0"/>
          <w:lang w:val="en-US" w:eastAsia="en-US" w:bidi="en-US"/>
        </w:rPr>
        <w:t xml:space="preserve"> ； </w:t>
      </w:r>
      <w:r>
        <w:rPr>
          <w:rFonts w:ascii="Times New Roman" w:hAnsi="Times New Roman" w:eastAsia="Times New Roman" w:cs="Times New Roman"/>
          <w:i/>
          <w:iCs/>
          <w:color w:val="000000"/>
          <w:spacing w:val="0"/>
          <w:w w:val="100"/>
          <w:position w:val="0"/>
          <w:lang w:val="en-US" w:eastAsia="en-US" w:bidi="en-US"/>
        </w:rPr>
        <w:t>and</w:t>
      </w:r>
      <w:r>
        <w:rPr>
          <w:rFonts w:ascii="Times New Roman" w:hAnsi="Times New Roman" w:eastAsia="Times New Roman" w:cs="Times New Roman"/>
          <w:color w:val="000000"/>
          <w:spacing w:val="0"/>
          <w:w w:val="100"/>
          <w:position w:val="0"/>
          <w:lang w:val="en-US" w:eastAsia="en-US" w:bidi="en-US"/>
        </w:rPr>
        <w:t xml:space="preserve">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i/>
          <w:iCs/>
          <w:color w:val="000000"/>
          <w:spacing w:val="0"/>
          <w:w w:val="100"/>
          <w:position w:val="0"/>
          <w:lang w:val="en-US" w:eastAsia="en-US" w:bidi="en-US"/>
        </w:rPr>
        <w:t>. Consider 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j </w:t>
      </w:r>
      <w:r>
        <w:rPr>
          <w:rFonts w:ascii="Times New Roman" w:hAnsi="Times New Roman" w:eastAsia="Times New Roman" w:cs="Times New Roman"/>
          <w:i/>
          <w:iCs/>
          <w:color w:val="000000"/>
          <w:spacing w:val="0"/>
          <w:w w:val="100"/>
          <w:position w:val="0"/>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i/>
          <w:iCs/>
          <w:color w:val="000000"/>
          <w:spacing w:val="0"/>
          <w:w w:val="100"/>
          <w:position w:val="0"/>
          <w:lang w:val="en-US" w:eastAsia="en-US" w:bidi="en-US"/>
        </w:rPr>
        <w:t>. Assume that a</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i/>
          <w:iCs/>
          <w:color w:val="000000"/>
          <w:spacing w:val="0"/>
          <w:w w:val="100"/>
          <w:position w:val="0"/>
          <w:lang w:val="en-US" w:eastAsia="en-US" w:bidi="en-US"/>
        </w:rPr>
        <w:t>, aj* e</w:t>
      </w:r>
      <w:r>
        <w:rPr>
          <w:rFonts w:ascii="Times New Roman" w:hAnsi="Times New Roman" w:eastAsia="Times New Roman" w:cs="Times New Roman"/>
          <w:color w:val="000000"/>
          <w:spacing w:val="0"/>
          <w:w w:val="100"/>
          <w:position w:val="0"/>
          <w:lang w:val="en-US" w:eastAsia="en-US" w:bidi="en-US"/>
        </w:rPr>
        <w:t xml:space="preserve">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3"/>
          <w:szCs w:val="13"/>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are the leftmost white predecessors of 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en-US" w:eastAsia="en-US" w:bidi="en-US"/>
        </w:rPr>
        <w:t>and a</w:t>
      </w:r>
      <w:r>
        <w:rPr>
          <w:rFonts w:ascii="Times New Roman" w:hAnsi="Times New Roman" w:eastAsia="Times New Roman" w:cs="Times New Roman"/>
          <w:i/>
          <w:iCs/>
          <w:color w:val="000000"/>
          <w:spacing w:val="0"/>
          <w:w w:val="100"/>
          <w:position w:val="0"/>
          <w:sz w:val="13"/>
          <w:szCs w:val="13"/>
          <w:lang w:val="en-US" w:eastAsia="en-US" w:bidi="en-US"/>
        </w:rPr>
        <w:t xml:space="preserve">j </w:t>
      </w:r>
      <w:r>
        <w:rPr>
          <w:rFonts w:ascii="Times New Roman" w:hAnsi="Times New Roman" w:eastAsia="Times New Roman" w:cs="Times New Roman"/>
          <w:i/>
          <w:iCs/>
          <w:color w:val="000000"/>
          <w:spacing w:val="0"/>
          <w:w w:val="100"/>
          <w:position w:val="0"/>
          <w:lang w:val="en-US" w:eastAsia="en-US" w:bidi="en-US"/>
        </w:rPr>
        <w:t>such that a</w:t>
      </w:r>
      <w:r>
        <w:rPr>
          <w:rFonts w:ascii="Times New Roman" w:hAnsi="Times New Roman" w:eastAsia="Times New Roman" w:cs="Times New Roman"/>
          <w:i/>
          <w:iCs/>
          <w:color w:val="000000"/>
          <w:spacing w:val="0"/>
          <w:w w:val="100"/>
          <w:position w:val="0"/>
          <w:sz w:val="13"/>
          <w:szCs w:val="13"/>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&lt; 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zh-TW" w:eastAsia="zh-TW" w:bidi="zh-TW"/>
        </w:rPr>
        <w:t>-</w:t>
      </w:r>
      <w:r>
        <w:rPr>
          <w:rFonts w:ascii="Times New Roman" w:hAnsi="Times New Roman" w:eastAsia="Times New Roman" w:cs="Times New Roman"/>
          <w:i/>
          <w:iCs/>
          <w:smallCaps/>
          <w:color w:val="000000"/>
          <w:spacing w:val="0"/>
          <w:w w:val="100"/>
          <w:position w:val="0"/>
          <w:sz w:val="20"/>
          <w:szCs w:val="20"/>
          <w:lang w:val="en-US" w:eastAsia="en-US" w:bidi="en-US"/>
        </w:rPr>
        <w:t>L</w:t>
      </w:r>
      <w:r>
        <w:rPr>
          <w:rFonts w:ascii="Times New Roman" w:hAnsi="Times New Roman" w:eastAsia="Times New Roman" w:cs="Times New Roman"/>
          <w:i/>
          <w:iCs/>
          <w:smallCaps/>
          <w:color w:val="000000"/>
          <w:spacing w:val="0"/>
          <w:w w:val="100"/>
          <w:position w:val="0"/>
          <w:lang w:val="en-US" w:eastAsia="en-US" w:bidi="en-US"/>
        </w:rPr>
        <w:t>v</w:t>
      </w:r>
      <w:r>
        <w:rPr>
          <w:rFonts w:ascii="Times New Roman" w:hAnsi="Times New Roman" w:eastAsia="Times New Roman" w:cs="Times New Roman"/>
          <w:i/>
          <w:iCs/>
          <w:color w:val="000000"/>
          <w:spacing w:val="0"/>
          <w:w w:val="100"/>
          <w:position w:val="0"/>
          <w:lang w:val="en-US" w:eastAsia="en-US" w:bidi="en-US"/>
        </w:rPr>
        <w:t xml:space="preserve"> and i-U</w:t>
      </w:r>
      <w:r>
        <w:rPr>
          <w:rFonts w:ascii="Times New Roman" w:hAnsi="Times New Roman" w:eastAsia="Times New Roman" w:cs="Times New Roman"/>
          <w:i/>
          <w:iCs/>
          <w:color w:val="000000"/>
          <w:spacing w:val="0"/>
          <w:w w:val="100"/>
          <w:position w:val="0"/>
          <w:sz w:val="13"/>
          <w:szCs w:val="13"/>
          <w:lang w:val="en-US" w:eastAsia="en-US" w:bidi="en-US"/>
        </w:rPr>
        <w:t xml:space="preserve">j </w:t>
      </w:r>
      <w:r>
        <w:rPr>
          <w:rFonts w:ascii="Times New Roman" w:hAnsi="Times New Roman" w:eastAsia="Times New Roman" w:cs="Times New Roman"/>
          <w:i/>
          <w:iCs/>
          <w:color w:val="000000"/>
          <w:spacing w:val="0"/>
          <w:w w:val="100"/>
          <w:position w:val="0"/>
          <w:lang w:val="en-US" w:eastAsia="en-US" w:bidi="en-US"/>
        </w:rPr>
        <w:t>&lt; i</w:t>
      </w:r>
      <w:r>
        <w:rPr>
          <w:rFonts w:ascii="Times New Roman" w:hAnsi="Times New Roman" w:eastAsia="Times New Roman" w:cs="Times New Roman"/>
          <w:i/>
          <w:iCs/>
          <w:color w:val="000000"/>
          <w:spacing w:val="0"/>
          <w:w w:val="100"/>
          <w:position w:val="0"/>
          <w:vertAlign w:val="superscript"/>
          <w:lang w:val="en-US" w:eastAsia="en-US" w:bidi="en-US"/>
        </w:rPr>
        <w:t>f</w:t>
      </w:r>
      <w:r>
        <w:rPr>
          <w:rFonts w:ascii="Times New Roman" w:hAnsi="Times New Roman" w:eastAsia="Times New Roman" w:cs="Times New Roman"/>
          <w:i/>
          <w:iCs/>
          <w:color w:val="000000"/>
          <w:spacing w:val="0"/>
          <w:w w:val="100"/>
          <w:position w:val="0"/>
          <w:lang w:val="en-US" w:eastAsia="en-US" w:bidi="en-US"/>
        </w:rPr>
        <w:t xml:space="preserve"> and aj&gt; &lt; a</w:t>
      </w:r>
      <w:r>
        <w:rPr>
          <w:rFonts w:ascii="Times New Roman" w:hAnsi="Times New Roman" w:eastAsia="Times New Roman" w:cs="Times New Roman"/>
          <w:i/>
          <w:iCs/>
          <w:color w:val="000000"/>
          <w:spacing w:val="0"/>
          <w:w w:val="100"/>
          <w:position w:val="0"/>
          <w:sz w:val="13"/>
          <w:szCs w:val="13"/>
          <w:lang w:val="en-US" w:eastAsia="en-US" w:bidi="en-US"/>
        </w:rPr>
        <w:t xml:space="preserve">j </w:t>
      </w:r>
      <w:r>
        <w:rPr>
          <w:rFonts w:ascii="Times New Roman" w:hAnsi="Times New Roman" w:eastAsia="Times New Roman" w:cs="Times New Roman"/>
          <w:i/>
          <w:iCs/>
          <w:color w:val="000000"/>
          <w:spacing w:val="0"/>
          <w:w w:val="100"/>
          <w:position w:val="0"/>
          <w:lang w:val="zh-TW" w:eastAsia="zh-TW" w:bidi="zh-TW"/>
        </w:rPr>
        <w:t xml:space="preserve">- </w:t>
      </w:r>
      <w:r>
        <w:rPr>
          <w:rFonts w:ascii="Times New Roman" w:hAnsi="Times New Roman" w:eastAsia="Times New Roman" w:cs="Times New Roman"/>
          <w:i/>
          <w:iCs/>
          <w:smallCaps/>
          <w:color w:val="000000"/>
          <w:spacing w:val="0"/>
          <w:w w:val="100"/>
          <w:position w:val="0"/>
          <w:sz w:val="20"/>
          <w:szCs w:val="20"/>
          <w:lang w:val="en-US" w:eastAsia="en-US" w:bidi="en-US"/>
        </w:rPr>
        <w:t>L</w:t>
      </w:r>
      <w:r>
        <w:rPr>
          <w:rFonts w:ascii="Times New Roman" w:hAnsi="Times New Roman" w:eastAsia="Times New Roman" w:cs="Times New Roman"/>
          <w:i/>
          <w:iCs/>
          <w:smallCaps/>
          <w:color w:val="000000"/>
          <w:spacing w:val="0"/>
          <w:w w:val="100"/>
          <w:position w:val="0"/>
          <w:lang w:val="en-US" w:eastAsia="en-US" w:bidi="en-US"/>
        </w:rPr>
        <w:t>v</w:t>
      </w:r>
      <w:r>
        <w:rPr>
          <w:rFonts w:ascii="Times New Roman" w:hAnsi="Times New Roman" w:eastAsia="Times New Roman" w:cs="Times New Roman"/>
          <w:i/>
          <w:iCs/>
          <w:color w:val="000000"/>
          <w:spacing w:val="0"/>
          <w:w w:val="100"/>
          <w:position w:val="0"/>
          <w:lang w:val="en-US" w:eastAsia="en-US" w:bidi="en-US"/>
        </w:rPr>
        <w:t xml:space="preserve"> and j </w:t>
      </w:r>
      <w:r>
        <w:rPr>
          <w:rFonts w:ascii="Times New Roman" w:hAnsi="Times New Roman" w:eastAsia="Times New Roman" w:cs="Times New Roman"/>
          <w:i/>
          <w:iCs/>
          <w:color w:val="000000"/>
          <w:spacing w:val="0"/>
          <w:w w:val="100"/>
          <w:position w:val="0"/>
          <w:lang w:val="zh-TW" w:eastAsia="zh-TW" w:bidi="zh-TW"/>
        </w:rPr>
        <w:t xml:space="preserve">- </w:t>
      </w:r>
      <w:r>
        <w:rPr>
          <w:rFonts w:ascii="Times New Roman" w:hAnsi="Times New Roman" w:eastAsia="Times New Roman" w:cs="Times New Roman"/>
          <w:i/>
          <w:iCs/>
          <w:color w:val="000000"/>
          <w:spacing w:val="0"/>
          <w:w w:val="100"/>
          <w:position w:val="0"/>
          <w:lang w:val="en-US" w:eastAsia="en-US" w:bidi="en-US"/>
        </w:rPr>
        <w:t>U</w:t>
      </w:r>
      <w:r>
        <w:rPr>
          <w:rFonts w:ascii="Times New Roman" w:hAnsi="Times New Roman" w:eastAsia="Times New Roman" w:cs="Times New Roman"/>
          <w:i/>
          <w:iCs/>
          <w:color w:val="000000"/>
          <w:spacing w:val="0"/>
          <w:w w:val="100"/>
          <w:position w:val="0"/>
          <w:sz w:val="13"/>
          <w:szCs w:val="13"/>
          <w:lang w:val="en-US" w:eastAsia="en-US" w:bidi="en-US"/>
        </w:rPr>
        <w:t xml:space="preserve">j </w:t>
      </w:r>
      <w:r>
        <w:rPr>
          <w:rFonts w:ascii="Times New Roman" w:hAnsi="Times New Roman" w:eastAsia="Times New Roman" w:cs="Times New Roman"/>
          <w:i/>
          <w:iCs/>
          <w:color w:val="000000"/>
          <w:spacing w:val="0"/>
          <w:w w:val="100"/>
          <w:position w:val="0"/>
          <w:lang w:val="en-US" w:eastAsia="en-US" w:bidi="en-US"/>
        </w:rPr>
        <w:t>&lt; j. Then if a</w:t>
      </w:r>
      <w:r>
        <w:rPr>
          <w:rFonts w:ascii="Times New Roman" w:hAnsi="Times New Roman" w:eastAsia="Times New Roman" w:cs="Times New Roman"/>
          <w:i/>
          <w:iCs/>
          <w:color w:val="000000"/>
          <w:spacing w:val="0"/>
          <w:w w:val="100"/>
          <w:position w:val="0"/>
          <w:sz w:val="13"/>
          <w:szCs w:val="13"/>
          <w:lang w:val="en-US" w:eastAsia="en-US" w:bidi="en-US"/>
        </w:rPr>
        <w:t xml:space="preserve">j </w:t>
      </w:r>
      <w:r>
        <w:rPr>
          <w:rFonts w:ascii="Times New Roman" w:hAnsi="Times New Roman" w:eastAsia="Times New Roman" w:cs="Times New Roman"/>
          <w:i/>
          <w:iCs/>
          <w:color w:val="000000"/>
          <w:spacing w:val="0"/>
          <w:w w:val="100"/>
          <w:position w:val="0"/>
          <w:lang w:val="en-US" w:eastAsia="en-US" w:bidi="en-US"/>
        </w:rPr>
        <w:t>is at the right side of 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aj</w:t>
      </w:r>
      <w:r>
        <w:rPr>
          <w:rFonts w:ascii="宋体" w:hAnsi="宋体" w:eastAsia="宋体" w:cs="宋体"/>
          <w:i/>
          <w:iCs/>
          <w:color w:val="000000"/>
          <w:spacing w:val="0"/>
          <w:w w:val="100"/>
          <w:position w:val="0"/>
          <w:sz w:val="20"/>
          <w:szCs w:val="20"/>
          <w:lang w:val="en-US" w:eastAsia="en-US" w:bidi="en-US"/>
        </w:rPr>
        <w:t>，</w:t>
      </w:r>
      <w:r>
        <w:rPr>
          <w:rFonts w:ascii="Times New Roman" w:hAnsi="Times New Roman" w:eastAsia="Times New Roman" w:cs="Times New Roman"/>
          <w:i/>
          <w:iCs/>
          <w:color w:val="000000"/>
          <w:spacing w:val="0"/>
          <w:w w:val="100"/>
          <w:position w:val="0"/>
          <w:lang w:val="en-US" w:eastAsia="en-US" w:bidi="en-US"/>
        </w:rPr>
        <w:t>is either a</w:t>
      </w:r>
      <w:r>
        <w:rPr>
          <w:rFonts w:ascii="Times New Roman" w:hAnsi="Times New Roman" w:eastAsia="Times New Roman" w:cs="Times New Roman"/>
          <w:i/>
          <w:iCs/>
          <w:color w:val="000000"/>
          <w:spacing w:val="0"/>
          <w:w w:val="100"/>
          <w:position w:val="0"/>
          <w:sz w:val="13"/>
          <w:szCs w:val="13"/>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or at the right of a</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i/>
          <w:iCs/>
          <w:color w:val="000000"/>
          <w:spacing w:val="0"/>
          <w:w w:val="100"/>
          <w:position w:val="0"/>
          <w:lang w:val="en-US" w:eastAsia="en-US" w:bidi="en-US"/>
        </w:rPr>
        <w:t>.</w:t>
      </w:r>
    </w:p>
    <w:p>
      <w:pPr>
        <w:pStyle w:val="15"/>
        <w:keepNext w:val="0"/>
        <w:keepLines w:val="0"/>
        <w:widowControl w:val="0"/>
        <w:shd w:val="clear" w:color="auto" w:fill="auto"/>
        <w:bidi w:val="0"/>
        <w:spacing w:before="0" w:after="40" w:line="264" w:lineRule="auto"/>
        <w:ind w:left="0" w:right="0" w:firstLine="260"/>
        <w:jc w:val="both"/>
        <w:sectPr>
          <w:footnotePr>
            <w:numFmt w:val="upperRoman"/>
          </w:footnotePr>
          <w:type w:val="continuous"/>
          <w:pgSz w:w="11342" w:h="15665"/>
          <w:pgMar w:top="659" w:right="778" w:bottom="553" w:left="677" w:header="0" w:footer="3" w:gutter="0"/>
          <w:cols w:space="154" w:num="2"/>
          <w:rtlGutter w:val="0"/>
          <w:docGrid w:linePitch="360" w:charSpace="0"/>
        </w:sectPr>
      </w:pPr>
      <w:r>
        <w:rPr>
          <w:rFonts w:ascii="Times New Roman" w:hAnsi="Times New Roman" w:eastAsia="Times New Roman" w:cs="Times New Roman"/>
          <w:color w:val="000000"/>
          <w:spacing w:val="0"/>
          <w:w w:val="100"/>
          <w:position w:val="0"/>
          <w:lang w:val="en-US" w:eastAsia="en-US" w:bidi="en-US"/>
        </w:rPr>
        <w:t xml:space="preserve">With Theorem 8 and Theorem 7, after determining the leftmost white item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in L</w:t>
      </w:r>
      <w:r>
        <w:rPr>
          <w:rFonts w:ascii="宋体" w:hAnsi="宋体" w:eastAsia="宋体" w:cs="宋体"/>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3"/>
          <w:szCs w:val="13"/>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such that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&lt; a</w:t>
      </w:r>
      <w:r>
        <w:rPr>
          <w:rFonts w:ascii="Times New Roman" w:hAnsi="Times New Roman" w:eastAsia="Times New Roman" w:cs="Times New Roman"/>
          <w:i/>
          <w:iCs/>
          <w:color w:val="000000"/>
          <w:spacing w:val="0"/>
          <w:w w:val="100"/>
          <w:position w:val="0"/>
          <w:sz w:val="13"/>
          <w:szCs w:val="13"/>
          <w:lang w:val="en-US" w:eastAsia="en-US" w:bidi="en-US"/>
        </w:rPr>
        <w:t xml:space="preserve">i </w:t>
      </w:r>
      <w:r>
        <w:rPr>
          <w:rFonts w:ascii="Times New Roman" w:hAnsi="Times New Roman" w:eastAsia="Times New Roman" w:cs="Times New Roman"/>
          <w:i/>
          <w:iCs/>
          <w:color w:val="000000"/>
          <w:spacing w:val="0"/>
          <w:w w:val="100"/>
          <w:position w:val="0"/>
          <w:lang w:val="zh-TW" w:eastAsia="zh-TW" w:bidi="zh-TW"/>
        </w:rPr>
        <w:t xml:space="preserve">- </w:t>
      </w:r>
      <w:r>
        <w:rPr>
          <w:rFonts w:ascii="Times New Roman" w:hAnsi="Times New Roman" w:eastAsia="Times New Roman" w:cs="Times New Roman"/>
          <w:i/>
          <w:iCs/>
          <w:smallCaps/>
          <w:color w:val="000000"/>
          <w:spacing w:val="0"/>
          <w:w w:val="100"/>
          <w:position w:val="0"/>
          <w:sz w:val="20"/>
          <w:szCs w:val="20"/>
          <w:lang w:val="en-US" w:eastAsia="en-US" w:bidi="en-US"/>
        </w:rPr>
        <w:t>L</w:t>
      </w:r>
      <w:r>
        <w:rPr>
          <w:rFonts w:ascii="Times New Roman" w:hAnsi="Times New Roman" w:eastAsia="Times New Roman" w:cs="Times New Roman"/>
          <w:i/>
          <w:iCs/>
          <w:smallCaps/>
          <w:color w:val="000000"/>
          <w:spacing w:val="0"/>
          <w:w w:val="100"/>
          <w:position w:val="0"/>
          <w:lang w:val="en-US" w:eastAsia="en-US" w:bidi="en-US"/>
        </w:rPr>
        <w:t>v</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i/>
          <w:iCs/>
          <w:color w:val="000000"/>
          <w:spacing w:val="0"/>
          <w:w w:val="100"/>
          <w:position w:val="0"/>
          <w:lang w:val="en-US" w:eastAsia="en-US" w:bidi="en-US"/>
        </w:rPr>
        <w:t xml:space="preserve">i </w:t>
      </w:r>
      <w:r>
        <w:rPr>
          <w:rFonts w:ascii="Times New Roman" w:hAnsi="Times New Roman" w:eastAsia="Times New Roman" w:cs="Times New Roman"/>
          <w:i/>
          <w:iCs/>
          <w:color w:val="000000"/>
          <w:spacing w:val="0"/>
          <w:w w:val="100"/>
          <w:position w:val="0"/>
          <w:lang w:val="zh-TW" w:eastAsia="zh-TW" w:bidi="zh-TW"/>
        </w:rPr>
        <w:t xml:space="preserve">- </w:t>
      </w:r>
      <w:r>
        <w:rPr>
          <w:rFonts w:ascii="Times New Roman" w:hAnsi="Times New Roman" w:eastAsia="Times New Roman" w:cs="Times New Roman"/>
          <w:i/>
          <w:iCs/>
          <w:color w:val="000000"/>
          <w:spacing w:val="0"/>
          <w:w w:val="100"/>
          <w:position w:val="0"/>
          <w:lang w:val="en-US" w:eastAsia="en-US" w:bidi="en-US"/>
        </w:rPr>
        <w:t>U</w:t>
      </w:r>
      <w:r>
        <w:rPr>
          <w:rFonts w:ascii="Times New Roman" w:hAnsi="Times New Roman" w:eastAsia="Times New Roman" w:cs="Times New Roman"/>
          <w:i/>
          <w:iCs/>
          <w:color w:val="000000"/>
          <w:spacing w:val="0"/>
          <w:w w:val="100"/>
          <w:position w:val="0"/>
          <w:sz w:val="13"/>
          <w:szCs w:val="13"/>
          <w:lang w:val="en-US" w:eastAsia="en-US" w:bidi="en-US"/>
        </w:rPr>
        <w:t xml:space="preserve">j </w:t>
      </w:r>
      <w:r>
        <w:rPr>
          <w:rFonts w:ascii="Times New Roman" w:hAnsi="Times New Roman" w:eastAsia="Times New Roman" w:cs="Times New Roman"/>
          <w:i/>
          <w:iCs/>
          <w:color w:val="000000"/>
          <w:spacing w:val="0"/>
          <w:w w:val="100"/>
          <w:position w:val="0"/>
          <w:lang w:val="en-US" w:eastAsia="en-US" w:bidi="en-US"/>
        </w:rPr>
        <w:t>&lt; i,</w:t>
      </w:r>
      <w:r>
        <w:rPr>
          <w:rFonts w:ascii="Times New Roman" w:hAnsi="Times New Roman" w:eastAsia="Times New Roman" w:cs="Times New Roman"/>
          <w:color w:val="000000"/>
          <w:spacing w:val="0"/>
          <w:w w:val="100"/>
          <w:position w:val="0"/>
          <w:lang w:val="en-US" w:eastAsia="en-US" w:bidi="en-US"/>
        </w:rPr>
        <w:t xml:space="preserve"> if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is exactly a range-proper predecessor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we color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white and set a pointer from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to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as the leftmost white range-proper predecessor; otherwise, if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is not a range-proper predecessor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then color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black.</w:t>
      </w:r>
    </w:p>
    <w:p>
      <w:pPr>
        <w:pStyle w:val="7"/>
        <w:keepNext w:val="0"/>
        <w:keepLines w:val="0"/>
        <w:framePr w:w="4373" w:h="197" w:wrap="around" w:vAnchor="margin" w:hAnchor="page" w:x="721" w:y="-233"/>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IEEE TRANSACTIONS ON KNOWLEDGE AND DATA ENGINEERING</w:t>
      </w:r>
    </w:p>
    <w:p>
      <w:pPr>
        <w:pStyle w:val="15"/>
        <w:keepNext w:val="0"/>
        <w:keepLines w:val="0"/>
        <w:framePr w:w="4810" w:h="13877" w:wrap="around" w:vAnchor="margin" w:hAnchor="page" w:x="721" w:y="319"/>
        <w:widowControl w:val="0"/>
        <w:shd w:val="clear" w:color="auto" w:fill="auto"/>
        <w:bidi w:val="0"/>
        <w:spacing w:before="0" w:after="40" w:line="239" w:lineRule="exact"/>
        <w:ind w:left="0" w:right="0" w:firstLine="0"/>
        <w:jc w:val="both"/>
      </w:pPr>
      <w:r>
        <w:rPr>
          <w:rFonts w:ascii="Times New Roman" w:hAnsi="Times New Roman" w:eastAsia="Times New Roman" w:cs="Times New Roman"/>
          <w:color w:val="000000"/>
          <w:spacing w:val="0"/>
          <w:w w:val="100"/>
          <w:position w:val="0"/>
          <w:lang w:val="en-US" w:eastAsia="en-US" w:bidi="en-US"/>
        </w:rPr>
        <w:t xml:space="preserve">No matter what color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is, the coloration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j</w:t>
      </w:r>
      <w:r>
        <w:rPr>
          <w:rFonts w:ascii="Times New Roman" w:hAnsi="Times New Roman" w:eastAsia="Times New Roman" w:cs="Times New Roman"/>
          <w:color w:val="000000"/>
          <w:spacing w:val="0"/>
          <w:w w:val="100"/>
          <w:position w:val="0"/>
          <w:sz w:val="26"/>
          <w:szCs w:val="26"/>
          <w:lang w:val="en-US" w:eastAsia="en-US" w:bidi="en-US"/>
        </w:rPr>
        <w:t xml:space="preserve"> = </w:t>
      </w:r>
      <w:r>
        <w:rPr>
          <w:rFonts w:ascii="Times New Roman" w:hAnsi="Times New Roman" w:eastAsia="Times New Roman" w:cs="Times New Roman"/>
          <w:i/>
          <w:iCs/>
          <w:color w:val="000000"/>
          <w:spacing w:val="0"/>
          <w:w w:val="100"/>
          <w:position w:val="0"/>
          <w:lang w:val="en-US" w:eastAsia="en-US" w:bidi="en-US"/>
        </w:rPr>
        <w:t>rn</w:t>
      </w:r>
      <w:r>
        <w:rPr>
          <w:rFonts w:ascii="Times New Roman" w:hAnsi="Times New Roman" w:eastAsia="Times New Roman" w:cs="Times New Roman"/>
          <w:i/>
          <w:iCs/>
          <w:color w:val="000000"/>
          <w:spacing w:val="0"/>
          <w:w w:val="100"/>
          <w:position w:val="0"/>
          <w:sz w:val="14"/>
          <w:szCs w:val="14"/>
          <w:vertAlign w:val="subscript"/>
          <w:lang w:val="en-US" w:eastAsia="en-US" w:bidi="en-US"/>
        </w:rPr>
        <w:t>a</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can be conducted by searching for leftmost white item </w:t>
      </w:r>
      <w:r>
        <w:rPr>
          <w:rFonts w:ascii="Times New Roman" w:hAnsi="Times New Roman" w:eastAsia="Times New Roman" w:cs="Times New Roman"/>
          <w:i/>
          <w:iCs/>
          <w:color w:val="000000"/>
          <w:spacing w:val="0"/>
          <w:w w:val="100"/>
          <w:position w:val="0"/>
          <w:lang w:val="en-US" w:eastAsia="en-US" w:bidi="en-US"/>
        </w:rPr>
        <w:t>aj</w:t>
      </w:r>
      <w:r>
        <w:rPr>
          <w:rFonts w:ascii="宋体" w:hAnsi="宋体" w:eastAsia="宋体" w:cs="宋体"/>
          <w:i/>
          <w:iCs/>
          <w:color w:val="000000"/>
          <w:spacing w:val="0"/>
          <w:w w:val="100"/>
          <w:position w:val="0"/>
          <w:sz w:val="20"/>
          <w:szCs w:val="20"/>
          <w:lang w:val="en-US" w:eastAsia="en-US" w:bidi="en-US"/>
        </w:rPr>
        <w:t>，</w:t>
      </w:r>
      <w:r>
        <w:rPr>
          <w:rFonts w:ascii="Times New Roman" w:hAnsi="Times New Roman" w:eastAsia="Times New Roman" w:cs="Times New Roman"/>
          <w:i/>
          <w:iCs/>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from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宋体" w:hAnsi="宋体" w:eastAsia="宋体" w:cs="宋体"/>
          <w:i/>
          <w:iCs/>
          <w:color w:val="000000"/>
          <w:spacing w:val="0"/>
          <w:w w:val="100"/>
          <w:position w:val="0"/>
          <w:sz w:val="10"/>
          <w:szCs w:val="1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to the right such that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j</w:t>
      </w:r>
      <w:r>
        <w:rPr>
          <w:rFonts w:ascii="宋体" w:hAnsi="宋体" w:eastAsia="宋体" w:cs="宋体"/>
          <w:i/>
          <w:iCs/>
          <w:color w:val="000000"/>
          <w:spacing w:val="0"/>
          <w:w w:val="100"/>
          <w:position w:val="0"/>
          <w:sz w:val="13"/>
          <w:szCs w:val="13"/>
          <w:lang w:val="en-US" w:eastAsia="en-US" w:bidi="en-US"/>
        </w:rPr>
        <w:t>，</w:t>
      </w:r>
      <w:r>
        <w:rPr>
          <w:rFonts w:ascii="Times New Roman" w:hAnsi="Times New Roman" w:eastAsia="Times New Roman" w:cs="Times New Roman"/>
          <w:i/>
          <w:iCs/>
          <w:color w:val="000000"/>
          <w:spacing w:val="0"/>
          <w:w w:val="100"/>
          <w:position w:val="0"/>
          <w:lang w:val="en-US" w:eastAsia="en-US" w:bidi="en-US"/>
        </w:rPr>
        <w:t>&lt; a</w:t>
      </w:r>
      <w:r>
        <w:rPr>
          <w:rFonts w:ascii="Times New Roman" w:hAnsi="Times New Roman" w:eastAsia="Times New Roman" w:cs="Times New Roman"/>
          <w:i/>
          <w:iCs/>
          <w:color w:val="000000"/>
          <w:spacing w:val="0"/>
          <w:w w:val="100"/>
          <w:position w:val="0"/>
          <w:sz w:val="13"/>
          <w:szCs w:val="13"/>
          <w:lang w:val="en-US" w:eastAsia="en-US" w:bidi="en-US"/>
        </w:rPr>
        <w:t>j</w:t>
      </w:r>
      <w:r>
        <w:rPr>
          <w:rFonts w:ascii="宋体" w:hAnsi="宋体" w:eastAsia="宋体" w:cs="宋体"/>
          <w:color w:val="000000"/>
          <w:spacing w:val="0"/>
          <w:w w:val="100"/>
          <w:position w:val="0"/>
          <w:sz w:val="20"/>
          <w:szCs w:val="20"/>
          <w:lang w:val="en-US" w:eastAsia="en-US" w:bidi="en-US"/>
        </w:rPr>
        <w:t xml:space="preserve"> </w:t>
      </w:r>
      <w:r>
        <w:rPr>
          <w:rFonts w:ascii="宋体" w:hAnsi="宋体" w:eastAsia="宋体" w:cs="宋体"/>
          <w:color w:val="000000"/>
          <w:spacing w:val="0"/>
          <w:w w:val="100"/>
          <w:position w:val="0"/>
          <w:sz w:val="20"/>
          <w:szCs w:val="20"/>
          <w:lang w:val="zh-TW" w:eastAsia="zh-TW" w:bidi="zh-TW"/>
        </w:rPr>
        <w:t xml:space="preserve">一 </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vertAlign w:val="subscript"/>
          <w:lang w:val="en-US" w:eastAsia="en-US" w:bidi="en-US"/>
        </w:rPr>
        <w:t>v</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i/>
          <w:iCs/>
          <w:color w:val="000000"/>
          <w:spacing w:val="0"/>
          <w:w w:val="100"/>
          <w:position w:val="0"/>
          <w:lang w:val="en-US" w:eastAsia="en-US" w:bidi="en-US"/>
        </w:rPr>
        <w:t xml:space="preserve">j </w:t>
      </w:r>
      <w:r>
        <w:rPr>
          <w:rFonts w:ascii="Times New Roman" w:hAnsi="Times New Roman" w:eastAsia="Times New Roman" w:cs="Times New Roman"/>
          <w:i/>
          <w:iCs/>
          <w:color w:val="000000"/>
          <w:spacing w:val="0"/>
          <w:w w:val="100"/>
          <w:position w:val="0"/>
          <w:lang w:val="zh-TW" w:eastAsia="zh-TW" w:bidi="zh-TW"/>
        </w:rPr>
        <w:t xml:space="preserve">- </w:t>
      </w:r>
      <w:r>
        <w:rPr>
          <w:rFonts w:ascii="Times New Roman" w:hAnsi="Times New Roman" w:eastAsia="Times New Roman" w:cs="Times New Roman"/>
          <w:i/>
          <w:iCs/>
          <w:smallCaps/>
          <w:color w:val="000000"/>
          <w:spacing w:val="0"/>
          <w:w w:val="100"/>
          <w:position w:val="0"/>
          <w:sz w:val="20"/>
          <w:szCs w:val="20"/>
          <w:lang w:val="en-US" w:eastAsia="en-US" w:bidi="en-US"/>
        </w:rPr>
        <w:t>U</w:t>
      </w:r>
      <w:r>
        <w:rPr>
          <w:rFonts w:ascii="Times New Roman" w:hAnsi="Times New Roman" w:eastAsia="Times New Roman" w:cs="Times New Roman"/>
          <w:i/>
          <w:iCs/>
          <w:smallCaps/>
          <w:color w:val="000000"/>
          <w:spacing w:val="0"/>
          <w:w w:val="100"/>
          <w:position w:val="0"/>
          <w:lang w:val="en-US" w:eastAsia="en-US" w:bidi="en-US"/>
        </w:rPr>
        <w:t>i</w:t>
      </w:r>
      <w:r>
        <w:rPr>
          <w:rFonts w:ascii="Times New Roman" w:hAnsi="Times New Roman" w:eastAsia="Times New Roman" w:cs="Times New Roman"/>
          <w:i/>
          <w:iCs/>
          <w:color w:val="000000"/>
          <w:spacing w:val="0"/>
          <w:w w:val="100"/>
          <w:position w:val="0"/>
          <w:lang w:val="en-US" w:eastAsia="en-US" w:bidi="en-US"/>
        </w:rPr>
        <w:t xml:space="preserve"> &lt; j. </w:t>
      </w:r>
      <w:r>
        <w:rPr>
          <w:rFonts w:ascii="Times New Roman" w:hAnsi="Times New Roman" w:eastAsia="Times New Roman" w:cs="Times New Roman"/>
          <w:color w:val="000000"/>
          <w:spacing w:val="0"/>
          <w:w w:val="100"/>
          <w:position w:val="0"/>
          <w:lang w:val="en-US" w:eastAsia="en-US" w:bidi="en-US"/>
        </w:rPr>
        <w:t>It is quite similar to the process in the coloration for SLIS (Lines 3-15 in Algorithm 14 in Appendix A).</w:t>
      </w:r>
    </w:p>
    <w:p>
      <w:pPr>
        <w:pStyle w:val="15"/>
        <w:keepNext w:val="0"/>
        <w:keepLines w:val="0"/>
        <w:framePr w:w="4810" w:h="13877" w:wrap="around" w:vAnchor="margin" w:hAnchor="page" w:x="721" w:y="319"/>
        <w:widowControl w:val="0"/>
        <w:shd w:val="clear" w:color="auto" w:fill="auto"/>
        <w:tabs>
          <w:tab w:val="left" w:pos="1536"/>
        </w:tabs>
        <w:bidi w:val="0"/>
        <w:spacing w:before="0" w:after="80"/>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Outputting RLIS </w:t>
      </w:r>
      <w:r>
        <w:rPr>
          <w:rFonts w:ascii="Times New Roman" w:hAnsi="Times New Roman" w:eastAsia="Times New Roman" w:cs="Times New Roman"/>
          <w:color w:val="000000"/>
          <w:spacing w:val="0"/>
          <w:w w:val="100"/>
          <w:position w:val="0"/>
          <w:lang w:val="en-US" w:eastAsia="en-US" w:bidi="en-US"/>
        </w:rPr>
        <w:t>This phrase is just the same as that of outputting SLIS(See Lines 16-24 in Algorithm 14 in Appendix A). RLIS computation over running example is presented in Appendix D. Similarly, outputting an RLIS over L</w:t>
      </w:r>
      <w:r>
        <w:rPr>
          <w:rFonts w:ascii="Times New Roman" w:hAnsi="Times New Roman" w:eastAsia="Times New Roman" w:cs="Times New Roman"/>
          <w:color w:val="000000"/>
          <w:spacing w:val="0"/>
          <w:w w:val="100"/>
          <w:position w:val="0"/>
          <w:sz w:val="13"/>
          <w:szCs w:val="13"/>
          <w:lang w:val="en-US" w:eastAsia="en-US" w:bidi="en-US"/>
        </w:rPr>
        <w:t xml:space="preserve">a </w:t>
      </w:r>
      <w:r>
        <w:rPr>
          <w:rFonts w:ascii="Times New Roman" w:hAnsi="Times New Roman" w:eastAsia="Times New Roman" w:cs="Times New Roman"/>
          <w:color w:val="000000"/>
          <w:spacing w:val="0"/>
          <w:w w:val="100"/>
          <w:position w:val="0"/>
          <w:lang w:val="en-US" w:eastAsia="en-US" w:bidi="en-US"/>
        </w:rPr>
        <w:t>cost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time.</w:t>
      </w:r>
    </w:p>
    <w:p>
      <w:pPr>
        <w:pStyle w:val="31"/>
        <w:keepNext/>
        <w:keepLines/>
        <w:framePr w:w="4810" w:h="13877" w:wrap="around" w:vAnchor="margin" w:hAnchor="page" w:x="721" w:y="319"/>
        <w:widowControl w:val="0"/>
        <w:shd w:val="clear" w:color="auto" w:fill="auto"/>
        <w:bidi w:val="0"/>
        <w:spacing w:before="0" w:after="40" w:line="240" w:lineRule="auto"/>
        <w:ind w:left="0" w:right="0" w:firstLine="0"/>
        <w:jc w:val="both"/>
      </w:pPr>
      <w:bookmarkStart w:id="95" w:name="bookmark98"/>
      <w:bookmarkStart w:id="96" w:name="bookmark100"/>
      <w:bookmarkStart w:id="97" w:name="bookmark99"/>
      <w:r>
        <w:rPr>
          <w:rFonts w:ascii="Times New Roman" w:hAnsi="Times New Roman" w:eastAsia="Times New Roman" w:cs="Times New Roman"/>
          <w:smallCaps w:val="0"/>
          <w:color w:val="000000"/>
          <w:spacing w:val="0"/>
          <w:w w:val="100"/>
          <w:position w:val="0"/>
          <w:sz w:val="24"/>
          <w:szCs w:val="24"/>
          <w:lang w:val="en-US" w:eastAsia="en-US" w:bidi="en-US"/>
        </w:rPr>
        <w:t xml:space="preserve">6 </w:t>
      </w:r>
      <w:r>
        <w:rPr>
          <w:rFonts w:ascii="Times New Roman" w:hAnsi="Times New Roman" w:eastAsia="Times New Roman" w:cs="Times New Roman"/>
          <w:color w:val="000000"/>
          <w:spacing w:val="0"/>
          <w:w w:val="100"/>
          <w:position w:val="0"/>
          <w:lang w:val="en-US" w:eastAsia="en-US" w:bidi="en-US"/>
        </w:rPr>
        <w:t>Experiments</w:t>
      </w:r>
      <w:bookmarkEnd w:id="95"/>
      <w:bookmarkEnd w:id="96"/>
      <w:bookmarkEnd w:id="97"/>
    </w:p>
    <w:p>
      <w:pPr>
        <w:pStyle w:val="15"/>
        <w:keepNext w:val="0"/>
        <w:keepLines w:val="0"/>
        <w:framePr w:w="4810" w:h="13877" w:wrap="around" w:vAnchor="margin" w:hAnchor="page" w:x="721" w:y="319"/>
        <w:widowControl w:val="0"/>
        <w:shd w:val="clear" w:color="auto" w:fill="auto"/>
        <w:bidi w:val="0"/>
        <w:spacing w:before="0" w:after="0"/>
        <w:ind w:left="0" w:right="0" w:firstLine="220"/>
        <w:jc w:val="both"/>
      </w:pPr>
      <w:r>
        <w:rPr>
          <w:rFonts w:ascii="Times New Roman" w:hAnsi="Times New Roman" w:eastAsia="Times New Roman" w:cs="Times New Roman"/>
          <w:color w:val="000000"/>
          <w:spacing w:val="0"/>
          <w:w w:val="100"/>
          <w:position w:val="0"/>
          <w:lang w:val="en-US" w:eastAsia="en-US" w:bidi="en-US"/>
        </w:rPr>
        <w:t>We experimentally evaluate our solution against the comparative approaches. All methods, including compar</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ative methods, are implemented by C++ and compiled by g++(5.2.0) under default settings. Each comparative method are implemented according the corresponding paper with our best effort. The experiments are conducted in Window</w:t>
      </w:r>
    </w:p>
    <w:p>
      <w:pPr>
        <w:pStyle w:val="15"/>
        <w:keepNext w:val="0"/>
        <w:keepLines w:val="0"/>
        <w:framePr w:w="4810" w:h="13877" w:wrap="around" w:vAnchor="margin" w:hAnchor="page" w:x="721" w:y="319"/>
        <w:widowControl w:val="0"/>
        <w:numPr>
          <w:ilvl w:val="0"/>
          <w:numId w:val="20"/>
        </w:numPr>
        <w:shd w:val="clear" w:color="auto" w:fill="auto"/>
        <w:tabs>
          <w:tab w:val="left" w:pos="350"/>
        </w:tabs>
        <w:bidi w:val="0"/>
        <w:spacing w:before="0" w:after="260"/>
        <w:ind w:left="0" w:right="0" w:firstLine="0"/>
        <w:jc w:val="both"/>
      </w:pPr>
      <w:bookmarkStart w:id="98" w:name="bookmark101"/>
      <w:bookmarkEnd w:id="98"/>
      <w:r>
        <w:rPr>
          <w:rFonts w:ascii="Times New Roman" w:hAnsi="Times New Roman" w:eastAsia="Times New Roman" w:cs="Times New Roman"/>
          <w:color w:val="000000"/>
          <w:spacing w:val="0"/>
          <w:w w:val="100"/>
          <w:position w:val="0"/>
          <w:lang w:val="en-US" w:eastAsia="en-US" w:bidi="en-US"/>
        </w:rPr>
        <w:t>(Intel(R) i7-4790 3.6GHz, 8G). All codes, including those for comparative methods are provided in Github [16].</w:t>
      </w:r>
    </w:p>
    <w:p>
      <w:pPr>
        <w:pStyle w:val="33"/>
        <w:keepNext/>
        <w:keepLines/>
        <w:framePr w:w="4810" w:h="13877" w:wrap="around" w:vAnchor="margin" w:hAnchor="page" w:x="721" w:y="319"/>
        <w:widowControl w:val="0"/>
        <w:numPr>
          <w:ilvl w:val="0"/>
          <w:numId w:val="21"/>
        </w:numPr>
        <w:shd w:val="clear" w:color="auto" w:fill="auto"/>
        <w:tabs>
          <w:tab w:val="left" w:pos="485"/>
        </w:tabs>
        <w:bidi w:val="0"/>
        <w:spacing w:before="0" w:line="240" w:lineRule="auto"/>
        <w:ind w:left="0" w:right="0" w:firstLine="0"/>
        <w:jc w:val="both"/>
      </w:pPr>
      <w:bookmarkStart w:id="99" w:name="bookmark104"/>
      <w:bookmarkEnd w:id="99"/>
      <w:bookmarkStart w:id="100" w:name="bookmark103"/>
      <w:bookmarkStart w:id="101" w:name="bookmark102"/>
      <w:bookmarkStart w:id="102" w:name="bookmark105"/>
      <w:r>
        <w:rPr>
          <w:rFonts w:ascii="Times New Roman" w:hAnsi="Times New Roman" w:eastAsia="Times New Roman" w:cs="Times New Roman"/>
          <w:color w:val="000000"/>
          <w:spacing w:val="0"/>
          <w:w w:val="100"/>
          <w:position w:val="0"/>
          <w:lang w:val="en-US" w:eastAsia="en-US" w:bidi="en-US"/>
        </w:rPr>
        <w:t>Dataset</w:t>
      </w:r>
      <w:bookmarkEnd w:id="100"/>
      <w:bookmarkEnd w:id="101"/>
      <w:bookmarkEnd w:id="102"/>
    </w:p>
    <w:p>
      <w:pPr>
        <w:pStyle w:val="15"/>
        <w:keepNext w:val="0"/>
        <w:keepLines w:val="0"/>
        <w:framePr w:w="4810" w:h="13877" w:wrap="around" w:vAnchor="margin" w:hAnchor="page" w:x="721" w:y="319"/>
        <w:widowControl w:val="0"/>
        <w:shd w:val="clear" w:color="auto" w:fill="auto"/>
        <w:bidi w:val="0"/>
        <w:spacing w:before="0" w:after="260" w:line="264" w:lineRule="auto"/>
        <w:ind w:left="0" w:right="0" w:firstLine="220"/>
        <w:jc w:val="both"/>
      </w:pPr>
      <w:r>
        <w:rPr>
          <w:rFonts w:ascii="Times New Roman" w:hAnsi="Times New Roman" w:eastAsia="Times New Roman" w:cs="Times New Roman"/>
          <w:color w:val="000000"/>
          <w:spacing w:val="0"/>
          <w:w w:val="100"/>
          <w:position w:val="0"/>
          <w:lang w:val="en-US" w:eastAsia="en-US" w:bidi="en-US"/>
        </w:rPr>
        <w:t>We use four datasets in our experiments: real-world stock data, gene sequence data, power usage data and synthetic data. The stock data is the historical open prices of Microsoft Cooperation in the past two decades</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up to 7400 days. The gene datasets is a sequence of 4,525 matching positions, which are computed over the BLAST output of mRNA sequences</w:t>
      </w:r>
      <w:r>
        <w:rPr>
          <w:rFonts w:ascii="Times New Roman" w:hAnsi="Times New Roman" w:eastAsia="Times New Roman" w:cs="Times New Roman"/>
          <w:color w:val="000000"/>
          <w:spacing w:val="0"/>
          <w:w w:val="100"/>
          <w:position w:val="0"/>
          <w:vertAlign w:val="superscript"/>
          <w:lang w:val="en-US" w:eastAsia="en-US" w:bidi="en-US"/>
        </w:rPr>
        <w:t>6</w:t>
      </w:r>
      <w:r>
        <w:rPr>
          <w:rFonts w:ascii="Times New Roman" w:hAnsi="Times New Roman" w:eastAsia="Times New Roman" w:cs="Times New Roman"/>
          <w:color w:val="000000"/>
          <w:spacing w:val="0"/>
          <w:w w:val="100"/>
          <w:position w:val="0"/>
          <w:lang w:val="en-US" w:eastAsia="en-US" w:bidi="en-US"/>
        </w:rPr>
        <w:t xml:space="preserve"> against a gene dataset</w:t>
      </w:r>
      <w:r>
        <w:rPr>
          <w:rFonts w:ascii="Times New Roman" w:hAnsi="Times New Roman" w:eastAsia="Times New Roman" w:cs="Times New Roman"/>
          <w:color w:val="000000"/>
          <w:spacing w:val="0"/>
          <w:w w:val="100"/>
          <w:position w:val="0"/>
          <w:vertAlign w:val="super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according to the process in [9]. The power usage dataset is a public power demand dataset used in [18]. It contains 35,040 power usage value. The synthetic dataset is a time series benchmark [19] that contains one million data points. Due to space limits, the experimental results over power and synthetic data are presented in Appendix F.</w:t>
      </w:r>
    </w:p>
    <w:p>
      <w:pPr>
        <w:pStyle w:val="33"/>
        <w:keepNext/>
        <w:keepLines/>
        <w:framePr w:w="4810" w:h="13877" w:wrap="around" w:vAnchor="margin" w:hAnchor="page" w:x="721" w:y="319"/>
        <w:widowControl w:val="0"/>
        <w:numPr>
          <w:ilvl w:val="0"/>
          <w:numId w:val="21"/>
        </w:numPr>
        <w:shd w:val="clear" w:color="auto" w:fill="auto"/>
        <w:tabs>
          <w:tab w:val="left" w:pos="480"/>
        </w:tabs>
        <w:bidi w:val="0"/>
        <w:spacing w:before="0" w:line="240" w:lineRule="auto"/>
        <w:ind w:left="0" w:right="0" w:firstLine="0"/>
        <w:jc w:val="both"/>
      </w:pPr>
      <w:bookmarkStart w:id="103" w:name="bookmark108"/>
      <w:bookmarkEnd w:id="103"/>
      <w:bookmarkStart w:id="104" w:name="bookmark107"/>
      <w:bookmarkStart w:id="105" w:name="bookmark109"/>
      <w:bookmarkStart w:id="106" w:name="bookmark106"/>
      <w:r>
        <w:rPr>
          <w:rFonts w:ascii="Times New Roman" w:hAnsi="Times New Roman" w:eastAsia="Times New Roman" w:cs="Times New Roman"/>
          <w:color w:val="000000"/>
          <w:spacing w:val="0"/>
          <w:w w:val="100"/>
          <w:position w:val="0"/>
          <w:lang w:val="en-US" w:eastAsia="en-US" w:bidi="en-US"/>
        </w:rPr>
        <w:t>Comparative Methods</w:t>
      </w:r>
      <w:bookmarkEnd w:id="104"/>
      <w:bookmarkEnd w:id="105"/>
      <w:bookmarkEnd w:id="106"/>
    </w:p>
    <w:p>
      <w:pPr>
        <w:pStyle w:val="15"/>
        <w:keepNext w:val="0"/>
        <w:keepLines w:val="0"/>
        <w:framePr w:w="4810" w:h="13877" w:wrap="around" w:vAnchor="margin" w:hAnchor="page" w:x="721" w:y="319"/>
        <w:widowControl w:val="0"/>
        <w:shd w:val="clear" w:color="auto" w:fill="auto"/>
        <w:bidi w:val="0"/>
        <w:spacing w:before="0" w:after="0" w:line="264" w:lineRule="auto"/>
        <w:ind w:left="0" w:right="0" w:firstLine="220"/>
        <w:jc w:val="both"/>
      </w:pPr>
      <w:r>
        <w:rPr>
          <w:rFonts w:ascii="Times New Roman" w:hAnsi="Times New Roman" w:eastAsia="Times New Roman" w:cs="Times New Roman"/>
          <w:color w:val="000000"/>
          <w:spacing w:val="0"/>
          <w:w w:val="100"/>
          <w:position w:val="0"/>
          <w:lang w:val="en-US" w:eastAsia="en-US" w:bidi="en-US"/>
        </w:rPr>
        <w:t xml:space="preserve">We compare our method (denoted as </w:t>
      </w:r>
      <w:r>
        <w:rPr>
          <w:rFonts w:ascii="Times New Roman" w:hAnsi="Times New Roman" w:eastAsia="Times New Roman" w:cs="Times New Roman"/>
          <w:b/>
          <w:bCs/>
          <w:color w:val="000000"/>
          <w:spacing w:val="0"/>
          <w:w w:val="100"/>
          <w:position w:val="0"/>
          <w:lang w:val="en-US" w:eastAsia="en-US" w:bidi="en-US"/>
        </w:rPr>
        <w:t>QN-list</w:t>
      </w:r>
      <w:r>
        <w:rPr>
          <w:rFonts w:ascii="Times New Roman" w:hAnsi="Times New Roman" w:eastAsia="Times New Roman" w:cs="Times New Roman"/>
          <w:color w:val="000000"/>
          <w:spacing w:val="0"/>
          <w:w w:val="100"/>
          <w:position w:val="0"/>
          <w:lang w:val="en-US" w:eastAsia="en-US" w:bidi="en-US"/>
        </w:rPr>
        <w:t>) with sev</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 xml:space="preserve">eral comparative algorithms, including our previous method (denoted as </w:t>
      </w:r>
      <w:r>
        <w:rPr>
          <w:rFonts w:ascii="Times New Roman" w:hAnsi="Times New Roman" w:eastAsia="Times New Roman" w:cs="Times New Roman"/>
          <w:b/>
          <w:bCs/>
          <w:color w:val="000000"/>
          <w:spacing w:val="0"/>
          <w:w w:val="100"/>
          <w:position w:val="0"/>
          <w:lang w:val="en-US" w:eastAsia="en-US" w:bidi="en-US"/>
        </w:rPr>
        <w:t>QN-prev</w:t>
      </w:r>
      <w:r>
        <w:rPr>
          <w:rFonts w:ascii="Times New Roman" w:hAnsi="Times New Roman" w:eastAsia="Times New Roman" w:cs="Times New Roman"/>
          <w:color w:val="000000"/>
          <w:spacing w:val="0"/>
          <w:w w:val="100"/>
          <w:position w:val="0"/>
          <w:lang w:val="en-US" w:eastAsia="en-US" w:bidi="en-US"/>
        </w:rPr>
        <w:t>) in [17].</w:t>
      </w:r>
    </w:p>
    <w:p>
      <w:pPr>
        <w:pStyle w:val="15"/>
        <w:keepNext w:val="0"/>
        <w:keepLines w:val="0"/>
        <w:framePr w:w="4810" w:h="13877" w:wrap="around" w:vAnchor="margin" w:hAnchor="page" w:x="721" w:y="319"/>
        <w:widowControl w:val="0"/>
        <w:shd w:val="clear" w:color="auto" w:fill="auto"/>
        <w:bidi w:val="0"/>
        <w:spacing w:before="0" w:after="0" w:line="264" w:lineRule="auto"/>
        <w:ind w:left="0" w:right="0" w:firstLine="220"/>
        <w:jc w:val="both"/>
      </w:pPr>
      <w:r>
        <w:rPr>
          <w:rFonts w:ascii="Times New Roman" w:hAnsi="Times New Roman" w:eastAsia="Times New Roman" w:cs="Times New Roman"/>
          <w:b/>
          <w:bCs/>
          <w:color w:val="000000"/>
          <w:spacing w:val="0"/>
          <w:w w:val="100"/>
          <w:position w:val="0"/>
          <w:lang w:val="en-US" w:eastAsia="en-US" w:bidi="en-US"/>
        </w:rPr>
        <w:t xml:space="preserve">LISSET </w:t>
      </w:r>
      <w:r>
        <w:rPr>
          <w:rFonts w:ascii="Times New Roman" w:hAnsi="Times New Roman" w:eastAsia="Times New Roman" w:cs="Times New Roman"/>
          <w:color w:val="000000"/>
          <w:spacing w:val="0"/>
          <w:w w:val="100"/>
          <w:position w:val="0"/>
          <w:lang w:val="en-US" w:eastAsia="en-US" w:bidi="en-US"/>
        </w:rPr>
        <w:t>[5] is the only one which proposed LIS enu</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meration in the context of “stream model". It enumerates all LIS in each sliding window but it fails to compute LIS with different constraints, such as LIS with extreme gaps and LIS with extreme weights.</w:t>
      </w:r>
    </w:p>
    <w:p>
      <w:pPr>
        <w:pStyle w:val="15"/>
        <w:keepNext w:val="0"/>
        <w:keepLines w:val="0"/>
        <w:framePr w:w="4810" w:h="13877" w:wrap="around" w:vAnchor="margin" w:hAnchor="page" w:x="721" w:y="319"/>
        <w:widowControl w:val="0"/>
        <w:shd w:val="clear" w:color="auto" w:fill="auto"/>
        <w:bidi w:val="0"/>
        <w:spacing w:before="0" w:after="0" w:line="264" w:lineRule="auto"/>
        <w:ind w:left="0" w:right="0" w:firstLine="220"/>
        <w:jc w:val="both"/>
      </w:pPr>
      <w:r>
        <w:rPr>
          <w:rFonts w:ascii="Times New Roman" w:hAnsi="Times New Roman" w:eastAsia="Times New Roman" w:cs="Times New Roman"/>
          <w:b/>
          <w:bCs/>
          <w:color w:val="000000"/>
          <w:spacing w:val="0"/>
          <w:w w:val="100"/>
          <w:position w:val="0"/>
          <w:lang w:val="en-US" w:eastAsia="en-US" w:bidi="en-US"/>
        </w:rPr>
        <w:t xml:space="preserve">MHLIS </w:t>
      </w:r>
      <w:r>
        <w:rPr>
          <w:rFonts w:ascii="Times New Roman" w:hAnsi="Times New Roman" w:eastAsia="Times New Roman" w:cs="Times New Roman"/>
          <w:color w:val="000000"/>
          <w:spacing w:val="0"/>
          <w:w w:val="100"/>
          <w:position w:val="0"/>
          <w:lang w:val="en-US" w:eastAsia="en-US" w:bidi="en-US"/>
        </w:rPr>
        <w:t xml:space="preserve">[13] is to find LIS with the minimum gap but it does not work under data stream model. To enable the comparison, we implement two streaming version of MH- LIS: </w:t>
      </w:r>
      <w:r>
        <w:rPr>
          <w:rFonts w:ascii="Times New Roman" w:hAnsi="Times New Roman" w:eastAsia="Times New Roman" w:cs="Times New Roman"/>
          <w:b/>
          <w:bCs/>
          <w:color w:val="000000"/>
          <w:spacing w:val="0"/>
          <w:w w:val="100"/>
          <w:position w:val="0"/>
          <w:lang w:val="en-US" w:eastAsia="en-US" w:bidi="en-US"/>
        </w:rPr>
        <w:t xml:space="preserve">MHLIS+Re </w:t>
      </w:r>
      <w:r>
        <w:rPr>
          <w:rFonts w:ascii="Times New Roman" w:hAnsi="Times New Roman" w:eastAsia="Times New Roman" w:cs="Times New Roman"/>
          <w:color w:val="000000"/>
          <w:spacing w:val="0"/>
          <w:w w:val="100"/>
          <w:position w:val="0"/>
          <w:lang w:val="en-US" w:eastAsia="en-US" w:bidi="en-US"/>
        </w:rPr>
        <w:t xml:space="preserve">and </w:t>
      </w:r>
      <w:r>
        <w:rPr>
          <w:rFonts w:ascii="Times New Roman" w:hAnsi="Times New Roman" w:eastAsia="Times New Roman" w:cs="Times New Roman"/>
          <w:b/>
          <w:bCs/>
          <w:color w:val="000000"/>
          <w:spacing w:val="0"/>
          <w:w w:val="100"/>
          <w:position w:val="0"/>
          <w:lang w:val="en-US" w:eastAsia="en-US" w:bidi="en-US"/>
        </w:rPr>
        <w:t xml:space="preserve">MHLIS+I/D </w:t>
      </w:r>
      <w:r>
        <w:rPr>
          <w:rFonts w:ascii="Times New Roman" w:hAnsi="Times New Roman" w:eastAsia="Times New Roman" w:cs="Times New Roman"/>
          <w:color w:val="000000"/>
          <w:spacing w:val="0"/>
          <w:w w:val="100"/>
          <w:position w:val="0"/>
          <w:lang w:val="en-US" w:eastAsia="en-US" w:bidi="en-US"/>
        </w:rPr>
        <w:t>where MHLIS+Re is to re-compute LIS from scratch in each time window while MHLIS+I/D is to apply our update method in MHLIS.</w:t>
      </w:r>
    </w:p>
    <w:p>
      <w:pPr>
        <w:pStyle w:val="15"/>
        <w:keepNext w:val="0"/>
        <w:keepLines w:val="0"/>
        <w:framePr w:w="4810" w:h="13877" w:wrap="around" w:vAnchor="margin" w:hAnchor="page" w:x="721" w:y="319"/>
        <w:widowControl w:val="0"/>
        <w:shd w:val="clear" w:color="auto" w:fill="auto"/>
        <w:bidi w:val="0"/>
        <w:spacing w:before="0" w:after="160" w:line="264" w:lineRule="auto"/>
        <w:ind w:left="0" w:right="0" w:firstLine="220"/>
        <w:jc w:val="both"/>
      </w:pPr>
      <w:r>
        <w:rPr>
          <w:rFonts w:ascii="Times New Roman" w:hAnsi="Times New Roman" w:eastAsia="Times New Roman" w:cs="Times New Roman"/>
          <w:color w:val="000000"/>
          <w:spacing w:val="0"/>
          <w:w w:val="100"/>
          <w:position w:val="0"/>
          <w:lang w:val="en-US" w:eastAsia="en-US" w:bidi="en-US"/>
        </w:rPr>
        <w:t>A family of static algorithms was proposed in [12] including LIS of minimal/maximal weight/gap/width (de</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 xml:space="preserve">noted as </w:t>
      </w:r>
      <w:r>
        <w:rPr>
          <w:rFonts w:ascii="Times New Roman" w:hAnsi="Times New Roman" w:eastAsia="Times New Roman" w:cs="Times New Roman"/>
          <w:b/>
          <w:bCs/>
          <w:color w:val="000000"/>
          <w:spacing w:val="0"/>
          <w:w w:val="100"/>
          <w:position w:val="0"/>
          <w:lang w:val="en-US" w:eastAsia="en-US" w:bidi="en-US"/>
        </w:rPr>
        <w:t>VARIANT</w:t>
      </w:r>
      <w:r>
        <w:rPr>
          <w:rFonts w:ascii="Times New Roman" w:hAnsi="Times New Roman" w:eastAsia="Times New Roman" w:cs="Times New Roman"/>
          <w:color w:val="000000"/>
          <w:spacing w:val="0"/>
          <w:w w:val="100"/>
          <w:position w:val="0"/>
          <w:lang w:val="en-US" w:eastAsia="en-US" w:bidi="en-US"/>
        </w:rPr>
        <w:t>). For the comparison, we implement</w:t>
      </w:r>
    </w:p>
    <w:p>
      <w:pPr>
        <w:pStyle w:val="17"/>
        <w:keepNext w:val="0"/>
        <w:keepLines w:val="0"/>
        <w:framePr w:w="4810" w:h="13877" w:wrap="around" w:vAnchor="margin" w:hAnchor="page" w:x="721" w:y="319"/>
        <w:widowControl w:val="0"/>
        <w:numPr>
          <w:ilvl w:val="0"/>
          <w:numId w:val="22"/>
        </w:numPr>
        <w:shd w:val="clear" w:color="auto" w:fill="auto"/>
        <w:tabs>
          <w:tab w:val="left" w:pos="313"/>
        </w:tabs>
        <w:bidi w:val="0"/>
        <w:spacing w:before="0" w:after="40" w:line="240" w:lineRule="auto"/>
        <w:ind w:left="0" w:right="0" w:firstLine="140"/>
        <w:jc w:val="both"/>
        <w:rPr>
          <w:sz w:val="16"/>
          <w:szCs w:val="16"/>
        </w:rPr>
      </w:pPr>
      <w:r>
        <w:fldChar w:fldCharType="begin"/>
      </w:r>
      <w:r>
        <w:instrText xml:space="preserve">HYPERLINK "http://finance.yahoo.com/quote/MSFT/history?ltr=1"</w:instrText>
      </w:r>
      <w:r>
        <w:fldChar w:fldCharType="separate"/>
      </w:r>
      <w:bookmarkStart w:id="107" w:name="bookmark110"/>
      <w:bookmarkEnd w:id="107"/>
      <w:r>
        <w:rPr>
          <w:rFonts w:ascii="Times New Roman" w:hAnsi="Times New Roman" w:eastAsia="Times New Roman" w:cs="Times New Roman"/>
          <w:color w:val="000000"/>
          <w:spacing w:val="0"/>
          <w:w w:val="100"/>
          <w:position w:val="0"/>
          <w:sz w:val="16"/>
          <w:szCs w:val="16"/>
          <w:lang w:val="en-US" w:eastAsia="en-US" w:bidi="en-US"/>
        </w:rPr>
        <w:t>http://finance.yahoo.com/quote/MSFT/history?ltr=1</w:t>
      </w:r>
      <w:r>
        <w:fldChar w:fldCharType="end"/>
      </w:r>
    </w:p>
    <w:p>
      <w:pPr>
        <w:pStyle w:val="17"/>
        <w:keepNext w:val="0"/>
        <w:keepLines w:val="0"/>
        <w:framePr w:w="4810" w:h="13877" w:wrap="around" w:vAnchor="margin" w:hAnchor="page" w:x="721" w:y="319"/>
        <w:widowControl w:val="0"/>
        <w:numPr>
          <w:ilvl w:val="0"/>
          <w:numId w:val="22"/>
        </w:numPr>
        <w:shd w:val="clear" w:color="auto" w:fill="auto"/>
        <w:tabs>
          <w:tab w:val="left" w:pos="313"/>
        </w:tabs>
        <w:bidi w:val="0"/>
        <w:spacing w:before="0" w:after="40" w:line="240" w:lineRule="auto"/>
        <w:ind w:left="0" w:right="0" w:firstLine="140"/>
        <w:jc w:val="both"/>
        <w:rPr>
          <w:sz w:val="16"/>
          <w:szCs w:val="16"/>
        </w:rPr>
      </w:pPr>
      <w:bookmarkStart w:id="108" w:name="bookmark111"/>
      <w:bookmarkEnd w:id="108"/>
      <w:r>
        <w:rPr>
          <w:rFonts w:ascii="Times New Roman" w:hAnsi="Times New Roman" w:eastAsia="Times New Roman" w:cs="Times New Roman"/>
          <w:color w:val="000000"/>
          <w:spacing w:val="0"/>
          <w:w w:val="100"/>
          <w:position w:val="0"/>
          <w:sz w:val="16"/>
          <w:szCs w:val="16"/>
          <w:lang w:val="en-US" w:eastAsia="en-US" w:bidi="en-US"/>
        </w:rPr>
        <w:t>ftp://ftp.ncbi.nih.gov/refseq/B_taurus/mRNA_Prot/</w:t>
      </w:r>
    </w:p>
    <w:p>
      <w:pPr>
        <w:pStyle w:val="17"/>
        <w:keepNext w:val="0"/>
        <w:keepLines w:val="0"/>
        <w:framePr w:w="4810" w:h="13877" w:wrap="around" w:vAnchor="margin" w:hAnchor="page" w:x="721" w:y="319"/>
        <w:widowControl w:val="0"/>
        <w:numPr>
          <w:ilvl w:val="0"/>
          <w:numId w:val="22"/>
        </w:numPr>
        <w:shd w:val="clear" w:color="auto" w:fill="auto"/>
        <w:tabs>
          <w:tab w:val="left" w:pos="313"/>
        </w:tabs>
        <w:bidi w:val="0"/>
        <w:spacing w:before="0" w:after="40" w:line="240" w:lineRule="auto"/>
        <w:ind w:left="0" w:right="0" w:firstLine="140"/>
        <w:jc w:val="both"/>
        <w:rPr>
          <w:sz w:val="16"/>
          <w:szCs w:val="16"/>
        </w:rPr>
      </w:pPr>
      <w:bookmarkStart w:id="109" w:name="bookmark112"/>
      <w:bookmarkEnd w:id="109"/>
      <w:r>
        <w:rPr>
          <w:rFonts w:ascii="Times New Roman" w:hAnsi="Times New Roman" w:eastAsia="Times New Roman" w:cs="Times New Roman"/>
          <w:color w:val="000000"/>
          <w:spacing w:val="0"/>
          <w:w w:val="100"/>
          <w:position w:val="0"/>
          <w:sz w:val="16"/>
          <w:szCs w:val="16"/>
          <w:lang w:val="en-US" w:eastAsia="en-US" w:bidi="en-US"/>
        </w:rPr>
        <w:t>ftp://ftp.ncbi.nlm.nih.gov/genbank/</w:t>
      </w:r>
    </w:p>
    <w:p>
      <w:pPr>
        <w:pStyle w:val="15"/>
        <w:keepNext w:val="0"/>
        <w:keepLines w:val="0"/>
        <w:framePr w:w="4814" w:h="6245" w:wrap="around" w:vAnchor="margin" w:hAnchor="page" w:x="5742" w:y="309"/>
        <w:widowControl w:val="0"/>
        <w:shd w:val="clear" w:color="auto" w:fill="auto"/>
        <w:bidi w:val="0"/>
        <w:spacing w:before="0" w:after="0" w:line="264" w:lineRule="auto"/>
        <w:ind w:left="0" w:right="0" w:firstLine="0"/>
        <w:jc w:val="both"/>
      </w:pPr>
      <w:r>
        <w:rPr>
          <w:rFonts w:ascii="Times New Roman" w:hAnsi="Times New Roman" w:eastAsia="Times New Roman" w:cs="Times New Roman"/>
          <w:color w:val="000000"/>
          <w:spacing w:val="0"/>
          <w:w w:val="100"/>
          <w:position w:val="0"/>
          <w:lang w:val="en-US" w:eastAsia="en-US" w:bidi="en-US"/>
        </w:rPr>
        <w:t xml:space="preserve">two stream version of VARIANT: </w:t>
      </w:r>
      <w:r>
        <w:rPr>
          <w:rFonts w:ascii="Times New Roman" w:hAnsi="Times New Roman" w:eastAsia="Times New Roman" w:cs="Times New Roman"/>
          <w:b/>
          <w:bCs/>
          <w:color w:val="000000"/>
          <w:spacing w:val="0"/>
          <w:w w:val="100"/>
          <w:position w:val="0"/>
          <w:lang w:val="en-US" w:eastAsia="en-US" w:bidi="en-US"/>
        </w:rPr>
        <w:t xml:space="preserve">VARIANT+Re </w:t>
      </w:r>
      <w:r>
        <w:rPr>
          <w:rFonts w:ascii="Times New Roman" w:hAnsi="Times New Roman" w:eastAsia="Times New Roman" w:cs="Times New Roman"/>
          <w:color w:val="000000"/>
          <w:spacing w:val="0"/>
          <w:w w:val="100"/>
          <w:position w:val="0"/>
          <w:lang w:val="en-US" w:eastAsia="en-US" w:bidi="en-US"/>
        </w:rPr>
        <w:t xml:space="preserve">and </w:t>
      </w:r>
      <w:r>
        <w:rPr>
          <w:rFonts w:ascii="Times New Roman" w:hAnsi="Times New Roman" w:eastAsia="Times New Roman" w:cs="Times New Roman"/>
          <w:b/>
          <w:bCs/>
          <w:color w:val="000000"/>
          <w:spacing w:val="0"/>
          <w:w w:val="100"/>
          <w:position w:val="0"/>
          <w:lang w:val="en-US" w:eastAsia="en-US" w:bidi="en-US"/>
        </w:rPr>
        <w:t xml:space="preserve">VARIANT+I/D </w:t>
      </w:r>
      <w:r>
        <w:rPr>
          <w:rFonts w:ascii="Times New Roman" w:hAnsi="Times New Roman" w:eastAsia="Times New Roman" w:cs="Times New Roman"/>
          <w:color w:val="000000"/>
          <w:spacing w:val="0"/>
          <w:w w:val="100"/>
          <w:position w:val="0"/>
          <w:lang w:val="en-US" w:eastAsia="en-US" w:bidi="en-US"/>
        </w:rPr>
        <w:t>where VARIANT+Re is to re-compute LIS from scratch in each time window and VARIANT+I/D is to apply our update method in VARIANT.</w:t>
      </w:r>
    </w:p>
    <w:p>
      <w:pPr>
        <w:pStyle w:val="15"/>
        <w:keepNext w:val="0"/>
        <w:keepLines w:val="0"/>
        <w:framePr w:w="4814" w:h="6245" w:wrap="around" w:vAnchor="margin" w:hAnchor="page" w:x="5742" w:y="309"/>
        <w:widowControl w:val="0"/>
        <w:shd w:val="clear" w:color="auto" w:fill="auto"/>
        <w:bidi w:val="0"/>
        <w:spacing w:before="0" w:after="0" w:line="264" w:lineRule="auto"/>
        <w:ind w:left="0" w:right="0" w:firstLine="220"/>
        <w:jc w:val="both"/>
      </w:pPr>
      <w:r>
        <w:rPr>
          <w:rFonts w:ascii="Times New Roman" w:hAnsi="Times New Roman" w:eastAsia="Times New Roman" w:cs="Times New Roman"/>
          <w:color w:val="000000"/>
          <w:spacing w:val="0"/>
          <w:w w:val="100"/>
          <w:position w:val="0"/>
          <w:lang w:val="en-US" w:eastAsia="en-US" w:bidi="en-US"/>
        </w:rPr>
        <w:t xml:space="preserve">We include the classical dynamic programming (denoted as </w:t>
      </w:r>
      <w:r>
        <w:rPr>
          <w:rFonts w:ascii="Times New Roman" w:hAnsi="Times New Roman" w:eastAsia="Times New Roman" w:cs="Times New Roman"/>
          <w:b/>
          <w:bCs/>
          <w:color w:val="000000"/>
          <w:spacing w:val="0"/>
          <w:w w:val="100"/>
          <w:position w:val="0"/>
          <w:lang w:val="en-US" w:eastAsia="en-US" w:bidi="en-US"/>
        </w:rPr>
        <w:t>DP</w:t>
      </w:r>
      <w:r>
        <w:rPr>
          <w:rFonts w:ascii="Times New Roman" w:hAnsi="Times New Roman" w:eastAsia="Times New Roman" w:cs="Times New Roman"/>
          <w:color w:val="000000"/>
          <w:spacing w:val="0"/>
          <w:w w:val="100"/>
          <w:position w:val="0"/>
          <w:lang w:val="en-US" w:eastAsia="en-US" w:bidi="en-US"/>
        </w:rPr>
        <w:t>) algorithm in the comparative study. The standard DP algorithm only computes the LIS length and a single LIS. To enumerate all LIS, we save all predecessors of each item when determining the maximum length of the increasing subsequence ending with it.</w:t>
      </w:r>
    </w:p>
    <w:p>
      <w:pPr>
        <w:pStyle w:val="15"/>
        <w:keepNext w:val="0"/>
        <w:keepLines w:val="0"/>
        <w:framePr w:w="4814" w:h="6245" w:wrap="around" w:vAnchor="margin" w:hAnchor="page" w:x="5742" w:y="309"/>
        <w:widowControl w:val="0"/>
        <w:shd w:val="clear" w:color="auto" w:fill="auto"/>
        <w:bidi w:val="0"/>
        <w:spacing w:before="0" w:after="0" w:line="264" w:lineRule="auto"/>
        <w:ind w:left="0" w:right="0" w:firstLine="220"/>
        <w:jc w:val="both"/>
      </w:pPr>
      <w:r>
        <w:rPr>
          <w:rFonts w:ascii="Times New Roman" w:hAnsi="Times New Roman" w:eastAsia="Times New Roman" w:cs="Times New Roman"/>
          <w:color w:val="000000"/>
          <w:spacing w:val="0"/>
          <w:w w:val="100"/>
          <w:position w:val="0"/>
          <w:lang w:val="en-US" w:eastAsia="en-US" w:bidi="en-US"/>
        </w:rPr>
        <w:t xml:space="preserve">Yang et al.[14] proposed two different approaches for slope-constrained LIS computation (denoted as </w:t>
      </w:r>
      <w:r>
        <w:rPr>
          <w:rFonts w:ascii="Times New Roman" w:hAnsi="Times New Roman" w:eastAsia="Times New Roman" w:cs="Times New Roman"/>
          <w:b/>
          <w:bCs/>
          <w:color w:val="000000"/>
          <w:spacing w:val="0"/>
          <w:w w:val="100"/>
          <w:position w:val="0"/>
          <w:lang w:val="en-US" w:eastAsia="en-US" w:bidi="en-US"/>
        </w:rPr>
        <w:t>YangS</w:t>
      </w:r>
      <w:r>
        <w:rPr>
          <w:rFonts w:ascii="Times New Roman" w:hAnsi="Times New Roman" w:eastAsia="Times New Roman" w:cs="Times New Roman"/>
          <w:color w:val="000000"/>
          <w:spacing w:val="0"/>
          <w:w w:val="100"/>
          <w:position w:val="0"/>
          <w:lang w:val="en-US" w:eastAsia="en-US" w:bidi="en-US"/>
        </w:rPr>
        <w:t xml:space="preserve">) and range-constrained LIS computation (denoted as </w:t>
      </w:r>
      <w:r>
        <w:rPr>
          <w:rFonts w:ascii="Times New Roman" w:hAnsi="Times New Roman" w:eastAsia="Times New Roman" w:cs="Times New Roman"/>
          <w:b/>
          <w:bCs/>
          <w:color w:val="000000"/>
          <w:spacing w:val="0"/>
          <w:w w:val="100"/>
          <w:position w:val="0"/>
          <w:lang w:val="en-US" w:eastAsia="en-US" w:bidi="en-US"/>
        </w:rPr>
        <w:t>YangR</w:t>
      </w:r>
      <w:r>
        <w:rPr>
          <w:rFonts w:ascii="Times New Roman" w:hAnsi="Times New Roman" w:eastAsia="Times New Roman" w:cs="Times New Roman"/>
          <w:color w:val="000000"/>
          <w:spacing w:val="0"/>
          <w:w w:val="100"/>
          <w:position w:val="0"/>
          <w:lang w:val="en-US" w:eastAsia="en-US" w:bidi="en-US"/>
        </w:rPr>
        <w:t>), respectively. They focused on static sequence and use range maximum/minimum query (RMQ) [20] to support efficient range constraints check. They only find an RLIS(SLIS) while our method can find out all LIS satisfying a given constraint. Thus, to enable comparison, the SLIS/RLIS computation in this section focus on finding only one eligi</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ble LIS. Also, to enable comparison, the stream version of YangS/YangR is implemented by re-computing SLIS/RLIS from scratch for each window.</w:t>
      </w:r>
    </w:p>
    <w:p>
      <w:pPr>
        <w:pStyle w:val="15"/>
        <w:keepNext w:val="0"/>
        <w:keepLines w:val="0"/>
        <w:framePr w:w="4814" w:h="6245" w:wrap="around" w:vAnchor="margin" w:hAnchor="page" w:x="5742" w:y="309"/>
        <w:widowControl w:val="0"/>
        <w:shd w:val="clear" w:color="auto" w:fill="auto"/>
        <w:bidi w:val="0"/>
        <w:spacing w:before="0" w:after="0" w:line="264" w:lineRule="auto"/>
        <w:ind w:left="0" w:right="0" w:firstLine="220"/>
        <w:jc w:val="both"/>
      </w:pPr>
      <w:r>
        <w:rPr>
          <w:rFonts w:ascii="Times New Roman" w:hAnsi="Times New Roman" w:eastAsia="Times New Roman" w:cs="Times New Roman"/>
          <w:b/>
          <w:bCs/>
          <w:color w:val="000000"/>
          <w:spacing w:val="0"/>
          <w:w w:val="100"/>
          <w:position w:val="0"/>
          <w:lang w:val="en-US" w:eastAsia="en-US" w:bidi="en-US"/>
        </w:rPr>
        <w:t xml:space="preserve">LISone </w:t>
      </w:r>
      <w:r>
        <w:rPr>
          <w:rFonts w:ascii="Times New Roman" w:hAnsi="Times New Roman" w:eastAsia="Times New Roman" w:cs="Times New Roman"/>
          <w:color w:val="000000"/>
          <w:spacing w:val="0"/>
          <w:w w:val="100"/>
          <w:position w:val="0"/>
          <w:lang w:val="en-US" w:eastAsia="en-US" w:bidi="en-US"/>
        </w:rPr>
        <w:t>[4] computed LIS length and output an LIS in the sliding model. They maintained the first row of Young's Tableaux when update happened. The length of the first row is exactly the LIS length of the sequence in the window.</w:t>
      </w:r>
    </w:p>
    <w:p>
      <w:pPr>
        <w:pStyle w:val="35"/>
        <w:keepNext w:val="0"/>
        <w:keepLines w:val="0"/>
        <w:framePr w:w="211" w:h="864" w:hRule="exact" w:wrap="around" w:vAnchor="margin" w:hAnchor="page" w:x="6107" w:y="7053"/>
        <w:widowControl w:val="0"/>
        <w:shd w:val="clear" w:color="auto" w:fill="auto"/>
        <w:bidi w:val="0"/>
        <w:spacing w:before="0" w:after="0" w:line="240" w:lineRule="auto"/>
        <w:ind w:left="0" w:right="0" w:firstLine="0"/>
        <w:jc w:val="both"/>
        <w:rPr>
          <w:sz w:val="18"/>
          <w:szCs w:val="18"/>
        </w:rPr>
      </w:pPr>
      <w:r>
        <w:rPr>
          <w:color w:val="000000"/>
          <w:spacing w:val="0"/>
          <w:w w:val="100"/>
          <w:position w:val="0"/>
          <w:sz w:val="28"/>
          <w:szCs w:val="28"/>
          <w:lang w:val="en-US" w:eastAsia="en-US" w:bidi="en-US"/>
          <w:eastAsianLayout w:id="12" w:vert="1"/>
        </w:rPr>
        <w:t>mxv</w:t>
      </w:r>
      <w:r>
        <w:rPr>
          <w:color w:val="000000"/>
          <w:spacing w:val="0"/>
          <w:w w:val="100"/>
          <w:position w:val="0"/>
          <w:sz w:val="18"/>
          <w:szCs w:val="18"/>
          <w:lang w:val="zh-TW" w:eastAsia="zh-TW" w:bidi="zh-TW"/>
        </w:rPr>
        <w:t>為</w:t>
      </w:r>
      <w:r>
        <w:rPr>
          <w:color w:val="000000"/>
          <w:spacing w:val="0"/>
          <w:w w:val="100"/>
          <w:position w:val="0"/>
          <w:sz w:val="18"/>
          <w:szCs w:val="18"/>
          <w:lang w:val="en-US" w:eastAsia="en-US" w:bidi="en-US"/>
        </w:rPr>
        <w:t>dS</w:t>
      </w:r>
    </w:p>
    <w:p>
      <w:pPr>
        <w:pStyle w:val="37"/>
        <w:keepNext w:val="0"/>
        <w:keepLines w:val="0"/>
        <w:framePr w:w="197" w:h="192" w:wrap="around" w:vAnchor="margin" w:hAnchor="page" w:x="6039" w:y="9266"/>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2"/>
          <w:szCs w:val="12"/>
          <w:lang w:val="en-US" w:eastAsia="en-US" w:bidi="en-US"/>
        </w:rPr>
        <w:t>10</w:t>
      </w:r>
      <w:r>
        <w:rPr>
          <w:rFonts w:ascii="Times New Roman" w:hAnsi="Times New Roman" w:eastAsia="Times New Roman" w:cs="Times New Roman"/>
          <w:color w:val="000000"/>
          <w:spacing w:val="0"/>
          <w:w w:val="100"/>
          <w:position w:val="0"/>
          <w:sz w:val="15"/>
          <w:szCs w:val="15"/>
          <w:vertAlign w:val="superscript"/>
          <w:lang w:val="en-US" w:eastAsia="en-US" w:bidi="en-US"/>
        </w:rPr>
        <w:t>3</w:t>
      </w:r>
    </w:p>
    <w:p>
      <w:pPr>
        <w:pStyle w:val="35"/>
        <w:keepNext w:val="0"/>
        <w:keepLines w:val="0"/>
        <w:framePr w:w="355" w:h="629" w:hRule="exact" w:wrap="around" w:vAnchor="margin" w:hAnchor="page" w:x="5886" w:y="9583"/>
        <w:widowControl w:val="0"/>
        <w:shd w:val="clear" w:color="auto" w:fill="auto"/>
        <w:bidi w:val="0"/>
        <w:spacing w:before="0" w:after="0" w:line="158" w:lineRule="exact"/>
        <w:ind w:left="0" w:right="0" w:firstLine="0"/>
        <w:jc w:val="left"/>
        <w:rPr>
          <w:sz w:val="9"/>
          <w:szCs w:val="9"/>
        </w:rPr>
      </w:pPr>
      <w:r>
        <w:rPr>
          <w:b/>
          <w:bCs/>
          <w:color w:val="000000"/>
          <w:spacing w:val="0"/>
          <w:w w:val="100"/>
          <w:position w:val="0"/>
          <w:sz w:val="9"/>
          <w:szCs w:val="9"/>
          <w:vertAlign w:val="superscript"/>
          <w:lang w:val="en-US" w:eastAsia="en-US" w:bidi="en-US"/>
          <w:eastAsianLayout w:id="13" w:vert="1"/>
        </w:rPr>
        <w:t>102</w:t>
      </w:r>
      <w:r>
        <w:rPr>
          <w:b/>
          <w:bCs/>
          <w:color w:val="000000"/>
          <w:spacing w:val="0"/>
          <w:w w:val="100"/>
          <w:position w:val="0"/>
          <w:sz w:val="9"/>
          <w:szCs w:val="9"/>
          <w:lang w:val="en-US" w:eastAsia="en-US" w:bidi="en-US"/>
          <w:eastAsianLayout w:id="14" w:vert="1"/>
        </w:rPr>
        <w:t>" (sm)UI</w:t>
      </w:r>
      <w:r>
        <w:rPr>
          <w:b/>
          <w:bCs/>
          <w:color w:val="000000"/>
          <w:spacing w:val="0"/>
          <w:w w:val="100"/>
          <w:position w:val="0"/>
          <w:sz w:val="9"/>
          <w:szCs w:val="9"/>
          <w:vertAlign w:val="superscript"/>
          <w:lang w:val="en-US" w:eastAsia="en-US" w:bidi="en-US"/>
          <w:eastAsianLayout w:id="15" w:vert="1"/>
        </w:rPr>
        <w:t>[</w:t>
      </w:r>
    </w:p>
    <w:p>
      <w:pPr>
        <w:pStyle w:val="37"/>
        <w:keepNext w:val="0"/>
        <w:keepLines w:val="0"/>
        <w:framePr w:w="202" w:h="192" w:wrap="around" w:vAnchor="margin" w:hAnchor="page" w:x="6039" w:y="1037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2"/>
          <w:szCs w:val="12"/>
          <w:lang w:val="en-US" w:eastAsia="en-US" w:bidi="en-US"/>
        </w:rPr>
        <w:t>10</w:t>
      </w:r>
      <w:r>
        <w:rPr>
          <w:rFonts w:ascii="Times New Roman" w:hAnsi="Times New Roman" w:eastAsia="Times New Roman" w:cs="Times New Roman"/>
          <w:color w:val="000000"/>
          <w:spacing w:val="0"/>
          <w:w w:val="100"/>
          <w:position w:val="0"/>
          <w:sz w:val="15"/>
          <w:szCs w:val="15"/>
          <w:vertAlign w:val="superscript"/>
          <w:lang w:val="en-US" w:eastAsia="en-US" w:bidi="en-US"/>
        </w:rPr>
        <w:t>0</w:t>
      </w:r>
    </w:p>
    <w:p>
      <w:pPr>
        <w:pStyle w:val="21"/>
        <w:keepNext w:val="0"/>
        <w:keepLines w:val="0"/>
        <w:framePr w:w="211" w:h="192" w:wrap="around" w:vAnchor="margin" w:hAnchor="page" w:x="8339" w:y="916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b w:val="0"/>
          <w:bCs w:val="0"/>
          <w:color w:val="000000"/>
          <w:spacing w:val="0"/>
          <w:w w:val="100"/>
          <w:position w:val="0"/>
          <w:sz w:val="12"/>
          <w:szCs w:val="12"/>
          <w:lang w:val="en-US" w:eastAsia="en-US" w:bidi="en-US"/>
        </w:rPr>
        <w:t>10</w:t>
      </w:r>
      <w:r>
        <w:rPr>
          <w:rFonts w:ascii="Times New Roman" w:hAnsi="Times New Roman" w:eastAsia="Times New Roman" w:cs="Times New Roman"/>
          <w:b w:val="0"/>
          <w:bCs w:val="0"/>
          <w:color w:val="000000"/>
          <w:spacing w:val="0"/>
          <w:w w:val="100"/>
          <w:position w:val="0"/>
          <w:sz w:val="15"/>
          <w:szCs w:val="15"/>
          <w:vertAlign w:val="superscript"/>
          <w:lang w:val="en-US" w:eastAsia="en-US" w:bidi="en-US"/>
        </w:rPr>
        <w:t>3</w:t>
      </w:r>
    </w:p>
    <w:p>
      <w:pPr>
        <w:pStyle w:val="21"/>
        <w:keepNext w:val="0"/>
        <w:keepLines w:val="0"/>
        <w:framePr w:w="1296" w:h="278" w:wrap="around" w:vAnchor="margin" w:hAnchor="page" w:x="7484" w:y="8786"/>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Fig. 11: Space</w:t>
      </w:r>
    </w:p>
    <w:p>
      <w:pPr>
        <w:pStyle w:val="21"/>
        <w:keepNext w:val="0"/>
        <w:keepLines w:val="0"/>
        <w:framePr w:w="859" w:h="245" w:wrap="around" w:vAnchor="margin" w:hAnchor="page" w:x="8723" w:y="9146"/>
        <w:widowControl w:val="0"/>
        <w:shd w:val="clear" w:color="auto" w:fill="auto"/>
        <w:tabs>
          <w:tab w:val="left" w:pos="461"/>
        </w:tabs>
        <w:bidi w:val="0"/>
        <w:spacing w:before="0" w:after="0" w:line="240" w:lineRule="auto"/>
        <w:ind w:left="0" w:right="0" w:firstLine="0"/>
        <w:jc w:val="center"/>
        <w:rPr>
          <w:sz w:val="9"/>
          <w:szCs w:val="9"/>
        </w:rPr>
      </w:pPr>
      <w:r>
        <w:rPr>
          <w:rFonts w:ascii="Times New Roman" w:hAnsi="Times New Roman" w:eastAsia="Times New Roman" w:cs="Times New Roman"/>
          <w:b w:val="0"/>
          <w:bCs w:val="0"/>
          <w:color w:val="000000"/>
          <w:spacing w:val="0"/>
          <w:w w:val="100"/>
          <w:position w:val="0"/>
          <w:sz w:val="9"/>
          <w:szCs w:val="9"/>
          <w:lang w:val="en-US" w:eastAsia="en-US" w:bidi="en-US"/>
        </w:rPr>
        <w:t>DP</w:t>
      </w:r>
      <w:r>
        <w:rPr>
          <w:rFonts w:ascii="Times New Roman" w:hAnsi="Times New Roman" w:eastAsia="Times New Roman" w:cs="Times New Roman"/>
          <w:b w:val="0"/>
          <w:bCs w:val="0"/>
          <w:color w:val="000000"/>
          <w:spacing w:val="0"/>
          <w:w w:val="100"/>
          <w:position w:val="0"/>
          <w:sz w:val="9"/>
          <w:szCs w:val="9"/>
          <w:lang w:val="en-US" w:eastAsia="en-US" w:bidi="en-US"/>
        </w:rPr>
        <w:tab/>
      </w:r>
      <w:r>
        <w:rPr>
          <w:rFonts w:ascii="Times New Roman" w:hAnsi="Times New Roman" w:eastAsia="Times New Roman" w:cs="Times New Roman"/>
          <w:b w:val="0"/>
          <w:bCs w:val="0"/>
          <w:color w:val="000000"/>
          <w:spacing w:val="0"/>
          <w:w w:val="100"/>
          <w:position w:val="0"/>
          <w:sz w:val="9"/>
          <w:szCs w:val="9"/>
          <w:lang w:val="en-US" w:eastAsia="en-US" w:bidi="en-US"/>
        </w:rPr>
        <w:t>YangS</w:t>
      </w:r>
    </w:p>
    <w:p>
      <w:pPr>
        <w:pStyle w:val="21"/>
        <w:keepNext w:val="0"/>
        <w:keepLines w:val="0"/>
        <w:framePr w:w="859" w:h="245" w:wrap="around" w:vAnchor="margin" w:hAnchor="page" w:x="8723" w:y="9146"/>
        <w:widowControl w:val="0"/>
        <w:shd w:val="clear" w:color="auto" w:fill="auto"/>
        <w:bidi w:val="0"/>
        <w:spacing w:before="0" w:after="0" w:line="240" w:lineRule="auto"/>
        <w:ind w:left="0" w:right="0" w:firstLine="0"/>
        <w:jc w:val="left"/>
        <w:rPr>
          <w:sz w:val="9"/>
          <w:szCs w:val="9"/>
        </w:rPr>
      </w:pPr>
      <w:r>
        <w:rPr>
          <w:rFonts w:ascii="Times New Roman" w:hAnsi="Times New Roman" w:eastAsia="Times New Roman" w:cs="Times New Roman"/>
          <w:b w:val="0"/>
          <w:bCs w:val="0"/>
          <w:color w:val="000000"/>
          <w:spacing w:val="0"/>
          <w:w w:val="100"/>
          <w:position w:val="0"/>
          <w:sz w:val="9"/>
          <w:szCs w:val="9"/>
          <w:lang w:val="en-US" w:eastAsia="en-US" w:bidi="en-US"/>
        </w:rPr>
        <w:t>YangR LISone</w:t>
      </w:r>
    </w:p>
    <w:p>
      <w:pPr>
        <w:pStyle w:val="39"/>
        <w:keepNext w:val="0"/>
        <w:keepLines w:val="0"/>
        <w:framePr w:w="144" w:h="845" w:hRule="exact" w:wrap="around" w:vAnchor="margin" w:hAnchor="page" w:x="6361" w:y="7091"/>
        <w:widowControl w:val="0"/>
        <w:shd w:val="clear" w:color="auto" w:fill="auto"/>
        <w:bidi w:val="0"/>
        <w:spacing w:before="0" w:after="0" w:line="240" w:lineRule="auto"/>
        <w:ind w:left="0" w:right="0" w:firstLine="0"/>
        <w:jc w:val="left"/>
        <w:rPr>
          <w:sz w:val="9"/>
          <w:szCs w:val="9"/>
        </w:rPr>
      </w:pPr>
      <w:r>
        <w:rPr>
          <w:b/>
          <w:bCs/>
          <w:color w:val="000000"/>
          <w:spacing w:val="0"/>
          <w:w w:val="100"/>
          <w:position w:val="0"/>
          <w:sz w:val="9"/>
          <w:szCs w:val="9"/>
          <w:lang w:val="en-US" w:eastAsia="en-US" w:bidi="en-US"/>
          <w:eastAsianLayout w:id="16" w:vert="1"/>
        </w:rPr>
        <w:t>o Mu o</w:t>
      </w:r>
    </w:p>
    <w:p>
      <w:pPr>
        <w:pStyle w:val="21"/>
        <w:keepNext w:val="0"/>
        <w:keepLines w:val="0"/>
        <w:framePr w:w="1046" w:h="264" w:wrap="around" w:vAnchor="margin" w:hAnchor="page" w:x="6275" w:y="9146"/>
        <w:widowControl w:val="0"/>
        <w:shd w:val="clear" w:color="auto" w:fill="auto"/>
        <w:bidi w:val="0"/>
        <w:spacing w:before="0" w:after="0" w:line="240" w:lineRule="auto"/>
        <w:ind w:left="0" w:right="0" w:firstLine="0"/>
        <w:jc w:val="center"/>
        <w:rPr>
          <w:sz w:val="9"/>
          <w:szCs w:val="9"/>
        </w:rPr>
      </w:pPr>
      <w:r>
        <w:rPr>
          <w:rFonts w:ascii="Times New Roman" w:hAnsi="Times New Roman" w:eastAsia="Times New Roman" w:cs="Times New Roman"/>
          <w:b w:val="0"/>
          <w:bCs w:val="0"/>
          <w:color w:val="000000"/>
          <w:spacing w:val="0"/>
          <w:w w:val="100"/>
          <w:position w:val="0"/>
          <w:sz w:val="9"/>
          <w:szCs w:val="9"/>
          <w:lang w:val="en-US" w:eastAsia="en-US" w:bidi="en-US"/>
        </w:rPr>
        <w:t>*DP 0YangS</w:t>
      </w:r>
    </w:p>
    <w:p>
      <w:pPr>
        <w:pStyle w:val="21"/>
        <w:keepNext w:val="0"/>
        <w:keepLines w:val="0"/>
        <w:framePr w:w="1046" w:h="264" w:wrap="around" w:vAnchor="margin" w:hAnchor="page" w:x="6275" w:y="9146"/>
        <w:widowControl w:val="0"/>
        <w:shd w:val="clear" w:color="auto" w:fill="auto"/>
        <w:bidi w:val="0"/>
        <w:spacing w:before="0" w:after="0" w:line="240" w:lineRule="auto"/>
        <w:ind w:left="0" w:right="0" w:firstLine="0"/>
        <w:jc w:val="center"/>
        <w:rPr>
          <w:sz w:val="9"/>
          <w:szCs w:val="9"/>
        </w:rPr>
      </w:pPr>
      <w:r>
        <w:rPr>
          <w:rFonts w:ascii="Times New Roman" w:hAnsi="Times New Roman" w:eastAsia="Times New Roman" w:cs="Times New Roman"/>
          <w:b w:val="0"/>
          <w:bCs w:val="0"/>
          <w:color w:val="000000"/>
          <w:spacing w:val="0"/>
          <w:w w:val="100"/>
          <w:position w:val="0"/>
          <w:sz w:val="9"/>
          <w:szCs w:val="9"/>
          <w:lang w:val="en-US" w:eastAsia="en-US" w:bidi="en-US"/>
        </w:rPr>
        <w:t>YangR LISone</w:t>
      </w:r>
    </w:p>
    <w:p>
      <w:pPr>
        <w:pStyle w:val="21"/>
        <w:keepNext w:val="0"/>
        <w:keepLines w:val="0"/>
        <w:framePr w:w="1454" w:h="259" w:wrap="around" w:vAnchor="margin" w:hAnchor="page" w:x="6573" w:y="9847"/>
        <w:widowControl w:val="0"/>
        <w:shd w:val="clear" w:color="auto" w:fill="auto"/>
        <w:tabs>
          <w:tab w:val="left" w:pos="1054"/>
        </w:tabs>
        <w:bidi w:val="0"/>
        <w:spacing w:before="0" w:after="0" w:line="240" w:lineRule="auto"/>
        <w:ind w:left="0" w:right="0" w:firstLine="200"/>
        <w:jc w:val="left"/>
        <w:rPr>
          <w:sz w:val="9"/>
          <w:szCs w:val="9"/>
        </w:rPr>
      </w:pPr>
      <w:r>
        <w:rPr>
          <w:rFonts w:ascii="Times New Roman" w:hAnsi="Times New Roman" w:eastAsia="Times New Roman" w:cs="Times New Roman"/>
          <w:b w:val="0"/>
          <w:bCs w:val="0"/>
          <w:color w:val="000000"/>
          <w:spacing w:val="0"/>
          <w:w w:val="100"/>
          <w:position w:val="0"/>
          <w:sz w:val="9"/>
          <w:szCs w:val="9"/>
          <w:lang w:val="en-US" w:eastAsia="en-US" w:bidi="en-US"/>
        </w:rPr>
        <w:t>QN-list/QN-pre^</w:t>
      </w:r>
      <w:r>
        <w:rPr>
          <w:rFonts w:ascii="Times New Roman" w:hAnsi="Times New Roman" w:eastAsia="Times New Roman" w:cs="Times New Roman"/>
          <w:b w:val="0"/>
          <w:bCs w:val="0"/>
          <w:color w:val="000000"/>
          <w:spacing w:val="0"/>
          <w:w w:val="100"/>
          <w:position w:val="0"/>
          <w:sz w:val="9"/>
          <w:szCs w:val="9"/>
          <w:lang w:val="en-US" w:eastAsia="en-US" w:bidi="en-US"/>
        </w:rPr>
        <w:tab/>
      </w:r>
      <w:r>
        <w:rPr>
          <w:rFonts w:ascii="Times New Roman" w:hAnsi="Times New Roman" w:eastAsia="Times New Roman" w:cs="Times New Roman"/>
          <w:b w:val="0"/>
          <w:bCs w:val="0"/>
          <w:color w:val="000000"/>
          <w:spacing w:val="0"/>
          <w:w w:val="100"/>
          <w:position w:val="0"/>
          <w:sz w:val="9"/>
          <w:szCs w:val="9"/>
          <w:lang w:val="en-US" w:eastAsia="en-US" w:bidi="en-US"/>
        </w:rPr>
        <w:t>LISSET</w:t>
      </w:r>
    </w:p>
    <w:p>
      <w:pPr>
        <w:pStyle w:val="21"/>
        <w:keepNext w:val="0"/>
        <w:keepLines w:val="0"/>
        <w:framePr w:w="1454" w:h="259" w:wrap="around" w:vAnchor="margin" w:hAnchor="page" w:x="6573" w:y="9847"/>
        <w:widowControl w:val="0"/>
        <w:shd w:val="clear" w:color="auto" w:fill="auto"/>
        <w:bidi w:val="0"/>
        <w:spacing w:before="0" w:after="0" w:line="240" w:lineRule="auto"/>
        <w:ind w:left="0" w:right="0" w:firstLine="0"/>
        <w:jc w:val="center"/>
        <w:rPr>
          <w:sz w:val="9"/>
          <w:szCs w:val="9"/>
        </w:rPr>
      </w:pPr>
      <w:r>
        <w:rPr>
          <w:rFonts w:ascii="Times New Roman" w:hAnsi="Times New Roman" w:eastAsia="Times New Roman" w:cs="Times New Roman"/>
          <w:b w:val="0"/>
          <w:bCs w:val="0"/>
          <w:color w:val="000000"/>
          <w:spacing w:val="0"/>
          <w:w w:val="100"/>
          <w:position w:val="0"/>
          <w:sz w:val="9"/>
          <w:szCs w:val="9"/>
          <w:lang w:val="en-US" w:eastAsia="en-US" w:bidi="en-US"/>
        </w:rPr>
        <w:t>— VARIANT &amp;MHLIS</w:t>
      </w:r>
    </w:p>
    <w:p>
      <w:pPr>
        <w:pStyle w:val="21"/>
        <w:keepNext w:val="0"/>
        <w:keepLines w:val="0"/>
        <w:framePr w:w="101" w:h="173" w:wrap="around" w:vAnchor="margin" w:hAnchor="page" w:x="6356" w:y="10648"/>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b w:val="0"/>
          <w:bCs w:val="0"/>
          <w:color w:val="000000"/>
          <w:spacing w:val="0"/>
          <w:w w:val="100"/>
          <w:position w:val="0"/>
          <w:sz w:val="12"/>
          <w:szCs w:val="12"/>
          <w:lang w:val="en-US" w:eastAsia="en-US" w:bidi="en-US"/>
        </w:rPr>
        <w:t>1</w:t>
      </w:r>
    </w:p>
    <w:p>
      <w:pPr>
        <w:pStyle w:val="21"/>
        <w:keepNext w:val="0"/>
        <w:keepLines w:val="0"/>
        <w:framePr w:w="869" w:h="173" w:wrap="around" w:vAnchor="margin" w:hAnchor="page" w:x="6725" w:y="10648"/>
        <w:widowControl w:val="0"/>
        <w:shd w:val="clear" w:color="auto" w:fill="auto"/>
        <w:tabs>
          <w:tab w:val="left" w:pos="370"/>
          <w:tab w:val="left" w:pos="749"/>
        </w:tabs>
        <w:bidi w:val="0"/>
        <w:spacing w:before="0" w:after="0" w:line="240" w:lineRule="auto"/>
        <w:ind w:left="0" w:right="0" w:firstLine="0"/>
        <w:jc w:val="left"/>
        <w:rPr>
          <w:sz w:val="12"/>
          <w:szCs w:val="12"/>
        </w:rPr>
      </w:pPr>
      <w:r>
        <w:rPr>
          <w:rFonts w:ascii="Times New Roman" w:hAnsi="Times New Roman" w:eastAsia="Times New Roman" w:cs="Times New Roman"/>
          <w:b w:val="0"/>
          <w:bCs w:val="0"/>
          <w:color w:val="000000"/>
          <w:spacing w:val="0"/>
          <w:w w:val="100"/>
          <w:position w:val="0"/>
          <w:sz w:val="12"/>
          <w:szCs w:val="12"/>
          <w:lang w:val="en-US" w:eastAsia="en-US" w:bidi="en-US"/>
        </w:rPr>
        <w:t>2</w:t>
      </w:r>
      <w:r>
        <w:rPr>
          <w:rFonts w:ascii="Times New Roman" w:hAnsi="Times New Roman" w:eastAsia="Times New Roman" w:cs="Times New Roman"/>
          <w:b w:val="0"/>
          <w:bCs w:val="0"/>
          <w:color w:val="000000"/>
          <w:spacing w:val="0"/>
          <w:w w:val="100"/>
          <w:position w:val="0"/>
          <w:sz w:val="12"/>
          <w:szCs w:val="12"/>
          <w:lang w:val="en-US" w:eastAsia="en-US" w:bidi="en-US"/>
        </w:rPr>
        <w:tab/>
      </w:r>
      <w:r>
        <w:rPr>
          <w:rFonts w:ascii="Times New Roman" w:hAnsi="Times New Roman" w:eastAsia="Times New Roman" w:cs="Times New Roman"/>
          <w:b w:val="0"/>
          <w:bCs w:val="0"/>
          <w:color w:val="000000"/>
          <w:spacing w:val="0"/>
          <w:w w:val="100"/>
          <w:position w:val="0"/>
          <w:sz w:val="12"/>
          <w:szCs w:val="12"/>
          <w:lang w:val="en-US" w:eastAsia="en-US" w:bidi="en-US"/>
        </w:rPr>
        <w:t>3</w:t>
      </w:r>
      <w:r>
        <w:rPr>
          <w:rFonts w:ascii="Times New Roman" w:hAnsi="Times New Roman" w:eastAsia="Times New Roman" w:cs="Times New Roman"/>
          <w:b w:val="0"/>
          <w:bCs w:val="0"/>
          <w:color w:val="000000"/>
          <w:spacing w:val="0"/>
          <w:w w:val="100"/>
          <w:position w:val="0"/>
          <w:sz w:val="12"/>
          <w:szCs w:val="12"/>
          <w:lang w:val="en-US" w:eastAsia="en-US" w:bidi="en-US"/>
        </w:rPr>
        <w:tab/>
      </w:r>
      <w:r>
        <w:rPr>
          <w:rFonts w:ascii="Times New Roman" w:hAnsi="Times New Roman" w:eastAsia="Times New Roman" w:cs="Times New Roman"/>
          <w:b w:val="0"/>
          <w:bCs w:val="0"/>
          <w:color w:val="000000"/>
          <w:spacing w:val="0"/>
          <w:w w:val="100"/>
          <w:position w:val="0"/>
          <w:sz w:val="12"/>
          <w:szCs w:val="12"/>
          <w:lang w:val="en-US" w:eastAsia="en-US" w:bidi="en-US"/>
        </w:rPr>
        <w:t>4</w:t>
      </w:r>
    </w:p>
    <w:p>
      <w:pPr>
        <w:pStyle w:val="21"/>
        <w:keepNext w:val="0"/>
        <w:keepLines w:val="0"/>
        <w:framePr w:w="998" w:h="379" w:wrap="around" w:vAnchor="margin" w:hAnchor="page" w:x="6601" w:y="10792"/>
        <w:widowControl w:val="0"/>
        <w:shd w:val="clear" w:color="auto" w:fill="auto"/>
        <w:bidi w:val="0"/>
        <w:spacing w:before="0" w:after="0" w:line="240" w:lineRule="auto"/>
        <w:ind w:left="0" w:right="0" w:firstLine="0"/>
        <w:jc w:val="left"/>
        <w:rPr>
          <w:sz w:val="14"/>
          <w:szCs w:val="14"/>
        </w:rPr>
      </w:pPr>
      <w:r>
        <w:rPr>
          <w:rFonts w:ascii="Times New Roman" w:hAnsi="Times New Roman" w:eastAsia="Times New Roman" w:cs="Times New Roman"/>
          <w:b w:val="0"/>
          <w:bCs w:val="0"/>
          <w:color w:val="000000"/>
          <w:spacing w:val="0"/>
          <w:w w:val="100"/>
          <w:position w:val="0"/>
          <w:sz w:val="14"/>
          <w:szCs w:val="14"/>
          <w:lang w:val="en-US" w:eastAsia="en-US" w:bidi="en-US"/>
        </w:rPr>
        <w:t>Window Size</w:t>
      </w:r>
    </w:p>
    <w:p>
      <w:pPr>
        <w:pStyle w:val="21"/>
        <w:keepNext w:val="0"/>
        <w:keepLines w:val="0"/>
        <w:framePr w:w="998" w:h="379" w:wrap="around" w:vAnchor="margin" w:hAnchor="page" w:x="6601" w:y="10792"/>
        <w:widowControl w:val="0"/>
        <w:shd w:val="clear" w:color="auto" w:fill="auto"/>
        <w:bidi w:val="0"/>
        <w:spacing w:before="0" w:after="0" w:line="211" w:lineRule="auto"/>
        <w:ind w:left="0" w:right="0" w:firstLine="0"/>
        <w:jc w:val="left"/>
        <w:rPr>
          <w:sz w:val="17"/>
          <w:szCs w:val="17"/>
        </w:rPr>
      </w:pPr>
      <w:r>
        <w:rPr>
          <w:rFonts w:ascii="Times New Roman" w:hAnsi="Times New Roman" w:eastAsia="Times New Roman" w:cs="Times New Roman"/>
          <w:color w:val="000000"/>
          <w:spacing w:val="0"/>
          <w:w w:val="100"/>
          <w:position w:val="0"/>
          <w:sz w:val="17"/>
          <w:szCs w:val="17"/>
          <w:lang w:val="en-US" w:eastAsia="en-US" w:bidi="en-US"/>
        </w:rPr>
        <w:t>(a) Stock</w:t>
      </w:r>
    </w:p>
    <w:p>
      <w:pPr>
        <w:pStyle w:val="37"/>
        <w:keepNext w:val="0"/>
        <w:keepLines w:val="0"/>
        <w:framePr w:w="211" w:h="173" w:wrap="around" w:vAnchor="margin" w:hAnchor="page" w:x="8339" w:y="10365"/>
        <w:widowControl w:val="0"/>
        <w:shd w:val="clear" w:color="auto" w:fill="auto"/>
        <w:bidi w:val="0"/>
        <w:spacing w:before="0" w:after="0" w:line="240" w:lineRule="auto"/>
        <w:ind w:left="0" w:right="0" w:firstLine="0"/>
        <w:jc w:val="left"/>
        <w:rPr>
          <w:sz w:val="9"/>
          <w:szCs w:val="9"/>
        </w:rPr>
      </w:pPr>
      <w:r>
        <w:rPr>
          <w:rFonts w:ascii="Times New Roman" w:hAnsi="Times New Roman" w:eastAsia="Times New Roman" w:cs="Times New Roman"/>
          <w:color w:val="000000"/>
          <w:spacing w:val="0"/>
          <w:w w:val="100"/>
          <w:position w:val="0"/>
          <w:sz w:val="12"/>
          <w:szCs w:val="12"/>
          <w:lang w:val="en-US" w:eastAsia="en-US" w:bidi="en-US"/>
        </w:rPr>
        <w:t>10</w:t>
      </w:r>
      <w:r>
        <w:rPr>
          <w:rFonts w:ascii="Times New Roman" w:hAnsi="Times New Roman" w:eastAsia="Times New Roman" w:cs="Times New Roman"/>
          <w:color w:val="000000"/>
          <w:spacing w:val="0"/>
          <w:w w:val="100"/>
          <w:position w:val="0"/>
          <w:sz w:val="9"/>
          <w:szCs w:val="9"/>
          <w:lang w:val="en-US" w:eastAsia="en-US" w:bidi="en-US"/>
        </w:rPr>
        <w:t>°</w:t>
      </w:r>
    </w:p>
    <w:p>
      <w:pPr>
        <w:pStyle w:val="41"/>
        <w:keepNext w:val="0"/>
        <w:keepLines w:val="0"/>
        <w:framePr w:w="1507" w:h="427" w:wrap="around" w:vAnchor="margin" w:hAnchor="page" w:x="8886" w:y="10226"/>
        <w:widowControl w:val="0"/>
        <w:shd w:val="clear" w:color="auto" w:fill="auto"/>
        <w:bidi w:val="0"/>
        <w:spacing w:before="80" w:after="0" w:line="240" w:lineRule="auto"/>
        <w:ind w:left="0" w:right="0" w:firstLine="0"/>
        <w:jc w:val="right"/>
        <w:rPr>
          <w:sz w:val="9"/>
          <w:szCs w:val="9"/>
        </w:rPr>
      </w:pPr>
      <w:r>
        <w:rPr>
          <w:rFonts w:ascii="Times New Roman" w:hAnsi="Times New Roman" w:eastAsia="Times New Roman" w:cs="Times New Roman"/>
          <w:i/>
          <w:iCs/>
          <w:color w:val="000000"/>
          <w:spacing w:val="0"/>
          <w:w w:val="100"/>
          <w:position w:val="0"/>
          <w:sz w:val="9"/>
          <w:szCs w:val="9"/>
          <w:lang w:val="zh-TW" w:eastAsia="zh-TW" w:bidi="zh-TW"/>
        </w:rPr>
        <w:t>-</w:t>
      </w:r>
    </w:p>
    <w:p>
      <w:pPr>
        <w:pStyle w:val="41"/>
        <w:keepNext w:val="0"/>
        <w:keepLines w:val="0"/>
        <w:framePr w:w="1507" w:h="427" w:wrap="around" w:vAnchor="margin" w:hAnchor="page" w:x="8886" w:y="10226"/>
        <w:widowControl w:val="0"/>
        <w:shd w:val="clear" w:color="auto" w:fill="auto"/>
        <w:bidi w:val="0"/>
        <w:spacing w:before="0" w:after="0" w:line="240" w:lineRule="auto"/>
        <w:ind w:left="0" w:right="0" w:firstLine="0"/>
        <w:jc w:val="right"/>
        <w:rPr>
          <w:sz w:val="9"/>
          <w:szCs w:val="9"/>
        </w:rPr>
      </w:pPr>
      <w:r>
        <w:rPr>
          <w:rFonts w:ascii="Times New Roman" w:hAnsi="Times New Roman" w:eastAsia="Times New Roman" w:cs="Times New Roman"/>
          <w:color w:val="000000"/>
          <w:spacing w:val="0"/>
          <w:w w:val="100"/>
          <w:position w:val="0"/>
          <w:sz w:val="9"/>
          <w:szCs w:val="9"/>
          <w:lang w:val="en-US" w:eastAsia="en-US" w:bidi="en-US"/>
        </w:rPr>
        <w:t>QN-list/QN-pre^ LISSET — VARIANT V^MHLIS</w:t>
      </w:r>
    </w:p>
    <w:p>
      <w:pPr>
        <w:pStyle w:val="37"/>
        <w:keepNext w:val="0"/>
        <w:keepLines w:val="0"/>
        <w:framePr w:w="1243" w:h="518" w:wrap="around" w:vAnchor="margin" w:hAnchor="page" w:x="8670" w:y="10653"/>
        <w:widowControl w:val="0"/>
        <w:shd w:val="clear" w:color="auto" w:fill="auto"/>
        <w:tabs>
          <w:tab w:val="left" w:pos="739"/>
          <w:tab w:val="left" w:pos="1118"/>
        </w:tabs>
        <w:bidi w:val="0"/>
        <w:spacing w:before="0" w:after="0" w:line="240" w:lineRule="auto"/>
        <w:ind w:left="0" w:right="0" w:firstLine="0"/>
        <w:jc w:val="right"/>
        <w:rPr>
          <w:sz w:val="12"/>
          <w:szCs w:val="12"/>
        </w:rPr>
      </w:pPr>
      <w:r>
        <w:rPr>
          <w:rFonts w:ascii="Times New Roman" w:hAnsi="Times New Roman" w:eastAsia="Times New Roman" w:cs="Times New Roman"/>
          <w:color w:val="000000"/>
          <w:spacing w:val="0"/>
          <w:w w:val="100"/>
          <w:position w:val="0"/>
          <w:sz w:val="12"/>
          <w:szCs w:val="12"/>
          <w:lang w:val="en-US" w:eastAsia="en-US" w:bidi="en-US"/>
        </w:rPr>
        <w:t>12</w:t>
      </w:r>
      <w:r>
        <w:rPr>
          <w:rFonts w:ascii="Times New Roman" w:hAnsi="Times New Roman" w:eastAsia="Times New Roman" w:cs="Times New Roman"/>
          <w:color w:val="000000"/>
          <w:spacing w:val="0"/>
          <w:w w:val="100"/>
          <w:position w:val="0"/>
          <w:sz w:val="12"/>
          <w:szCs w:val="12"/>
          <w:lang w:val="en-US" w:eastAsia="en-US" w:bidi="en-US"/>
        </w:rPr>
        <w:tab/>
      </w:r>
      <w:r>
        <w:rPr>
          <w:rFonts w:ascii="Times New Roman" w:hAnsi="Times New Roman" w:eastAsia="Times New Roman" w:cs="Times New Roman"/>
          <w:color w:val="000000"/>
          <w:spacing w:val="0"/>
          <w:w w:val="100"/>
          <w:position w:val="0"/>
          <w:sz w:val="12"/>
          <w:szCs w:val="12"/>
          <w:lang w:val="en-US" w:eastAsia="en-US" w:bidi="en-US"/>
        </w:rPr>
        <w:t>3</w:t>
      </w:r>
      <w:r>
        <w:rPr>
          <w:rFonts w:ascii="Times New Roman" w:hAnsi="Times New Roman" w:eastAsia="Times New Roman" w:cs="Times New Roman"/>
          <w:color w:val="000000"/>
          <w:spacing w:val="0"/>
          <w:w w:val="100"/>
          <w:position w:val="0"/>
          <w:sz w:val="12"/>
          <w:szCs w:val="12"/>
          <w:lang w:val="en-US" w:eastAsia="en-US" w:bidi="en-US"/>
        </w:rPr>
        <w:tab/>
      </w:r>
      <w:r>
        <w:rPr>
          <w:rFonts w:ascii="Times New Roman" w:hAnsi="Times New Roman" w:eastAsia="Times New Roman" w:cs="Times New Roman"/>
          <w:color w:val="000000"/>
          <w:spacing w:val="0"/>
          <w:w w:val="100"/>
          <w:position w:val="0"/>
          <w:sz w:val="12"/>
          <w:szCs w:val="12"/>
          <w:lang w:val="en-US" w:eastAsia="en-US" w:bidi="en-US"/>
        </w:rPr>
        <w:t>4</w:t>
      </w:r>
    </w:p>
    <w:p>
      <w:pPr>
        <w:pStyle w:val="7"/>
        <w:keepNext w:val="0"/>
        <w:keepLines w:val="0"/>
        <w:framePr w:w="1243" w:h="518" w:wrap="around" w:vAnchor="margin" w:hAnchor="page" w:x="8670" w:y="10653"/>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000000"/>
          <w:spacing w:val="0"/>
          <w:w w:val="100"/>
          <w:position w:val="0"/>
          <w:lang w:val="en-US" w:eastAsia="en-US" w:bidi="en-US"/>
        </w:rPr>
        <w:t>Window Size</w:t>
      </w:r>
    </w:p>
    <w:p>
      <w:pPr>
        <w:pStyle w:val="17"/>
        <w:keepNext w:val="0"/>
        <w:keepLines w:val="0"/>
        <w:framePr w:w="1243" w:h="518" w:wrap="around" w:vAnchor="margin" w:hAnchor="page" w:x="8670" w:y="10653"/>
        <w:widowControl w:val="0"/>
        <w:shd w:val="clear" w:color="auto" w:fill="auto"/>
        <w:bidi w:val="0"/>
        <w:spacing w:before="0" w:after="0" w:line="211" w:lineRule="auto"/>
        <w:ind w:left="0" w:right="0" w:firstLine="0"/>
        <w:jc w:val="center"/>
      </w:pPr>
      <w:r>
        <w:rPr>
          <w:rFonts w:ascii="Times New Roman" w:hAnsi="Times New Roman" w:eastAsia="Times New Roman" w:cs="Times New Roman"/>
          <w:b/>
          <w:bCs/>
          <w:color w:val="000000"/>
          <w:spacing w:val="0"/>
          <w:w w:val="100"/>
          <w:position w:val="0"/>
          <w:lang w:val="en-US" w:eastAsia="en-US" w:bidi="en-US"/>
        </w:rPr>
        <w:t>(b) Gene</w:t>
      </w:r>
    </w:p>
    <w:p>
      <w:pPr>
        <w:pStyle w:val="15"/>
        <w:keepNext w:val="0"/>
        <w:keepLines w:val="0"/>
        <w:framePr w:w="1910" w:h="278" w:wrap="around" w:vAnchor="margin" w:hAnchor="page" w:x="7177" w:y="11176"/>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lang w:val="en-US" w:eastAsia="en-US" w:bidi="en-US"/>
        </w:rPr>
        <w:t>Fig. 12: Construction</w:t>
      </w:r>
    </w:p>
    <w:p>
      <w:pPr>
        <w:pStyle w:val="37"/>
        <w:keepNext w:val="0"/>
        <w:keepLines w:val="0"/>
        <w:framePr w:w="254" w:h="288" w:wrap="around" w:vAnchor="margin" w:hAnchor="page" w:x="10134" w:y="10749"/>
        <w:widowControl w:val="0"/>
        <w:shd w:val="clear" w:color="auto" w:fill="auto"/>
        <w:bidi w:val="0"/>
        <w:spacing w:before="0" w:after="0" w:line="240" w:lineRule="auto"/>
        <w:ind w:left="0" w:right="0" w:firstLine="0"/>
        <w:jc w:val="right"/>
        <w:rPr>
          <w:sz w:val="15"/>
          <w:szCs w:val="15"/>
        </w:rPr>
      </w:pPr>
      <w:r>
        <w:rPr>
          <w:rFonts w:ascii="Times New Roman" w:hAnsi="Times New Roman" w:eastAsia="Times New Roman" w:cs="Times New Roman"/>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12"/>
          <w:szCs w:val="12"/>
          <w:lang w:val="en-US" w:eastAsia="en-US" w:bidi="en-US"/>
        </w:rPr>
        <w:t>10</w:t>
      </w:r>
      <w:r>
        <w:rPr>
          <w:rFonts w:ascii="Times New Roman" w:hAnsi="Times New Roman" w:eastAsia="Times New Roman" w:cs="Times New Roman"/>
          <w:color w:val="000000"/>
          <w:spacing w:val="0"/>
          <w:w w:val="100"/>
          <w:position w:val="0"/>
          <w:sz w:val="15"/>
          <w:szCs w:val="15"/>
          <w:vertAlign w:val="superscript"/>
          <w:lang w:val="en-US" w:eastAsia="en-US" w:bidi="en-US"/>
        </w:rPr>
        <w:t>3</w:t>
      </w:r>
    </w:p>
    <w:p>
      <w:pPr>
        <w:pStyle w:val="33"/>
        <w:keepNext/>
        <w:keepLines/>
        <w:framePr w:w="4805" w:h="2506" w:wrap="around" w:vAnchor="margin" w:hAnchor="page" w:x="5742" w:y="11709"/>
        <w:widowControl w:val="0"/>
        <w:shd w:val="clear" w:color="auto" w:fill="auto"/>
        <w:bidi w:val="0"/>
        <w:spacing w:before="0" w:line="240" w:lineRule="auto"/>
        <w:ind w:left="0" w:right="0" w:firstLine="0"/>
        <w:jc w:val="both"/>
      </w:pPr>
      <w:bookmarkStart w:id="110" w:name="bookmark114"/>
      <w:bookmarkStart w:id="111" w:name="bookmark113"/>
      <w:bookmarkStart w:id="112" w:name="bookmark115"/>
      <w:r>
        <w:rPr>
          <w:rFonts w:ascii="Times New Roman" w:hAnsi="Times New Roman" w:eastAsia="Times New Roman" w:cs="Times New Roman"/>
          <w:color w:val="000000"/>
          <w:spacing w:val="0"/>
          <w:w w:val="100"/>
          <w:position w:val="0"/>
          <w:lang w:val="en-US" w:eastAsia="en-US" w:bidi="en-US"/>
        </w:rPr>
        <w:t>6.3 Experimental Evaluation</w:t>
      </w:r>
      <w:bookmarkEnd w:id="110"/>
      <w:bookmarkEnd w:id="111"/>
      <w:bookmarkEnd w:id="112"/>
    </w:p>
    <w:p>
      <w:pPr>
        <w:pStyle w:val="15"/>
        <w:keepNext w:val="0"/>
        <w:keepLines w:val="0"/>
        <w:framePr w:w="4805" w:h="2506" w:wrap="around" w:vAnchor="margin" w:hAnchor="page" w:x="5742" w:y="11709"/>
        <w:widowControl w:val="0"/>
        <w:shd w:val="clear" w:color="auto" w:fill="auto"/>
        <w:bidi w:val="0"/>
        <w:spacing w:before="0" w:after="0" w:line="264" w:lineRule="auto"/>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Data Structure Comparison. </w:t>
      </w:r>
      <w:r>
        <w:rPr>
          <w:rFonts w:ascii="Times New Roman" w:hAnsi="Times New Roman" w:eastAsia="Times New Roman" w:cs="Times New Roman"/>
          <w:color w:val="000000"/>
          <w:spacing w:val="0"/>
          <w:w w:val="100"/>
          <w:position w:val="0"/>
          <w:lang w:val="en-US" w:eastAsia="en-US" w:bidi="en-US"/>
        </w:rPr>
        <w:t>Evaluation of the data struc</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tures focuses on space, construction time and update time. Since the optimization of our method (QN-list) over our previous one (QN-prev) lies in maintenance, the space cost and construction time remain the same as that of previous version [17].</w:t>
      </w:r>
    </w:p>
    <w:p>
      <w:pPr>
        <w:pStyle w:val="15"/>
        <w:keepNext w:val="0"/>
        <w:keepLines w:val="0"/>
        <w:framePr w:w="4805" w:h="2506" w:wrap="around" w:vAnchor="margin" w:hAnchor="page" w:x="5742" w:y="11709"/>
        <w:widowControl w:val="0"/>
        <w:shd w:val="clear" w:color="auto" w:fill="auto"/>
        <w:bidi w:val="0"/>
        <w:spacing w:before="0" w:after="0" w:line="264" w:lineRule="auto"/>
        <w:ind w:left="0" w:right="0" w:firstLine="220"/>
        <w:jc w:val="both"/>
      </w:pPr>
      <w:r>
        <w:rPr>
          <w:rFonts w:ascii="Times New Roman" w:hAnsi="Times New Roman" w:eastAsia="Times New Roman" w:cs="Times New Roman"/>
          <w:color w:val="000000"/>
          <w:spacing w:val="0"/>
          <w:w w:val="100"/>
          <w:position w:val="0"/>
          <w:lang w:val="en-US" w:eastAsia="en-US" w:bidi="en-US"/>
        </w:rPr>
        <w:t xml:space="preserve">The </w:t>
      </w:r>
      <w:r>
        <w:rPr>
          <w:rFonts w:ascii="Times New Roman" w:hAnsi="Times New Roman" w:eastAsia="Times New Roman" w:cs="Times New Roman"/>
          <w:b/>
          <w:bCs/>
          <w:color w:val="000000"/>
          <w:spacing w:val="0"/>
          <w:w w:val="100"/>
          <w:position w:val="0"/>
          <w:lang w:val="en-US" w:eastAsia="en-US" w:bidi="en-US"/>
        </w:rPr>
        <w:t xml:space="preserve">space cost </w:t>
      </w:r>
      <w:r>
        <w:rPr>
          <w:rFonts w:ascii="Times New Roman" w:hAnsi="Times New Roman" w:eastAsia="Times New Roman" w:cs="Times New Roman"/>
          <w:color w:val="000000"/>
          <w:spacing w:val="0"/>
          <w:w w:val="100"/>
          <w:position w:val="0"/>
          <w:lang w:val="en-US" w:eastAsia="en-US" w:bidi="en-US"/>
        </w:rPr>
        <w:t>of each method is presented in Figure 11. Since space cost for the data structure of each method only depends on the size of sequence (window), the space</w:t>
      </w:r>
    </w:p>
    <w:p>
      <w:pPr>
        <w:widowControl w:val="0"/>
        <w:spacing w:line="360" w:lineRule="exact"/>
      </w:pPr>
      <w:r>
        <w:drawing>
          <wp:anchor distT="0" distB="429895" distL="125095" distR="0" simplePos="0" relativeHeight="62915584" behindDoc="1" locked="0" layoutInCell="1" allowOverlap="1">
            <wp:simplePos x="0" y="0"/>
            <wp:positionH relativeFrom="page">
              <wp:posOffset>4163695</wp:posOffset>
            </wp:positionH>
            <wp:positionV relativeFrom="margin">
              <wp:posOffset>4188460</wp:posOffset>
            </wp:positionV>
            <wp:extent cx="2371090" cy="1347470"/>
            <wp:effectExtent l="0" t="0" r="10160" b="5080"/>
            <wp:wrapNone/>
            <wp:docPr id="79" name="Shape 79"/>
            <wp:cNvGraphicFramePr/>
            <a:graphic xmlns:a="http://schemas.openxmlformats.org/drawingml/2006/main">
              <a:graphicData uri="http://schemas.openxmlformats.org/drawingml/2006/picture">
                <pic:pic xmlns:pic="http://schemas.openxmlformats.org/drawingml/2006/picture">
                  <pic:nvPicPr>
                    <pic:cNvPr id="79" name="Shape 79"/>
                    <pic:cNvPicPr/>
                  </pic:nvPicPr>
                  <pic:blipFill>
                    <a:blip r:embed="rId29"/>
                    <a:stretch>
                      <a:fillRect/>
                    </a:stretch>
                  </pic:blipFill>
                  <pic:spPr>
                    <a:xfrm>
                      <a:off x="0" y="0"/>
                      <a:ext cx="2371090" cy="1347470"/>
                    </a:xfrm>
                    <a:prstGeom prst="rect">
                      <a:avLst/>
                    </a:prstGeom>
                  </pic:spPr>
                </pic:pic>
              </a:graphicData>
            </a:graphic>
          </wp:anchor>
        </w:drawing>
      </w:r>
      <w:r>
        <w:drawing>
          <wp:anchor distT="48895" distB="64135" distL="52070" distR="39370" simplePos="0" relativeHeight="62915584" behindDoc="1" locked="0" layoutInCell="1" allowOverlap="1">
            <wp:simplePos x="0" y="0"/>
            <wp:positionH relativeFrom="page">
              <wp:posOffset>4036060</wp:posOffset>
            </wp:positionH>
            <wp:positionV relativeFrom="margin">
              <wp:posOffset>5855970</wp:posOffset>
            </wp:positionV>
            <wp:extent cx="1024255" cy="499745"/>
            <wp:effectExtent l="0" t="0" r="4445" b="14605"/>
            <wp:wrapNone/>
            <wp:docPr id="81" name="Shape 81"/>
            <wp:cNvGraphicFramePr/>
            <a:graphic xmlns:a="http://schemas.openxmlformats.org/drawingml/2006/main">
              <a:graphicData uri="http://schemas.openxmlformats.org/drawingml/2006/picture">
                <pic:pic xmlns:pic="http://schemas.openxmlformats.org/drawingml/2006/picture">
                  <pic:nvPicPr>
                    <pic:cNvPr id="81" name="Shape 81"/>
                    <pic:cNvPicPr/>
                  </pic:nvPicPr>
                  <pic:blipFill>
                    <a:blip r:embed="rId30"/>
                    <a:stretch>
                      <a:fillRect/>
                    </a:stretch>
                  </pic:blipFill>
                  <pic:spPr>
                    <a:xfrm>
                      <a:off x="0" y="0"/>
                      <a:ext cx="1024255" cy="499745"/>
                    </a:xfrm>
                    <a:prstGeom prst="rect">
                      <a:avLst/>
                    </a:prstGeom>
                  </pic:spPr>
                </pic:pic>
              </a:graphicData>
            </a:graphic>
          </wp:anchor>
        </w:drawing>
      </w:r>
      <w:r>
        <w:drawing>
          <wp:anchor distT="0" distB="387350" distL="0" distR="0" simplePos="0" relativeHeight="62915584" behindDoc="1" locked="0" layoutInCell="1" allowOverlap="1">
            <wp:simplePos x="0" y="0"/>
            <wp:positionH relativeFrom="page">
              <wp:posOffset>4032250</wp:posOffset>
            </wp:positionH>
            <wp:positionV relativeFrom="margin">
              <wp:posOffset>6459220</wp:posOffset>
            </wp:positionV>
            <wp:extent cx="1024255" cy="250190"/>
            <wp:effectExtent l="0" t="0" r="4445" b="16510"/>
            <wp:wrapNone/>
            <wp:docPr id="83" name="Shape 83"/>
            <wp:cNvGraphicFramePr/>
            <a:graphic xmlns:a="http://schemas.openxmlformats.org/drawingml/2006/main">
              <a:graphicData uri="http://schemas.openxmlformats.org/drawingml/2006/picture">
                <pic:pic xmlns:pic="http://schemas.openxmlformats.org/drawingml/2006/picture">
                  <pic:nvPicPr>
                    <pic:cNvPr id="83" name="Shape 83"/>
                    <pic:cNvPicPr/>
                  </pic:nvPicPr>
                  <pic:blipFill>
                    <a:blip r:embed="rId31"/>
                    <a:stretch>
                      <a:fillRect/>
                    </a:stretch>
                  </pic:blipFill>
                  <pic:spPr>
                    <a:xfrm>
                      <a:off x="0" y="0"/>
                      <a:ext cx="1024255" cy="250190"/>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0" w:line="1" w:lineRule="exact"/>
      </w:pPr>
    </w:p>
    <w:p>
      <w:pPr>
        <w:widowControl w:val="0"/>
        <w:spacing w:line="1" w:lineRule="exact"/>
        <w:sectPr>
          <w:footnotePr>
            <w:numFmt w:val="upperRoman"/>
          </w:footnotePr>
          <w:pgSz w:w="11342" w:h="15665"/>
          <w:pgMar w:top="893" w:right="423" w:bottom="591" w:left="437" w:header="0" w:footer="3" w:gutter="0"/>
          <w:cols w:space="720" w:num="1"/>
          <w:rtlGutter w:val="0"/>
          <w:docGrid w:linePitch="360" w:charSpace="0"/>
        </w:sectPr>
      </w:pPr>
    </w:p>
    <w:p>
      <w:pPr>
        <w:pStyle w:val="7"/>
        <w:keepNext w:val="0"/>
        <w:keepLines w:val="0"/>
        <w:framePr w:w="4373" w:h="197" w:wrap="around" w:vAnchor="margin" w:hAnchor="page" w:x="721" w:y="-233"/>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IEEE TRANSACTIONS ON KNOWLEDGE AND DATA ENGINEERING</w:t>
      </w:r>
    </w:p>
    <w:p>
      <w:pPr>
        <w:pStyle w:val="15"/>
        <w:keepNext w:val="0"/>
        <w:keepLines w:val="0"/>
        <w:framePr w:w="4805" w:h="4334" w:wrap="around" w:vAnchor="margin" w:hAnchor="page" w:x="721" w:y="319"/>
        <w:widowControl w:val="0"/>
        <w:shd w:val="clear" w:color="auto" w:fill="auto"/>
        <w:bidi w:val="0"/>
        <w:spacing w:before="0" w:after="0" w:line="264" w:lineRule="auto"/>
        <w:ind w:left="0" w:right="0" w:firstLine="0"/>
        <w:jc w:val="both"/>
      </w:pPr>
      <w:r>
        <w:rPr>
          <w:rFonts w:ascii="Times New Roman" w:hAnsi="Times New Roman" w:eastAsia="Times New Roman" w:cs="Times New Roman"/>
          <w:color w:val="000000"/>
          <w:spacing w:val="0"/>
          <w:w w:val="100"/>
          <w:position w:val="0"/>
          <w:lang w:val="en-US" w:eastAsia="en-US" w:bidi="en-US"/>
        </w:rPr>
        <w:t>cost will be the same over different dataset and we only present the space cost over stock dataset. We can see that our method costs much less memory than LISSET, DP, YangS/YangR and LISone while slightly more than that of MHLIS and VARIANT, which results from the extra cost in our QN-List to support efficient maintenance and computing LIS with constraints. Note that none of the comparative methods can support both LIS enumeration and LIS with constraints; but our QN-List can support all these LIS-related problems in a uniform manner (Table 3).</w:t>
      </w:r>
    </w:p>
    <w:p>
      <w:pPr>
        <w:pStyle w:val="15"/>
        <w:keepNext w:val="0"/>
        <w:keepLines w:val="0"/>
        <w:framePr w:w="4805" w:h="4334" w:wrap="around" w:vAnchor="margin" w:hAnchor="page" w:x="721" w:y="319"/>
        <w:widowControl w:val="0"/>
        <w:shd w:val="clear" w:color="auto" w:fill="auto"/>
        <w:bidi w:val="0"/>
        <w:spacing w:before="0" w:after="0" w:line="264" w:lineRule="auto"/>
        <w:ind w:left="0" w:right="0" w:firstLine="220"/>
        <w:jc w:val="both"/>
      </w:pPr>
      <w:r>
        <w:rPr>
          <w:rFonts w:ascii="Times New Roman" w:hAnsi="Times New Roman" w:eastAsia="Times New Roman" w:cs="Times New Roman"/>
          <w:color w:val="000000"/>
          <w:spacing w:val="0"/>
          <w:w w:val="100"/>
          <w:position w:val="0"/>
          <w:lang w:val="en-US" w:eastAsia="en-US" w:bidi="en-US"/>
        </w:rPr>
        <w:t xml:space="preserve">We </w:t>
      </w:r>
      <w:r>
        <w:rPr>
          <w:rFonts w:ascii="Times New Roman" w:hAnsi="Times New Roman" w:eastAsia="Times New Roman" w:cs="Times New Roman"/>
          <w:b/>
          <w:bCs/>
          <w:color w:val="000000"/>
          <w:spacing w:val="0"/>
          <w:w w:val="100"/>
          <w:position w:val="0"/>
          <w:lang w:val="en-US" w:eastAsia="en-US" w:bidi="en-US"/>
        </w:rPr>
        <w:t xml:space="preserve">construct </w:t>
      </w:r>
      <w:r>
        <w:rPr>
          <w:rFonts w:ascii="Times New Roman" w:hAnsi="Times New Roman" w:eastAsia="Times New Roman" w:cs="Times New Roman"/>
          <w:color w:val="000000"/>
          <w:spacing w:val="0"/>
          <w:w w:val="100"/>
          <w:position w:val="0"/>
          <w:lang w:val="en-US" w:eastAsia="en-US" w:bidi="en-US"/>
        </w:rPr>
        <w:t>each data structure five times and present their average constuction time in Figure 12. Similarly, our method runs much faster than that of LISSET, DP and LISone, since our construction time is linear but LISSET , DP and LISone have the square time complexity (see Table 2). Our construction time is slightly slower than VARIANT but faster than MHLIS, YangS and YangR, since they have the same construction time complexity (Table 2).</w:t>
      </w:r>
    </w:p>
    <w:p>
      <w:pPr>
        <w:pStyle w:val="15"/>
        <w:keepNext w:val="0"/>
        <w:keepLines w:val="0"/>
        <w:framePr w:w="4800" w:h="744" w:wrap="around" w:vAnchor="margin" w:hAnchor="page" w:x="5742" w:y="319"/>
        <w:widowControl w:val="0"/>
        <w:shd w:val="clear" w:color="auto" w:fill="auto"/>
        <w:bidi w:val="0"/>
        <w:spacing w:before="0" w:after="0" w:line="264" w:lineRule="auto"/>
        <w:ind w:left="0" w:right="0" w:firstLine="0"/>
        <w:jc w:val="both"/>
      </w:pPr>
      <w:r>
        <w:rPr>
          <w:rFonts w:ascii="Times New Roman" w:hAnsi="Times New Roman" w:eastAsia="Times New Roman" w:cs="Times New Roman"/>
          <w:color w:val="000000"/>
          <w:spacing w:val="0"/>
          <w:w w:val="100"/>
          <w:position w:val="0"/>
          <w:lang w:val="en-US" w:eastAsia="en-US" w:bidi="en-US"/>
        </w:rPr>
        <w:t>data structure update performance. Besides, in Figure 14, we present the ratio of saved item of QN-list over QN-prev to explicitly measure the optimization (see Theorem 4).</w:t>
      </w:r>
    </w:p>
    <w:p>
      <w:pPr>
        <w:pStyle w:val="41"/>
        <w:keepNext w:val="0"/>
        <w:keepLines w:val="0"/>
        <w:framePr w:w="437" w:h="667" w:wrap="around" w:vAnchor="margin" w:hAnchor="page" w:x="5881" w:y="1351"/>
        <w:widowControl w:val="0"/>
        <w:shd w:val="clear" w:color="auto" w:fill="auto"/>
        <w:bidi w:val="0"/>
        <w:spacing w:before="0" w:after="0" w:line="240" w:lineRule="auto"/>
        <w:ind w:left="0" w:right="0" w:firstLine="0"/>
        <w:jc w:val="both"/>
        <w:rPr>
          <w:sz w:val="8"/>
          <w:szCs w:val="8"/>
        </w:rPr>
      </w:pPr>
      <w:r>
        <w:rPr>
          <w:rFonts w:ascii="Times New Roman" w:hAnsi="Times New Roman" w:eastAsia="Times New Roman" w:cs="Times New Roman"/>
          <w:color w:val="000000"/>
          <w:spacing w:val="0"/>
          <w:w w:val="100"/>
          <w:position w:val="0"/>
          <w:sz w:val="8"/>
          <w:szCs w:val="8"/>
          <w:lang w:val="en-US" w:eastAsia="en-US" w:bidi="en-US"/>
        </w:rPr>
        <w:t>s</w:t>
      </w:r>
    </w:p>
    <w:p>
      <w:pPr>
        <w:pStyle w:val="41"/>
        <w:keepNext w:val="0"/>
        <w:keepLines w:val="0"/>
        <w:framePr w:w="437" w:h="667" w:wrap="around" w:vAnchor="margin" w:hAnchor="page" w:x="5881" w:y="1351"/>
        <w:widowControl w:val="0"/>
        <w:shd w:val="clear" w:color="auto" w:fill="auto"/>
        <w:bidi w:val="0"/>
        <w:spacing w:before="0" w:after="60" w:line="240" w:lineRule="auto"/>
        <w:ind w:left="0" w:right="0" w:firstLine="0"/>
        <w:jc w:val="left"/>
        <w:rPr>
          <w:sz w:val="9"/>
          <w:szCs w:val="9"/>
        </w:rPr>
      </w:pPr>
      <w:r>
        <w:rPr>
          <w:rFonts w:ascii="宋体" w:hAnsi="宋体" w:eastAsia="宋体" w:cs="宋体"/>
          <w:color w:val="000000"/>
          <w:spacing w:val="0"/>
          <w:w w:val="100"/>
          <w:position w:val="0"/>
          <w:sz w:val="19"/>
          <w:szCs w:val="19"/>
          <w:lang w:val="zh-TW" w:eastAsia="zh-TW" w:bidi="zh-TW"/>
        </w:rPr>
        <w:t>皀</w:t>
      </w:r>
      <w:r>
        <w:rPr>
          <w:rFonts w:ascii="Times New Roman" w:hAnsi="Times New Roman" w:eastAsia="Times New Roman" w:cs="Times New Roman"/>
          <w:color w:val="000000"/>
          <w:spacing w:val="0"/>
          <w:w w:val="100"/>
          <w:position w:val="0"/>
          <w:sz w:val="19"/>
          <w:szCs w:val="19"/>
          <w:lang w:val="zh-TW" w:eastAsia="zh-TW" w:bidi="zh-TW"/>
        </w:rPr>
        <w:t xml:space="preserve"> </w:t>
      </w:r>
      <w:r>
        <w:rPr>
          <w:rFonts w:ascii="Times New Roman" w:hAnsi="Times New Roman" w:eastAsia="Times New Roman" w:cs="Times New Roman"/>
          <w:color w:val="000000"/>
          <w:spacing w:val="0"/>
          <w:w w:val="100"/>
          <w:position w:val="0"/>
          <w:sz w:val="12"/>
          <w:szCs w:val="12"/>
          <w:lang w:val="en-US" w:eastAsia="en-US" w:bidi="en-US"/>
        </w:rPr>
        <w:t>10</w:t>
      </w:r>
      <w:r>
        <w:rPr>
          <w:rFonts w:ascii="Times New Roman" w:hAnsi="Times New Roman" w:eastAsia="Times New Roman" w:cs="Times New Roman"/>
          <w:color w:val="000000"/>
          <w:spacing w:val="0"/>
          <w:w w:val="100"/>
          <w:position w:val="0"/>
          <w:sz w:val="9"/>
          <w:szCs w:val="9"/>
          <w:lang w:val="en-US" w:eastAsia="en-US" w:bidi="en-US"/>
        </w:rPr>
        <w:t>0</w:t>
      </w:r>
      <w:r>
        <w:rPr>
          <w:rFonts w:ascii="Times New Roman" w:hAnsi="Times New Roman" w:eastAsia="Times New Roman" w:cs="Times New Roman"/>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9"/>
          <w:szCs w:val="9"/>
          <w:lang w:val="en-US" w:eastAsia="en-US" w:bidi="en-US"/>
        </w:rPr>
        <w:t>5</w:t>
      </w:r>
    </w:p>
    <w:p>
      <w:pPr>
        <w:pStyle w:val="41"/>
        <w:keepNext w:val="0"/>
        <w:keepLines w:val="0"/>
        <w:framePr w:w="437" w:h="667" w:wrap="around" w:vAnchor="margin" w:hAnchor="page" w:x="5881" w:y="1351"/>
        <w:widowControl w:val="0"/>
        <w:shd w:val="clear" w:color="auto" w:fill="auto"/>
        <w:bidi w:val="0"/>
        <w:spacing w:before="0" w:after="0" w:line="240" w:lineRule="auto"/>
        <w:ind w:left="0" w:right="0" w:firstLine="0"/>
        <w:jc w:val="left"/>
        <w:rPr>
          <w:sz w:val="9"/>
          <w:szCs w:val="9"/>
        </w:rPr>
      </w:pPr>
      <w:r>
        <w:rPr>
          <w:rFonts w:ascii="Times New Roman" w:hAnsi="Times New Roman" w:eastAsia="Times New Roman" w:cs="Times New Roman"/>
          <w:color w:val="000000"/>
          <w:spacing w:val="0"/>
          <w:w w:val="100"/>
          <w:position w:val="0"/>
          <w:sz w:val="9"/>
          <w:szCs w:val="9"/>
          <w:lang w:val="en-US" w:eastAsia="en-US" w:bidi="en-US"/>
        </w:rPr>
        <w:t>s</w:t>
      </w:r>
    </w:p>
    <w:p>
      <w:pPr>
        <w:pStyle w:val="37"/>
        <w:keepNext w:val="0"/>
        <w:keepLines w:val="0"/>
        <w:framePr w:w="437" w:h="667" w:wrap="around" w:vAnchor="margin" w:hAnchor="page" w:x="5881" w:y="1351"/>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9"/>
          <w:szCs w:val="19"/>
          <w:lang w:val="zh-TW" w:eastAsia="zh-TW" w:bidi="zh-TW"/>
        </w:rPr>
        <w:t>日</w:t>
      </w:r>
      <w:r>
        <w:rPr>
          <w:rFonts w:ascii="Times New Roman" w:hAnsi="Times New Roman" w:eastAsia="Times New Roman" w:cs="Times New Roman"/>
          <w:color w:val="000000"/>
          <w:spacing w:val="0"/>
          <w:w w:val="100"/>
          <w:position w:val="0"/>
          <w:sz w:val="12"/>
          <w:szCs w:val="12"/>
          <w:lang w:val="en-US" w:eastAsia="en-US" w:bidi="en-US"/>
        </w:rPr>
        <w:t>10</w:t>
      </w:r>
      <w:r>
        <w:rPr>
          <w:rFonts w:ascii="Times New Roman" w:hAnsi="Times New Roman" w:eastAsia="Times New Roman" w:cs="Times New Roman"/>
          <w:color w:val="000000"/>
          <w:spacing w:val="0"/>
          <w:w w:val="100"/>
          <w:position w:val="0"/>
          <w:sz w:val="15"/>
          <w:szCs w:val="15"/>
          <w:vertAlign w:val="superscript"/>
          <w:lang w:val="en-US" w:eastAsia="en-US" w:bidi="en-US"/>
        </w:rPr>
        <w:t>0</w:t>
      </w:r>
    </w:p>
    <w:p>
      <w:pPr>
        <w:pStyle w:val="21"/>
        <w:keepNext w:val="0"/>
        <w:keepLines w:val="0"/>
        <w:framePr w:w="1502" w:h="221" w:wrap="around" w:vAnchor="margin" w:hAnchor="page" w:x="6351" w:y="1178"/>
        <w:widowControl w:val="0"/>
        <w:shd w:val="clear" w:color="auto" w:fill="auto"/>
        <w:tabs>
          <w:tab w:val="left" w:pos="749"/>
        </w:tabs>
        <w:bidi w:val="0"/>
        <w:spacing w:before="0" w:after="0" w:line="240" w:lineRule="auto"/>
        <w:ind w:left="0" w:right="0" w:firstLine="0"/>
        <w:jc w:val="center"/>
        <w:rPr>
          <w:sz w:val="9"/>
          <w:szCs w:val="9"/>
        </w:rPr>
      </w:pPr>
      <w:r>
        <w:rPr>
          <w:rFonts w:ascii="Times New Roman" w:hAnsi="Times New Roman" w:eastAsia="Times New Roman" w:cs="Times New Roman"/>
          <w:b w:val="0"/>
          <w:bCs w:val="0"/>
          <w:color w:val="000000"/>
          <w:spacing w:val="0"/>
          <w:w w:val="100"/>
          <w:position w:val="0"/>
          <w:sz w:val="9"/>
          <w:szCs w:val="9"/>
          <w:lang w:val="en-US" w:eastAsia="en-US" w:bidi="en-US"/>
        </w:rPr>
        <w:t>QN-list</w:t>
      </w:r>
      <w:r>
        <w:rPr>
          <w:rFonts w:ascii="Times New Roman" w:hAnsi="Times New Roman" w:eastAsia="Times New Roman" w:cs="Times New Roman"/>
          <w:b w:val="0"/>
          <w:bCs w:val="0"/>
          <w:color w:val="000000"/>
          <w:spacing w:val="0"/>
          <w:w w:val="100"/>
          <w:position w:val="0"/>
          <w:sz w:val="9"/>
          <w:szCs w:val="9"/>
          <w:lang w:val="en-US" w:eastAsia="en-US" w:bidi="en-US"/>
        </w:rPr>
        <w:tab/>
      </w:r>
      <w:r>
        <w:rPr>
          <w:rFonts w:ascii="Times New Roman" w:hAnsi="Times New Roman" w:eastAsia="Times New Roman" w:cs="Times New Roman"/>
          <w:b w:val="0"/>
          <w:bCs w:val="0"/>
          <w:color w:val="000000"/>
          <w:spacing w:val="0"/>
          <w:w w:val="100"/>
          <w:position w:val="0"/>
          <w:sz w:val="9"/>
          <w:szCs w:val="9"/>
          <w:lang w:val="en-US" w:eastAsia="en-US" w:bidi="en-US"/>
        </w:rPr>
        <w:t>QN-prev</w:t>
      </w:r>
    </w:p>
    <w:p>
      <w:pPr>
        <w:pStyle w:val="21"/>
        <w:keepNext w:val="0"/>
        <w:keepLines w:val="0"/>
        <w:framePr w:w="1502" w:h="221" w:wrap="around" w:vAnchor="margin" w:hAnchor="page" w:x="6351" w:y="1178"/>
        <w:widowControl w:val="0"/>
        <w:shd w:val="clear" w:color="auto" w:fill="auto"/>
        <w:bidi w:val="0"/>
        <w:spacing w:before="0" w:after="0" w:line="199" w:lineRule="auto"/>
        <w:ind w:left="0" w:right="0" w:firstLine="0"/>
        <w:jc w:val="center"/>
        <w:rPr>
          <w:sz w:val="9"/>
          <w:szCs w:val="9"/>
        </w:rPr>
      </w:pPr>
      <w:r>
        <w:rPr>
          <w:rFonts w:ascii="Times New Roman" w:hAnsi="Times New Roman" w:eastAsia="Times New Roman" w:cs="Times New Roman"/>
          <w:b w:val="0"/>
          <w:bCs w:val="0"/>
          <w:color w:val="000000"/>
          <w:spacing w:val="0"/>
          <w:w w:val="100"/>
          <w:position w:val="0"/>
          <w:sz w:val="9"/>
          <w:szCs w:val="9"/>
          <w:lang w:val="en-US" w:eastAsia="en-US" w:bidi="en-US"/>
        </w:rPr>
        <w:t>0 0 VARIANT+I/D ■ 0 VARIANT+Re</w:t>
      </w:r>
    </w:p>
    <w:p>
      <w:pPr>
        <w:pStyle w:val="21"/>
        <w:keepNext w:val="0"/>
        <w:keepLines w:val="0"/>
        <w:framePr w:w="403" w:h="312" w:wrap="around" w:vAnchor="margin" w:hAnchor="page" w:x="8204" w:y="1548"/>
        <w:widowControl w:val="0"/>
        <w:shd w:val="clear" w:color="auto" w:fill="auto"/>
        <w:bidi w:val="0"/>
        <w:spacing w:before="0" w:after="0" w:line="240" w:lineRule="auto"/>
        <w:ind w:left="0" w:right="0" w:firstLine="0"/>
        <w:jc w:val="center"/>
      </w:pPr>
      <w:r>
        <w:rPr>
          <w:rFonts w:ascii="Times New Roman" w:hAnsi="Times New Roman" w:eastAsia="Times New Roman" w:cs="Times New Roman"/>
          <w:b w:val="0"/>
          <w:bCs w:val="0"/>
          <w:color w:val="000000"/>
          <w:spacing w:val="0"/>
          <w:w w:val="100"/>
          <w:position w:val="0"/>
          <w:lang w:val="zh-TW" w:eastAsia="zh-TW" w:bidi="zh-TW"/>
        </w:rPr>
        <w:t>.</w:t>
      </w:r>
      <w:r>
        <w:rPr>
          <w:rFonts w:ascii="宋体" w:hAnsi="宋体" w:eastAsia="宋体" w:cs="宋体"/>
          <w:b w:val="0"/>
          <w:bCs w:val="0"/>
          <w:color w:val="000000"/>
          <w:spacing w:val="0"/>
          <w:w w:val="100"/>
          <w:position w:val="0"/>
          <w:lang w:val="zh-TW" w:eastAsia="zh-TW" w:bidi="zh-TW"/>
        </w:rPr>
        <w:t>目</w:t>
      </w:r>
      <w:r>
        <w:rPr>
          <w:rFonts w:ascii="Times New Roman" w:hAnsi="Times New Roman" w:eastAsia="Times New Roman" w:cs="Times New Roman"/>
          <w:b w:val="0"/>
          <w:bCs w:val="0"/>
          <w:color w:val="000000"/>
          <w:spacing w:val="0"/>
          <w:w w:val="100"/>
          <w:position w:val="0"/>
          <w:lang w:val="zh-TW" w:eastAsia="zh-TW" w:bidi="zh-TW"/>
        </w:rPr>
        <w:t xml:space="preserve"> </w:t>
      </w:r>
      <w:r>
        <w:rPr>
          <w:rFonts w:ascii="Times New Roman" w:hAnsi="Times New Roman" w:eastAsia="Times New Roman" w:cs="Times New Roman"/>
          <w:b w:val="0"/>
          <w:bCs w:val="0"/>
          <w:color w:val="000000"/>
          <w:spacing w:val="0"/>
          <w:w w:val="100"/>
          <w:position w:val="0"/>
          <w:vertAlign w:val="superscript"/>
          <w:lang w:val="en-US" w:eastAsia="en-US" w:bidi="en-US"/>
        </w:rPr>
        <w:t>10</w:t>
      </w:r>
      <w:r>
        <w:rPr>
          <w:rFonts w:ascii="Times New Roman" w:hAnsi="Times New Roman" w:eastAsia="Times New Roman" w:cs="Times New Roman"/>
          <w:b w:val="0"/>
          <w:bCs w:val="0"/>
          <w:color w:val="000000"/>
          <w:spacing w:val="0"/>
          <w:w w:val="100"/>
          <w:position w:val="0"/>
          <w:lang w:val="en-US" w:eastAsia="en-US" w:bidi="en-US"/>
        </w:rPr>
        <w:t>°</w:t>
      </w:r>
    </w:p>
    <w:p>
      <w:pPr>
        <w:pStyle w:val="37"/>
        <w:keepNext w:val="0"/>
        <w:keepLines w:val="0"/>
        <w:framePr w:w="250" w:h="245" w:wrap="around" w:vAnchor="margin" w:hAnchor="page" w:x="7835" w:y="2651"/>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2"/>
          <w:szCs w:val="12"/>
          <w:lang w:val="en-US" w:eastAsia="en-US" w:bidi="en-US"/>
        </w:rPr>
        <w:t>50</w:t>
      </w:r>
      <w:r>
        <w:rPr>
          <w:rFonts w:ascii="Times New Roman" w:hAnsi="Times New Roman" w:eastAsia="Times New Roman" w:cs="Times New Roman"/>
          <w:color w:val="000000"/>
          <w:spacing w:val="0"/>
          <w:w w:val="100"/>
          <w:position w:val="0"/>
          <w:sz w:val="15"/>
          <w:szCs w:val="15"/>
          <w:vertAlign w:val="superscript"/>
          <w:lang w:val="en-US" w:eastAsia="en-US" w:bidi="en-US"/>
        </w:rPr>
        <w:t>3</w:t>
      </w:r>
    </w:p>
    <w:p>
      <w:pPr>
        <w:pStyle w:val="21"/>
        <w:keepNext w:val="0"/>
        <w:keepLines w:val="0"/>
        <w:framePr w:w="96" w:h="163" w:wrap="around" w:vAnchor="margin" w:hAnchor="page" w:x="6447" w:y="4623"/>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b w:val="0"/>
          <w:bCs w:val="0"/>
          <w:color w:val="000000"/>
          <w:spacing w:val="0"/>
          <w:w w:val="100"/>
          <w:position w:val="0"/>
          <w:sz w:val="12"/>
          <w:szCs w:val="12"/>
          <w:lang w:val="en-US" w:eastAsia="en-US" w:bidi="en-US"/>
        </w:rPr>
        <w:t>1</w:t>
      </w:r>
    </w:p>
    <w:p>
      <w:pPr>
        <w:pStyle w:val="21"/>
        <w:keepNext w:val="0"/>
        <w:keepLines w:val="0"/>
        <w:framePr w:w="826" w:h="168" w:wrap="around" w:vAnchor="margin" w:hAnchor="page" w:x="6803" w:y="4619"/>
        <w:widowControl w:val="0"/>
        <w:shd w:val="clear" w:color="auto" w:fill="auto"/>
        <w:tabs>
          <w:tab w:val="left" w:pos="346"/>
          <w:tab w:val="left" w:pos="706"/>
        </w:tabs>
        <w:bidi w:val="0"/>
        <w:spacing w:before="0" w:after="0" w:line="240" w:lineRule="auto"/>
        <w:ind w:left="0" w:right="0" w:firstLine="0"/>
        <w:jc w:val="left"/>
        <w:rPr>
          <w:sz w:val="12"/>
          <w:szCs w:val="12"/>
        </w:rPr>
      </w:pPr>
      <w:r>
        <w:rPr>
          <w:rFonts w:ascii="Times New Roman" w:hAnsi="Times New Roman" w:eastAsia="Times New Roman" w:cs="Times New Roman"/>
          <w:b w:val="0"/>
          <w:bCs w:val="0"/>
          <w:color w:val="000000"/>
          <w:spacing w:val="0"/>
          <w:w w:val="100"/>
          <w:position w:val="0"/>
          <w:sz w:val="12"/>
          <w:szCs w:val="12"/>
          <w:lang w:val="en-US" w:eastAsia="en-US" w:bidi="en-US"/>
        </w:rPr>
        <w:t>2</w:t>
      </w:r>
      <w:r>
        <w:rPr>
          <w:rFonts w:ascii="Times New Roman" w:hAnsi="Times New Roman" w:eastAsia="Times New Roman" w:cs="Times New Roman"/>
          <w:b w:val="0"/>
          <w:bCs w:val="0"/>
          <w:color w:val="000000"/>
          <w:spacing w:val="0"/>
          <w:w w:val="100"/>
          <w:position w:val="0"/>
          <w:sz w:val="12"/>
          <w:szCs w:val="12"/>
          <w:lang w:val="en-US" w:eastAsia="en-US" w:bidi="en-US"/>
        </w:rPr>
        <w:tab/>
      </w:r>
      <w:r>
        <w:rPr>
          <w:rFonts w:ascii="Times New Roman" w:hAnsi="Times New Roman" w:eastAsia="Times New Roman" w:cs="Times New Roman"/>
          <w:b w:val="0"/>
          <w:bCs w:val="0"/>
          <w:color w:val="000000"/>
          <w:spacing w:val="0"/>
          <w:w w:val="100"/>
          <w:position w:val="0"/>
          <w:sz w:val="12"/>
          <w:szCs w:val="12"/>
          <w:lang w:val="en-US" w:eastAsia="en-US" w:bidi="en-US"/>
        </w:rPr>
        <w:t>3</w:t>
      </w:r>
      <w:r>
        <w:rPr>
          <w:rFonts w:ascii="Times New Roman" w:hAnsi="Times New Roman" w:eastAsia="Times New Roman" w:cs="Times New Roman"/>
          <w:b w:val="0"/>
          <w:bCs w:val="0"/>
          <w:color w:val="000000"/>
          <w:spacing w:val="0"/>
          <w:w w:val="100"/>
          <w:position w:val="0"/>
          <w:sz w:val="12"/>
          <w:szCs w:val="12"/>
          <w:lang w:val="en-US" w:eastAsia="en-US" w:bidi="en-US"/>
        </w:rPr>
        <w:tab/>
      </w:r>
      <w:r>
        <w:rPr>
          <w:rFonts w:ascii="Times New Roman" w:hAnsi="Times New Roman" w:eastAsia="Times New Roman" w:cs="Times New Roman"/>
          <w:b w:val="0"/>
          <w:bCs w:val="0"/>
          <w:color w:val="000000"/>
          <w:spacing w:val="0"/>
          <w:w w:val="100"/>
          <w:position w:val="0"/>
          <w:sz w:val="12"/>
          <w:szCs w:val="12"/>
          <w:lang w:val="en-US" w:eastAsia="en-US" w:bidi="en-US"/>
        </w:rPr>
        <w:t>4</w:t>
      </w:r>
    </w:p>
    <w:p>
      <w:pPr>
        <w:pStyle w:val="21"/>
        <w:keepNext w:val="0"/>
        <w:keepLines w:val="0"/>
        <w:framePr w:w="845" w:h="187" w:wrap="around" w:vAnchor="margin" w:hAnchor="page" w:x="6783" w:y="4724"/>
        <w:widowControl w:val="0"/>
        <w:shd w:val="clear" w:color="auto" w:fill="auto"/>
        <w:bidi w:val="0"/>
        <w:spacing w:before="0" w:after="0" w:line="240" w:lineRule="auto"/>
        <w:ind w:left="0" w:right="0" w:firstLine="0"/>
        <w:jc w:val="right"/>
        <w:rPr>
          <w:sz w:val="14"/>
          <w:szCs w:val="14"/>
        </w:rPr>
      </w:pPr>
      <w:r>
        <w:rPr>
          <w:rFonts w:ascii="Times New Roman" w:hAnsi="Times New Roman" w:eastAsia="Times New Roman" w:cs="Times New Roman"/>
          <w:b w:val="0"/>
          <w:bCs w:val="0"/>
          <w:color w:val="000000"/>
          <w:spacing w:val="0"/>
          <w:w w:val="100"/>
          <w:position w:val="0"/>
          <w:sz w:val="14"/>
          <w:szCs w:val="14"/>
          <w:lang w:val="en-US" w:eastAsia="en-US" w:bidi="en-US"/>
        </w:rPr>
        <w:t>Window Size</w:t>
      </w:r>
    </w:p>
    <w:p>
      <w:pPr>
        <w:pStyle w:val="21"/>
        <w:keepNext w:val="0"/>
        <w:keepLines w:val="0"/>
        <w:framePr w:w="413" w:h="566" w:wrap="around" w:vAnchor="margin" w:hAnchor="page" w:x="8209" w:y="3231"/>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b w:val="0"/>
          <w:bCs w:val="0"/>
          <w:color w:val="000000"/>
          <w:spacing w:val="0"/>
          <w:w w:val="100"/>
          <w:position w:val="0"/>
          <w:sz w:val="8"/>
          <w:szCs w:val="8"/>
          <w:lang w:val="en-US" w:eastAsia="en-US" w:bidi="en-US"/>
        </w:rPr>
        <w:t>s</w:t>
      </w:r>
    </w:p>
    <w:p>
      <w:pPr>
        <w:pStyle w:val="21"/>
        <w:keepNext w:val="0"/>
        <w:keepLines w:val="0"/>
        <w:framePr w:w="413" w:h="566" w:wrap="around" w:vAnchor="margin" w:hAnchor="page" w:x="8209" w:y="3231"/>
        <w:widowControl w:val="0"/>
        <w:shd w:val="clear" w:color="auto" w:fill="auto"/>
        <w:bidi w:val="0"/>
        <w:spacing w:before="0" w:after="0" w:line="278" w:lineRule="exact"/>
        <w:ind w:left="0" w:right="0" w:firstLine="0"/>
        <w:jc w:val="left"/>
        <w:rPr>
          <w:sz w:val="8"/>
          <w:szCs w:val="8"/>
        </w:rPr>
      </w:pPr>
      <w:r>
        <w:rPr>
          <w:rFonts w:ascii="Times New Roman" w:hAnsi="Times New Roman" w:eastAsia="Times New Roman" w:cs="Times New Roman"/>
          <w:b w:val="0"/>
          <w:bCs w:val="0"/>
          <w:color w:val="000000"/>
          <w:spacing w:val="0"/>
          <w:w w:val="100"/>
          <w:position w:val="0"/>
          <w:sz w:val="8"/>
          <w:szCs w:val="8"/>
          <w:lang w:val="en-US" w:eastAsia="en-US" w:bidi="en-US"/>
        </w:rPr>
        <w:t xml:space="preserve">8 </w:t>
      </w:r>
      <w:r>
        <w:rPr>
          <w:rFonts w:ascii="宋体" w:hAnsi="宋体" w:eastAsia="宋体" w:cs="宋体"/>
          <w:b w:val="0"/>
          <w:bCs w:val="0"/>
          <w:color w:val="000000"/>
          <w:spacing w:val="0"/>
          <w:w w:val="100"/>
          <w:position w:val="0"/>
          <w:sz w:val="8"/>
          <w:szCs w:val="8"/>
          <w:lang w:val="zh-TW" w:eastAsia="zh-TW" w:bidi="zh-TW"/>
        </w:rPr>
        <w:t>嶷</w:t>
      </w:r>
    </w:p>
    <w:p>
      <w:pPr>
        <w:pStyle w:val="21"/>
        <w:keepNext w:val="0"/>
        <w:keepLines w:val="0"/>
        <w:framePr w:w="96" w:h="168" w:wrap="around" w:vAnchor="margin" w:hAnchor="page" w:x="6428" w:y="2651"/>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b w:val="0"/>
          <w:bCs w:val="0"/>
          <w:color w:val="000000"/>
          <w:spacing w:val="0"/>
          <w:w w:val="100"/>
          <w:position w:val="0"/>
          <w:sz w:val="12"/>
          <w:szCs w:val="12"/>
          <w:lang w:val="en-US" w:eastAsia="en-US" w:bidi="en-US"/>
        </w:rPr>
        <w:t>1</w:t>
      </w:r>
    </w:p>
    <w:p>
      <w:pPr>
        <w:pStyle w:val="21"/>
        <w:keepNext w:val="0"/>
        <w:keepLines w:val="0"/>
        <w:framePr w:w="854" w:h="293" w:wrap="around" w:vAnchor="margin" w:hAnchor="page" w:x="6769" w:y="2651"/>
        <w:widowControl w:val="0"/>
        <w:shd w:val="clear" w:color="auto" w:fill="auto"/>
        <w:tabs>
          <w:tab w:val="left" w:pos="355"/>
          <w:tab w:val="left" w:pos="715"/>
        </w:tabs>
        <w:bidi w:val="0"/>
        <w:spacing w:before="0" w:after="0" w:line="240" w:lineRule="auto"/>
        <w:ind w:left="0" w:right="0" w:firstLine="0"/>
        <w:jc w:val="left"/>
        <w:rPr>
          <w:sz w:val="12"/>
          <w:szCs w:val="12"/>
        </w:rPr>
      </w:pPr>
      <w:r>
        <w:rPr>
          <w:rFonts w:ascii="Times New Roman" w:hAnsi="Times New Roman" w:eastAsia="Times New Roman" w:cs="Times New Roman"/>
          <w:b w:val="0"/>
          <w:bCs w:val="0"/>
          <w:color w:val="000000"/>
          <w:spacing w:val="0"/>
          <w:w w:val="100"/>
          <w:position w:val="0"/>
          <w:sz w:val="12"/>
          <w:szCs w:val="12"/>
          <w:lang w:val="en-US" w:eastAsia="en-US" w:bidi="en-US"/>
        </w:rPr>
        <w:t>2</w:t>
      </w:r>
      <w:r>
        <w:rPr>
          <w:rFonts w:ascii="Times New Roman" w:hAnsi="Times New Roman" w:eastAsia="Times New Roman" w:cs="Times New Roman"/>
          <w:b w:val="0"/>
          <w:bCs w:val="0"/>
          <w:color w:val="000000"/>
          <w:spacing w:val="0"/>
          <w:w w:val="100"/>
          <w:position w:val="0"/>
          <w:sz w:val="12"/>
          <w:szCs w:val="12"/>
          <w:lang w:val="en-US" w:eastAsia="en-US" w:bidi="en-US"/>
        </w:rPr>
        <w:tab/>
      </w:r>
      <w:r>
        <w:rPr>
          <w:rFonts w:ascii="Times New Roman" w:hAnsi="Times New Roman" w:eastAsia="Times New Roman" w:cs="Times New Roman"/>
          <w:b w:val="0"/>
          <w:bCs w:val="0"/>
          <w:color w:val="000000"/>
          <w:spacing w:val="0"/>
          <w:w w:val="100"/>
          <w:position w:val="0"/>
          <w:sz w:val="12"/>
          <w:szCs w:val="12"/>
          <w:lang w:val="en-US" w:eastAsia="en-US" w:bidi="en-US"/>
        </w:rPr>
        <w:t>3</w:t>
      </w:r>
      <w:r>
        <w:rPr>
          <w:rFonts w:ascii="Times New Roman" w:hAnsi="Times New Roman" w:eastAsia="Times New Roman" w:cs="Times New Roman"/>
          <w:b w:val="0"/>
          <w:bCs w:val="0"/>
          <w:color w:val="000000"/>
          <w:spacing w:val="0"/>
          <w:w w:val="100"/>
          <w:position w:val="0"/>
          <w:sz w:val="12"/>
          <w:szCs w:val="12"/>
          <w:lang w:val="en-US" w:eastAsia="en-US" w:bidi="en-US"/>
        </w:rPr>
        <w:tab/>
      </w:r>
      <w:r>
        <w:rPr>
          <w:rFonts w:ascii="Times New Roman" w:hAnsi="Times New Roman" w:eastAsia="Times New Roman" w:cs="Times New Roman"/>
          <w:b w:val="0"/>
          <w:bCs w:val="0"/>
          <w:color w:val="000000"/>
          <w:spacing w:val="0"/>
          <w:w w:val="100"/>
          <w:position w:val="0"/>
          <w:sz w:val="12"/>
          <w:szCs w:val="12"/>
          <w:lang w:val="en-US" w:eastAsia="en-US" w:bidi="en-US"/>
        </w:rPr>
        <w:t>4</w:t>
      </w:r>
    </w:p>
    <w:p>
      <w:pPr>
        <w:pStyle w:val="21"/>
        <w:keepNext w:val="0"/>
        <w:keepLines w:val="0"/>
        <w:framePr w:w="854" w:h="293" w:wrap="around" w:vAnchor="margin" w:hAnchor="page" w:x="6769" w:y="2651"/>
        <w:widowControl w:val="0"/>
        <w:shd w:val="clear" w:color="auto" w:fill="auto"/>
        <w:bidi w:val="0"/>
        <w:spacing w:before="0" w:after="0" w:line="180" w:lineRule="auto"/>
        <w:ind w:left="0" w:right="0" w:firstLine="0"/>
        <w:jc w:val="left"/>
        <w:rPr>
          <w:sz w:val="14"/>
          <w:szCs w:val="14"/>
        </w:rPr>
      </w:pPr>
      <w:r>
        <w:rPr>
          <w:rFonts w:ascii="Times New Roman" w:hAnsi="Times New Roman" w:eastAsia="Times New Roman" w:cs="Times New Roman"/>
          <w:b w:val="0"/>
          <w:bCs w:val="0"/>
          <w:color w:val="000000"/>
          <w:spacing w:val="0"/>
          <w:w w:val="100"/>
          <w:position w:val="0"/>
          <w:sz w:val="14"/>
          <w:szCs w:val="14"/>
          <w:lang w:val="en-US" w:eastAsia="en-US" w:bidi="en-US"/>
        </w:rPr>
        <w:t>Window Size</w:t>
      </w:r>
    </w:p>
    <w:p>
      <w:pPr>
        <w:pStyle w:val="21"/>
        <w:keepNext w:val="0"/>
        <w:keepLines w:val="0"/>
        <w:framePr w:w="2016" w:h="216" w:wrap="around" w:vAnchor="margin" w:hAnchor="page" w:x="5977" w:y="2900"/>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17"/>
          <w:szCs w:val="17"/>
          <w:lang w:val="en-US" w:eastAsia="en-US" w:bidi="en-US"/>
        </w:rPr>
        <w:t>(a) Max Weight on Stock</w:t>
      </w:r>
    </w:p>
    <w:p>
      <w:pPr>
        <w:pStyle w:val="21"/>
        <w:keepNext w:val="0"/>
        <w:keepLines w:val="0"/>
        <w:framePr w:w="398" w:h="278" w:wrap="around" w:vAnchor="margin" w:hAnchor="page" w:x="8209" w:y="1931"/>
        <w:widowControl w:val="0"/>
        <w:shd w:val="clear" w:color="auto" w:fill="auto"/>
        <w:bidi w:val="0"/>
        <w:spacing w:before="0" w:after="0" w:line="168" w:lineRule="auto"/>
        <w:ind w:left="0" w:right="0" w:firstLine="0"/>
        <w:jc w:val="left"/>
        <w:rPr>
          <w:sz w:val="8"/>
          <w:szCs w:val="8"/>
        </w:rPr>
      </w:pPr>
      <w:r>
        <w:rPr>
          <w:rFonts w:ascii="Times New Roman" w:hAnsi="Times New Roman" w:eastAsia="Times New Roman" w:cs="Times New Roman"/>
          <w:b w:val="0"/>
          <w:bCs w:val="0"/>
          <w:i/>
          <w:iCs/>
          <w:color w:val="000000"/>
          <w:spacing w:val="0"/>
          <w:w w:val="100"/>
          <w:position w:val="0"/>
          <w:sz w:val="9"/>
          <w:szCs w:val="9"/>
          <w:lang w:val="en-US" w:eastAsia="en-US" w:bidi="en-US"/>
        </w:rPr>
        <w:t xml:space="preserve">0) bJ) </w:t>
      </w:r>
      <w:r>
        <w:rPr>
          <w:rFonts w:ascii="Times New Roman" w:hAnsi="Times New Roman" w:eastAsia="Times New Roman" w:cs="Times New Roman"/>
          <w:b w:val="0"/>
          <w:bCs w:val="0"/>
          <w:color w:val="000000"/>
          <w:spacing w:val="0"/>
          <w:w w:val="100"/>
          <w:position w:val="0"/>
          <w:sz w:val="8"/>
          <w:szCs w:val="8"/>
          <w:lang w:val="en-US" w:eastAsia="en-US" w:bidi="en-US"/>
        </w:rPr>
        <w:t>U</w:t>
      </w:r>
    </w:p>
    <w:p>
      <w:pPr>
        <w:pStyle w:val="21"/>
        <w:keepNext w:val="0"/>
        <w:keepLines w:val="0"/>
        <w:framePr w:w="398" w:h="278" w:wrap="around" w:vAnchor="margin" w:hAnchor="page" w:x="8209" w:y="1931"/>
        <w:widowControl w:val="0"/>
        <w:shd w:val="clear" w:color="auto" w:fill="auto"/>
        <w:bidi w:val="0"/>
        <w:spacing w:before="0" w:after="0" w:line="161" w:lineRule="auto"/>
        <w:ind w:left="0" w:right="0" w:firstLine="0"/>
        <w:jc w:val="left"/>
        <w:rPr>
          <w:sz w:val="9"/>
          <w:szCs w:val="9"/>
        </w:rPr>
      </w:pPr>
      <w:r>
        <w:rPr>
          <w:rFonts w:ascii="Times New Roman" w:hAnsi="Times New Roman" w:eastAsia="Times New Roman" w:cs="Times New Roman"/>
          <w:b w:val="0"/>
          <w:bCs w:val="0"/>
          <w:color w:val="000000"/>
          <w:spacing w:val="0"/>
          <w:w w:val="100"/>
          <w:position w:val="0"/>
          <w:sz w:val="9"/>
          <w:szCs w:val="9"/>
          <w:lang w:val="en-US" w:eastAsia="en-US" w:bidi="en-US"/>
        </w:rPr>
        <w:t>—</w:t>
      </w:r>
    </w:p>
    <w:p>
      <w:pPr>
        <w:pStyle w:val="21"/>
        <w:keepNext w:val="0"/>
        <w:keepLines w:val="0"/>
        <w:framePr w:w="398" w:h="67" w:wrap="around" w:vAnchor="margin" w:hAnchor="page" w:x="8209" w:y="2281"/>
        <w:widowControl w:val="0"/>
        <w:shd w:val="clear" w:color="auto" w:fill="auto"/>
        <w:bidi w:val="0"/>
        <w:spacing w:before="0" w:after="0" w:line="223" w:lineRule="auto"/>
        <w:ind w:left="0" w:right="0" w:firstLine="0"/>
        <w:jc w:val="left"/>
        <w:rPr>
          <w:sz w:val="13"/>
          <w:szCs w:val="13"/>
        </w:rPr>
      </w:pPr>
      <w:r>
        <w:rPr>
          <w:rFonts w:ascii="Times New Roman" w:hAnsi="Times New Roman" w:eastAsia="Times New Roman" w:cs="Times New Roman"/>
          <w:b w:val="0"/>
          <w:bCs w:val="0"/>
          <w:color w:val="000000"/>
          <w:spacing w:val="0"/>
          <w:w w:val="100"/>
          <w:position w:val="0"/>
          <w:sz w:val="13"/>
          <w:szCs w:val="13"/>
          <w:lang w:val="en-US" w:eastAsia="en-US" w:bidi="en-US"/>
        </w:rPr>
        <w:t>&gt;</w:t>
      </w:r>
    </w:p>
    <w:p>
      <w:pPr>
        <w:pStyle w:val="37"/>
        <w:keepNext w:val="0"/>
        <w:keepLines w:val="0"/>
        <w:framePr w:w="398" w:h="173" w:wrap="around" w:vAnchor="margin" w:hAnchor="page" w:x="8209" w:y="2359"/>
        <w:widowControl w:val="0"/>
        <w:shd w:val="clear" w:color="auto" w:fill="auto"/>
        <w:bidi w:val="0"/>
        <w:spacing w:before="0" w:after="0" w:line="199" w:lineRule="auto"/>
        <w:ind w:left="0" w:right="0" w:firstLine="0"/>
        <w:jc w:val="right"/>
        <w:rPr>
          <w:sz w:val="9"/>
          <w:szCs w:val="9"/>
        </w:rPr>
      </w:pPr>
      <w:r>
        <w:rPr>
          <w:rFonts w:ascii="Times New Roman" w:hAnsi="Times New Roman" w:eastAsia="Times New Roman" w:cs="Times New Roman"/>
          <w:color w:val="000000"/>
          <w:spacing w:val="0"/>
          <w:w w:val="100"/>
          <w:position w:val="0"/>
          <w:sz w:val="12"/>
          <w:szCs w:val="12"/>
          <w:lang w:val="en-US" w:eastAsia="en-US" w:bidi="en-US"/>
        </w:rPr>
        <w:t>V10</w:t>
      </w:r>
      <w:r>
        <w:rPr>
          <w:rFonts w:ascii="宋体" w:hAnsi="宋体" w:eastAsia="宋体" w:cs="宋体"/>
          <w:color w:val="000000"/>
          <w:spacing w:val="0"/>
          <w:w w:val="100"/>
          <w:position w:val="0"/>
          <w:sz w:val="9"/>
          <w:szCs w:val="9"/>
          <w:lang w:val="en-US" w:eastAsia="en-US" w:bidi="en-US"/>
        </w:rPr>
        <w:t>-</w:t>
      </w:r>
      <w:r>
        <w:rPr>
          <w:rFonts w:ascii="Times New Roman" w:hAnsi="Times New Roman" w:eastAsia="Times New Roman" w:cs="Times New Roman"/>
          <w:color w:val="000000"/>
          <w:spacing w:val="0"/>
          <w:w w:val="100"/>
          <w:position w:val="0"/>
          <w:sz w:val="9"/>
          <w:szCs w:val="9"/>
          <w:lang w:val="en-US" w:eastAsia="en-US" w:bidi="en-US"/>
        </w:rPr>
        <w:t>1</w:t>
      </w:r>
    </w:p>
    <w:p>
      <w:pPr>
        <w:pStyle w:val="41"/>
        <w:keepNext w:val="0"/>
        <w:keepLines w:val="0"/>
        <w:framePr w:w="1373" w:h="230" w:wrap="around" w:vAnchor="margin" w:hAnchor="page" w:x="8771" w:y="1154"/>
        <w:widowControl w:val="0"/>
        <w:shd w:val="clear" w:color="auto" w:fill="auto"/>
        <w:tabs>
          <w:tab w:val="left" w:pos="706"/>
        </w:tabs>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8"/>
          <w:szCs w:val="8"/>
          <w:lang w:val="en-US" w:eastAsia="en-US" w:bidi="en-US"/>
        </w:rPr>
        <w:t>QN-list</w:t>
      </w:r>
      <w:r>
        <w:rPr>
          <w:rFonts w:ascii="Times New Roman" w:hAnsi="Times New Roman" w:eastAsia="Times New Roman" w:cs="Times New Roman"/>
          <w:color w:val="000000"/>
          <w:spacing w:val="0"/>
          <w:w w:val="100"/>
          <w:position w:val="0"/>
          <w:sz w:val="8"/>
          <w:szCs w:val="8"/>
          <w:lang w:val="en-US" w:eastAsia="en-US" w:bidi="en-US"/>
        </w:rPr>
        <w:tab/>
      </w:r>
      <w:r>
        <w:rPr>
          <w:rFonts w:ascii="Times New Roman" w:hAnsi="Times New Roman" w:eastAsia="Times New Roman" w:cs="Times New Roman"/>
          <w:color w:val="000000"/>
          <w:spacing w:val="0"/>
          <w:w w:val="100"/>
          <w:position w:val="0"/>
          <w:sz w:val="8"/>
          <w:szCs w:val="8"/>
          <w:lang w:val="en-US" w:eastAsia="en-US" w:bidi="en-US"/>
        </w:rPr>
        <w:t>QN-prev</w:t>
      </w:r>
    </w:p>
    <w:p>
      <w:pPr>
        <w:pStyle w:val="41"/>
        <w:keepNext w:val="0"/>
        <w:keepLines w:val="0"/>
        <w:framePr w:w="1373" w:h="230" w:wrap="around" w:vAnchor="margin" w:hAnchor="page" w:x="8771" w:y="1154"/>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8"/>
          <w:szCs w:val="8"/>
          <w:lang w:val="zh-TW" w:eastAsia="zh-TW" w:bidi="zh-TW"/>
        </w:rPr>
        <w:t xml:space="preserve">&amp; </w:t>
      </w:r>
      <w:r>
        <w:rPr>
          <w:rFonts w:ascii="Times New Roman" w:hAnsi="Times New Roman" w:eastAsia="Times New Roman" w:cs="Times New Roman"/>
          <w:color w:val="000000"/>
          <w:spacing w:val="0"/>
          <w:w w:val="100"/>
          <w:position w:val="0"/>
          <w:sz w:val="8"/>
          <w:szCs w:val="8"/>
          <w:lang w:val="en-US" w:eastAsia="en-US" w:bidi="en-US"/>
        </w:rPr>
        <w:t xml:space="preserve">0 VARIANT+I/D </w:t>
      </w:r>
      <w:r>
        <w:rPr>
          <w:rFonts w:ascii="宋体" w:hAnsi="宋体" w:eastAsia="宋体" w:cs="宋体"/>
          <w:color w:val="000000"/>
          <w:spacing w:val="0"/>
          <w:w w:val="100"/>
          <w:position w:val="0"/>
          <w:sz w:val="9"/>
          <w:szCs w:val="9"/>
          <w:lang w:val="zh-TW" w:eastAsia="zh-TW" w:bidi="zh-TW"/>
        </w:rPr>
        <w:t xml:space="preserve">目 </w:t>
      </w:r>
      <w:r>
        <w:rPr>
          <w:rFonts w:ascii="Times New Roman" w:hAnsi="Times New Roman" w:eastAsia="Times New Roman" w:cs="Times New Roman"/>
          <w:color w:val="000000"/>
          <w:spacing w:val="0"/>
          <w:w w:val="100"/>
          <w:position w:val="0"/>
          <w:sz w:val="8"/>
          <w:szCs w:val="8"/>
          <w:lang w:val="en-US" w:eastAsia="en-US" w:bidi="en-US"/>
        </w:rPr>
        <w:t>0 VARIANT+Re</w:t>
      </w:r>
    </w:p>
    <w:p>
      <w:pPr>
        <w:pStyle w:val="7"/>
        <w:keepNext w:val="0"/>
        <w:keepLines w:val="0"/>
        <w:framePr w:w="2107" w:h="466" w:wrap="around" w:vAnchor="margin" w:hAnchor="page" w:x="8286" w:y="2651"/>
        <w:widowControl w:val="0"/>
        <w:shd w:val="clear" w:color="auto" w:fill="auto"/>
        <w:tabs>
          <w:tab w:val="left" w:pos="274"/>
        </w:tabs>
        <w:bidi w:val="0"/>
        <w:spacing w:before="0" w:after="0" w:line="240" w:lineRule="auto"/>
        <w:ind w:left="0" w:right="0" w:firstLine="0"/>
        <w:jc w:val="right"/>
        <w:rPr>
          <w:sz w:val="9"/>
          <w:szCs w:val="9"/>
        </w:rPr>
      </w:pPr>
      <w:r>
        <w:rPr>
          <w:rFonts w:ascii="Times New Roman" w:hAnsi="Times New Roman" w:eastAsia="Times New Roman" w:cs="Times New Roman"/>
          <w:color w:val="000000"/>
          <w:spacing w:val="0"/>
          <w:w w:val="100"/>
          <w:position w:val="0"/>
          <w:sz w:val="19"/>
          <w:szCs w:val="19"/>
          <w:vertAlign w:val="superscript"/>
          <w:lang w:val="en-US" w:eastAsia="en-US" w:bidi="en-US"/>
        </w:rPr>
        <w:t>1</w:t>
      </w:r>
      <w:r>
        <w:rPr>
          <w:rFonts w:ascii="Times New Roman" w:hAnsi="Times New Roman" w:eastAsia="Times New Roman" w:cs="Times New Roman"/>
          <w:color w:val="000000"/>
          <w:spacing w:val="0"/>
          <w:w w:val="100"/>
          <w:position w:val="0"/>
          <w:sz w:val="19"/>
          <w:szCs w:val="19"/>
          <w:lang w:val="en-US" w:eastAsia="en-US" w:bidi="en-US"/>
        </w:rPr>
        <w:tab/>
      </w:r>
      <w:r>
        <w:rPr>
          <w:rFonts w:ascii="Times New Roman" w:hAnsi="Times New Roman" w:eastAsia="Times New Roman" w:cs="Times New Roman"/>
          <w:i/>
          <w:iCs/>
          <w:color w:val="000000"/>
          <w:spacing w:val="0"/>
          <w:w w:val="100"/>
          <w:position w:val="0"/>
          <w:sz w:val="9"/>
          <w:szCs w:val="9"/>
          <w:lang w:val="en-US" w:eastAsia="en-US" w:bidi="en-US"/>
        </w:rPr>
        <w:t>W</w:t>
      </w:r>
      <w:r>
        <w:rPr>
          <w:rFonts w:ascii="Times New Roman" w:hAnsi="Times New Roman" w:eastAsia="Times New Roman" w:cs="Times New Roman"/>
          <w:color w:val="000000"/>
          <w:spacing w:val="0"/>
          <w:w w:val="100"/>
          <w:position w:val="0"/>
          <w:sz w:val="14"/>
          <w:szCs w:val="14"/>
          <w:lang w:val="en-US" w:eastAsia="en-US" w:bidi="en-US"/>
        </w:rPr>
        <w:t xml:space="preserve">indjw Sizt </w:t>
      </w:r>
      <w:r>
        <w:rPr>
          <w:rFonts w:ascii="Times New Roman" w:hAnsi="Times New Roman" w:eastAsia="Times New Roman" w:cs="Times New Roman"/>
          <w:i/>
          <w:iCs/>
          <w:color w:val="000000"/>
          <w:spacing w:val="0"/>
          <w:w w:val="100"/>
          <w:position w:val="0"/>
          <w:sz w:val="9"/>
          <w:szCs w:val="9"/>
          <w:lang w:val="en-US" w:eastAsia="en-US" w:bidi="en-US"/>
        </w:rPr>
        <w:t>-5</w:t>
      </w:r>
      <w:r>
        <w:rPr>
          <w:rFonts w:ascii="Times New Roman" w:hAnsi="Times New Roman" w:eastAsia="Times New Roman" w:cs="Times New Roman"/>
          <w:i/>
          <w:iCs/>
          <w:color w:val="000000"/>
          <w:spacing w:val="0"/>
          <w:w w:val="100"/>
          <w:position w:val="0"/>
          <w:sz w:val="9"/>
          <w:szCs w:val="9"/>
          <w:vertAlign w:val="superscript"/>
          <w:lang w:val="en-US" w:eastAsia="en-US" w:bidi="en-US"/>
        </w:rPr>
        <w:t>0</w:t>
      </w:r>
      <w:r>
        <w:rPr>
          <w:rFonts w:ascii="Times New Roman" w:hAnsi="Times New Roman" w:eastAsia="Times New Roman" w:cs="Times New Roman"/>
          <w:i/>
          <w:iCs/>
          <w:color w:val="000000"/>
          <w:spacing w:val="0"/>
          <w:w w:val="100"/>
          <w:position w:val="0"/>
          <w:sz w:val="9"/>
          <w:szCs w:val="9"/>
          <w:lang w:val="en-US" w:eastAsia="en-US" w:bidi="en-US"/>
        </w:rPr>
        <w:t>3</w:t>
      </w:r>
    </w:p>
    <w:p>
      <w:pPr>
        <w:pStyle w:val="17"/>
        <w:keepNext w:val="0"/>
        <w:keepLines w:val="0"/>
        <w:framePr w:w="2107" w:h="466" w:wrap="around" w:vAnchor="margin" w:hAnchor="page" w:x="8286" w:y="2651"/>
        <w:widowControl w:val="0"/>
        <w:shd w:val="clear" w:color="auto" w:fill="auto"/>
        <w:bidi w:val="0"/>
        <w:spacing w:before="0" w:after="0" w:line="216" w:lineRule="auto"/>
        <w:ind w:left="0" w:right="0" w:firstLine="0"/>
        <w:jc w:val="left"/>
      </w:pPr>
      <w:r>
        <w:rPr>
          <w:rFonts w:ascii="Times New Roman" w:hAnsi="Times New Roman" w:eastAsia="Times New Roman" w:cs="Times New Roman"/>
          <w:b/>
          <w:bCs/>
          <w:color w:val="000000"/>
          <w:spacing w:val="0"/>
          <w:w w:val="100"/>
          <w:position w:val="0"/>
          <w:lang w:val="en-US" w:eastAsia="en-US" w:bidi="en-US"/>
        </w:rPr>
        <w:t>(b) Max Weight on Gene</w:t>
      </w:r>
    </w:p>
    <w:p>
      <w:pPr>
        <w:pStyle w:val="41"/>
        <w:keepNext w:val="0"/>
        <w:keepLines w:val="0"/>
        <w:framePr w:w="1373" w:h="206" w:wrap="around" w:vAnchor="margin" w:hAnchor="page" w:x="8771" w:y="3131"/>
        <w:widowControl w:val="0"/>
        <w:shd w:val="clear" w:color="auto" w:fill="auto"/>
        <w:tabs>
          <w:tab w:val="left" w:pos="706"/>
        </w:tabs>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8"/>
          <w:szCs w:val="8"/>
          <w:lang w:val="en-US" w:eastAsia="en-US" w:bidi="en-US"/>
        </w:rPr>
        <w:t>QN-list</w:t>
      </w:r>
      <w:r>
        <w:rPr>
          <w:rFonts w:ascii="Times New Roman" w:hAnsi="Times New Roman" w:eastAsia="Times New Roman" w:cs="Times New Roman"/>
          <w:color w:val="000000"/>
          <w:spacing w:val="0"/>
          <w:w w:val="100"/>
          <w:position w:val="0"/>
          <w:sz w:val="8"/>
          <w:szCs w:val="8"/>
          <w:lang w:val="en-US" w:eastAsia="en-US" w:bidi="en-US"/>
        </w:rPr>
        <w:tab/>
      </w:r>
      <w:r>
        <w:rPr>
          <w:rFonts w:ascii="Times New Roman" w:hAnsi="Times New Roman" w:eastAsia="Times New Roman" w:cs="Times New Roman"/>
          <w:color w:val="000000"/>
          <w:spacing w:val="0"/>
          <w:w w:val="100"/>
          <w:position w:val="0"/>
          <w:sz w:val="8"/>
          <w:szCs w:val="8"/>
          <w:lang w:val="en-US" w:eastAsia="en-US" w:bidi="en-US"/>
        </w:rPr>
        <w:t>QN-prev</w:t>
      </w:r>
    </w:p>
    <w:p>
      <w:pPr>
        <w:pStyle w:val="41"/>
        <w:keepNext w:val="0"/>
        <w:keepLines w:val="0"/>
        <w:framePr w:w="1373" w:h="206" w:wrap="around" w:vAnchor="margin" w:hAnchor="page" w:x="8771" w:y="3131"/>
        <w:widowControl w:val="0"/>
        <w:shd w:val="clear" w:color="auto" w:fill="auto"/>
        <w:bidi w:val="0"/>
        <w:spacing w:before="0" w:after="0" w:line="211" w:lineRule="auto"/>
        <w:ind w:left="0" w:right="0" w:firstLine="0"/>
        <w:jc w:val="left"/>
        <w:rPr>
          <w:sz w:val="8"/>
          <w:szCs w:val="8"/>
        </w:rPr>
      </w:pPr>
      <w:r>
        <w:rPr>
          <w:rFonts w:ascii="Times New Roman" w:hAnsi="Times New Roman" w:eastAsia="Times New Roman" w:cs="Times New Roman"/>
          <w:color w:val="000000"/>
          <w:spacing w:val="0"/>
          <w:w w:val="100"/>
          <w:position w:val="0"/>
          <w:sz w:val="8"/>
          <w:szCs w:val="8"/>
          <w:lang w:val="zh-TW" w:eastAsia="zh-TW" w:bidi="zh-TW"/>
        </w:rPr>
        <w:t xml:space="preserve">, </w:t>
      </w:r>
      <w:r>
        <w:rPr>
          <w:rFonts w:ascii="Times New Roman" w:hAnsi="Times New Roman" w:eastAsia="Times New Roman" w:cs="Times New Roman"/>
          <w:color w:val="000000"/>
          <w:spacing w:val="0"/>
          <w:w w:val="100"/>
          <w:position w:val="0"/>
          <w:sz w:val="8"/>
          <w:szCs w:val="8"/>
          <w:lang w:val="en-US" w:eastAsia="en-US" w:bidi="en-US"/>
        </w:rPr>
        <w:t>S VARIANT+I/D ® 0 VARIANT+Re</w:t>
      </w:r>
    </w:p>
    <w:tbl>
      <w:tblPr>
        <w:tblStyle w:val="2"/>
        <w:tblW w:w="0" w:type="auto"/>
        <w:tblInd w:w="0" w:type="dxa"/>
        <w:tblLayout w:type="fixed"/>
        <w:tblCellMar>
          <w:top w:w="0" w:type="dxa"/>
          <w:left w:w="10" w:type="dxa"/>
          <w:bottom w:w="0" w:type="dxa"/>
          <w:right w:w="10" w:type="dxa"/>
        </w:tblCellMar>
      </w:tblPr>
      <w:tblGrid>
        <w:gridCol w:w="403"/>
        <w:gridCol w:w="1776"/>
        <w:gridCol w:w="523"/>
        <w:gridCol w:w="1790"/>
      </w:tblGrid>
      <w:tr>
        <w:tblPrEx>
          <w:tblCellMar>
            <w:top w:w="0" w:type="dxa"/>
            <w:left w:w="10" w:type="dxa"/>
            <w:bottom w:w="0" w:type="dxa"/>
            <w:right w:w="10" w:type="dxa"/>
          </w:tblCellMar>
        </w:tblPrEx>
        <w:trPr>
          <w:trHeight w:val="139" w:hRule="exact"/>
        </w:trPr>
        <w:tc>
          <w:tcPr>
            <w:shd w:val="clear" w:color="auto" w:fill="FFFFFF"/>
            <w:vAlign w:val="top"/>
          </w:tcPr>
          <w:p>
            <w:pPr>
              <w:framePr w:w="4493" w:h="1997" w:vSpace="514" w:wrap="around" w:vAnchor="margin" w:hAnchor="page" w:x="860" w:y="4720"/>
              <w:widowControl w:val="0"/>
              <w:rPr>
                <w:sz w:val="10"/>
                <w:szCs w:val="10"/>
              </w:rPr>
            </w:pPr>
          </w:p>
        </w:tc>
        <w:tc>
          <w:tcPr>
            <w:tcBorders>
              <w:top w:val="single" w:color="auto" w:sz="4" w:space="0"/>
              <w:left w:val="single" w:color="auto" w:sz="4" w:space="0"/>
            </w:tcBorders>
            <w:shd w:val="clear" w:color="auto" w:fill="FFFFFF"/>
            <w:vAlign w:val="bottom"/>
          </w:tcPr>
          <w:p>
            <w:pPr>
              <w:pStyle w:val="41"/>
              <w:keepNext w:val="0"/>
              <w:keepLines w:val="0"/>
              <w:framePr w:w="4493" w:h="1997" w:vSpace="514" w:wrap="around" w:vAnchor="margin" w:hAnchor="page" w:x="860" w:y="4720"/>
              <w:widowControl w:val="0"/>
              <w:shd w:val="clear" w:color="auto" w:fill="auto"/>
              <w:bidi w:val="0"/>
              <w:spacing w:before="0" w:after="0" w:line="240" w:lineRule="auto"/>
              <w:ind w:left="0" w:right="0" w:firstLine="520"/>
              <w:jc w:val="left"/>
              <w:rPr>
                <w:sz w:val="9"/>
                <w:szCs w:val="9"/>
              </w:rPr>
            </w:pPr>
            <w:r>
              <w:rPr>
                <w:rFonts w:ascii="Times New Roman" w:hAnsi="Times New Roman" w:eastAsia="Times New Roman" w:cs="Times New Roman"/>
                <w:color w:val="000000"/>
                <w:spacing w:val="0"/>
                <w:w w:val="100"/>
                <w:position w:val="0"/>
                <w:sz w:val="9"/>
                <w:szCs w:val="9"/>
                <w:lang w:val="en-US" w:eastAsia="en-US" w:bidi="en-US"/>
              </w:rPr>
              <w:t>' -Q-QN-list QN-prev</w:t>
            </w:r>
          </w:p>
        </w:tc>
        <w:tc>
          <w:tcPr>
            <w:tcBorders>
              <w:left w:val="single" w:color="auto" w:sz="4" w:space="0"/>
            </w:tcBorders>
            <w:shd w:val="clear" w:color="auto" w:fill="FFFFFF"/>
            <w:vAlign w:val="top"/>
          </w:tcPr>
          <w:p>
            <w:pPr>
              <w:framePr w:w="4493" w:h="1997" w:vSpace="514" w:wrap="around" w:vAnchor="margin" w:hAnchor="page" w:x="860" w:y="4720"/>
              <w:widowControl w:val="0"/>
              <w:rPr>
                <w:sz w:val="10"/>
                <w:szCs w:val="10"/>
              </w:rPr>
            </w:pPr>
          </w:p>
        </w:tc>
        <w:tc>
          <w:tcPr>
            <w:tcBorders>
              <w:top w:val="single" w:color="auto" w:sz="4" w:space="0"/>
              <w:left w:val="single" w:color="auto" w:sz="4" w:space="0"/>
              <w:right w:val="single" w:color="auto" w:sz="4" w:space="0"/>
            </w:tcBorders>
            <w:shd w:val="clear" w:color="auto" w:fill="FFFFFF"/>
            <w:vAlign w:val="bottom"/>
          </w:tcPr>
          <w:p>
            <w:pPr>
              <w:pStyle w:val="41"/>
              <w:keepNext w:val="0"/>
              <w:keepLines w:val="0"/>
              <w:framePr w:w="4493" w:h="1997" w:vSpace="514" w:wrap="around" w:vAnchor="margin" w:hAnchor="page" w:x="860" w:y="4720"/>
              <w:widowControl w:val="0"/>
              <w:shd w:val="clear" w:color="auto" w:fill="auto"/>
              <w:bidi w:val="0"/>
              <w:spacing w:before="0" w:after="0" w:line="240" w:lineRule="auto"/>
              <w:ind w:left="0" w:right="0" w:firstLine="620"/>
              <w:jc w:val="left"/>
              <w:rPr>
                <w:sz w:val="9"/>
                <w:szCs w:val="9"/>
              </w:rPr>
            </w:pPr>
            <w:r>
              <w:rPr>
                <w:rFonts w:ascii="Times New Roman" w:hAnsi="Times New Roman" w:eastAsia="Times New Roman" w:cs="Times New Roman"/>
                <w:color w:val="000000"/>
                <w:spacing w:val="0"/>
                <w:w w:val="100"/>
                <w:position w:val="0"/>
                <w:sz w:val="9"/>
                <w:szCs w:val="9"/>
                <w:lang w:val="en-US" w:eastAsia="en-US" w:bidi="en-US"/>
              </w:rPr>
              <w:t>'QN-list W- QN-prev</w:t>
            </w:r>
          </w:p>
        </w:tc>
      </w:tr>
      <w:tr>
        <w:tblPrEx>
          <w:tblCellMar>
            <w:top w:w="0" w:type="dxa"/>
            <w:left w:w="10" w:type="dxa"/>
            <w:bottom w:w="0" w:type="dxa"/>
            <w:right w:w="10" w:type="dxa"/>
          </w:tblCellMar>
        </w:tblPrEx>
        <w:trPr>
          <w:trHeight w:val="298" w:hRule="exact"/>
        </w:trPr>
        <w:tc>
          <w:tcPr>
            <w:shd w:val="clear" w:color="auto" w:fill="FFFFFF"/>
            <w:vAlign w:val="center"/>
          </w:tcPr>
          <w:p>
            <w:pPr>
              <w:pStyle w:val="41"/>
              <w:keepNext w:val="0"/>
              <w:keepLines w:val="0"/>
              <w:framePr w:w="4493" w:h="1997" w:vSpace="514" w:wrap="around" w:vAnchor="margin" w:hAnchor="page" w:x="860" w:y="4720"/>
              <w:widowControl w:val="0"/>
              <w:shd w:val="clear" w:color="auto" w:fill="auto"/>
              <w:bidi w:val="0"/>
              <w:spacing w:before="0" w:after="0" w:line="240" w:lineRule="auto"/>
              <w:ind w:left="0" w:right="0" w:firstLine="180"/>
              <w:jc w:val="left"/>
              <w:rPr>
                <w:sz w:val="13"/>
                <w:szCs w:val="13"/>
              </w:rPr>
            </w:pPr>
            <w:r>
              <w:rPr>
                <w:rFonts w:ascii="Times New Roman" w:hAnsi="Times New Roman" w:eastAsia="Times New Roman" w:cs="Times New Roman"/>
                <w:color w:val="000000"/>
                <w:spacing w:val="0"/>
                <w:w w:val="100"/>
                <w:position w:val="0"/>
                <w:sz w:val="12"/>
                <w:szCs w:val="12"/>
                <w:lang w:val="zh-TW" w:eastAsia="zh-TW" w:bidi="zh-TW"/>
              </w:rPr>
              <w:t>10</w:t>
            </w:r>
            <w:r>
              <w:rPr>
                <w:rFonts w:ascii="Times New Roman" w:hAnsi="Times New Roman" w:eastAsia="Times New Roman" w:cs="Times New Roman"/>
                <w:color w:val="000000"/>
                <w:spacing w:val="0"/>
                <w:w w:val="100"/>
                <w:position w:val="0"/>
                <w:sz w:val="13"/>
                <w:szCs w:val="13"/>
                <w:vertAlign w:val="superscript"/>
                <w:lang w:val="zh-TW" w:eastAsia="zh-TW" w:bidi="zh-TW"/>
              </w:rPr>
              <w:t>5</w:t>
            </w:r>
          </w:p>
        </w:tc>
        <w:tc>
          <w:tcPr>
            <w:tcBorders>
              <w:left w:val="single" w:color="auto" w:sz="4" w:space="0"/>
            </w:tcBorders>
            <w:shd w:val="clear" w:color="auto" w:fill="FFFFFF"/>
            <w:vAlign w:val="top"/>
          </w:tcPr>
          <w:p>
            <w:pPr>
              <w:pStyle w:val="41"/>
              <w:keepNext w:val="0"/>
              <w:keepLines w:val="0"/>
              <w:framePr w:w="4493" w:h="1997" w:vSpace="514" w:wrap="around" w:vAnchor="margin" w:hAnchor="page" w:x="860" w:y="4720"/>
              <w:widowControl w:val="0"/>
              <w:shd w:val="clear" w:color="auto" w:fill="auto"/>
              <w:tabs>
                <w:tab w:val="left" w:pos="499"/>
              </w:tabs>
              <w:bidi w:val="0"/>
              <w:spacing w:before="0" w:after="0" w:line="240" w:lineRule="auto"/>
              <w:ind w:left="0" w:right="0" w:firstLine="0"/>
              <w:jc w:val="left"/>
              <w:rPr>
                <w:sz w:val="9"/>
                <w:szCs w:val="9"/>
              </w:rPr>
            </w:pPr>
            <w:r>
              <w:rPr>
                <w:rFonts w:ascii="宋体" w:hAnsi="宋体" w:eastAsia="宋体" w:cs="宋体"/>
                <w:color w:val="6F0200"/>
                <w:spacing w:val="0"/>
                <w:w w:val="100"/>
                <w:position w:val="0"/>
                <w:sz w:val="14"/>
                <w:szCs w:val="14"/>
                <w:lang w:val="zh-TW" w:eastAsia="zh-TW" w:bidi="zh-TW"/>
              </w:rPr>
              <w:t>角</w:t>
            </w:r>
            <w:r>
              <w:rPr>
                <w:rFonts w:ascii="Times New Roman" w:hAnsi="Times New Roman" w:eastAsia="Times New Roman" w:cs="Times New Roman"/>
                <w:color w:val="6F0200"/>
                <w:spacing w:val="0"/>
                <w:w w:val="100"/>
                <w:position w:val="0"/>
                <w:sz w:val="14"/>
                <w:szCs w:val="14"/>
                <w:lang w:val="en-US" w:eastAsia="en-US" w:bidi="en-US"/>
              </w:rPr>
              <w:t>_</w:t>
            </w:r>
            <w:r>
              <w:rPr>
                <w:rFonts w:ascii="Times New Roman" w:hAnsi="Times New Roman" w:eastAsia="Times New Roman" w:cs="Times New Roman"/>
                <w:color w:val="6F0200"/>
                <w:spacing w:val="0"/>
                <w:w w:val="100"/>
                <w:position w:val="0"/>
                <w:sz w:val="14"/>
                <w:szCs w:val="14"/>
                <w:lang w:val="en-US" w:eastAsia="en-US" w:bidi="en-US"/>
              </w:rPr>
              <w:tab/>
            </w:r>
            <w:r>
              <w:rPr>
                <w:rFonts w:ascii="Times New Roman" w:hAnsi="Times New Roman" w:eastAsia="Times New Roman" w:cs="Times New Roman"/>
                <w:color w:val="6F0200"/>
                <w:spacing w:val="0"/>
                <w:w w:val="100"/>
                <w:position w:val="0"/>
                <w:sz w:val="9"/>
                <w:szCs w:val="9"/>
                <w:lang w:val="en-US" w:eastAsia="en-US" w:bidi="en-US"/>
              </w:rPr>
              <w:t>*</w:t>
            </w:r>
            <w:r>
              <w:rPr>
                <w:rFonts w:ascii="Times New Roman" w:hAnsi="Times New Roman" w:eastAsia="Times New Roman" w:cs="Times New Roman"/>
                <w:color w:val="000000"/>
                <w:spacing w:val="0"/>
                <w:w w:val="100"/>
                <w:position w:val="0"/>
                <w:sz w:val="9"/>
                <w:szCs w:val="9"/>
                <w:lang w:val="en-US" w:eastAsia="en-US" w:bidi="en-US"/>
              </w:rPr>
              <w:t>LISSET€-LISone</w:t>
            </w:r>
          </w:p>
        </w:tc>
        <w:tc>
          <w:tcPr>
            <w:tcBorders>
              <w:left w:val="single" w:color="auto" w:sz="4" w:space="0"/>
            </w:tcBorders>
            <w:shd w:val="clear" w:color="auto" w:fill="FFFFFF"/>
            <w:vAlign w:val="bottom"/>
          </w:tcPr>
          <w:p>
            <w:pPr>
              <w:pStyle w:val="41"/>
              <w:keepNext w:val="0"/>
              <w:keepLines w:val="0"/>
              <w:framePr w:w="4493" w:h="1997" w:vSpace="514" w:wrap="around" w:vAnchor="margin" w:hAnchor="page" w:x="860" w:y="4720"/>
              <w:widowControl w:val="0"/>
              <w:shd w:val="clear" w:color="auto" w:fill="auto"/>
              <w:bidi w:val="0"/>
              <w:spacing w:before="0" w:after="0" w:line="240" w:lineRule="auto"/>
              <w:ind w:left="0" w:right="0" w:firstLine="0"/>
              <w:jc w:val="right"/>
              <w:rPr>
                <w:sz w:val="13"/>
                <w:szCs w:val="13"/>
              </w:rPr>
            </w:pPr>
            <w:r>
              <w:rPr>
                <w:rFonts w:ascii="Times New Roman" w:hAnsi="Times New Roman" w:eastAsia="Times New Roman" w:cs="Times New Roman"/>
                <w:color w:val="000000"/>
                <w:spacing w:val="0"/>
                <w:w w:val="100"/>
                <w:position w:val="0"/>
                <w:sz w:val="12"/>
                <w:szCs w:val="12"/>
                <w:lang w:val="en-US" w:eastAsia="en-US" w:bidi="en-US"/>
              </w:rPr>
              <w:t>10</w:t>
            </w:r>
            <w:r>
              <w:rPr>
                <w:rFonts w:ascii="Times New Roman" w:hAnsi="Times New Roman" w:eastAsia="Times New Roman" w:cs="Times New Roman"/>
                <w:color w:val="000000"/>
                <w:spacing w:val="0"/>
                <w:w w:val="100"/>
                <w:position w:val="0"/>
                <w:sz w:val="13"/>
                <w:szCs w:val="13"/>
                <w:vertAlign w:val="superscript"/>
                <w:lang w:val="en-US" w:eastAsia="en-US" w:bidi="en-US"/>
              </w:rPr>
              <w:t>5</w:t>
            </w:r>
          </w:p>
          <w:p>
            <w:pPr>
              <w:pStyle w:val="41"/>
              <w:keepNext w:val="0"/>
              <w:keepLines w:val="0"/>
              <w:framePr w:w="4493" w:h="1997" w:vSpace="514" w:wrap="around" w:vAnchor="margin" w:hAnchor="page" w:x="860" w:y="4720"/>
              <w:widowControl w:val="0"/>
              <w:shd w:val="clear" w:color="auto" w:fill="auto"/>
              <w:bidi w:val="0"/>
              <w:spacing w:before="0" w:after="0" w:line="180" w:lineRule="auto"/>
              <w:ind w:left="0" w:right="0" w:firstLine="160"/>
              <w:jc w:val="left"/>
              <w:rPr>
                <w:sz w:val="15"/>
                <w:szCs w:val="15"/>
              </w:rPr>
            </w:pPr>
            <w:r>
              <w:rPr>
                <w:rFonts w:ascii="Times New Roman" w:hAnsi="Times New Roman" w:eastAsia="Times New Roman" w:cs="Times New Roman"/>
                <w:smallCaps/>
                <w:color w:val="000000"/>
                <w:spacing w:val="0"/>
                <w:w w:val="100"/>
                <w:position w:val="0"/>
                <w:sz w:val="15"/>
                <w:szCs w:val="15"/>
                <w:lang w:val="en-US" w:eastAsia="en-US" w:bidi="en-US"/>
              </w:rPr>
              <w:t>a</w:t>
            </w:r>
          </w:p>
        </w:tc>
        <w:tc>
          <w:tcPr>
            <w:tcBorders>
              <w:left w:val="single" w:color="auto" w:sz="4" w:space="0"/>
              <w:right w:val="single" w:color="auto" w:sz="4" w:space="0"/>
            </w:tcBorders>
            <w:shd w:val="clear" w:color="auto" w:fill="FFFFFF"/>
            <w:vAlign w:val="top"/>
          </w:tcPr>
          <w:p>
            <w:pPr>
              <w:pStyle w:val="41"/>
              <w:keepNext w:val="0"/>
              <w:keepLines w:val="0"/>
              <w:framePr w:w="4493" w:h="1997" w:vSpace="514" w:wrap="around" w:vAnchor="margin" w:hAnchor="page" w:x="860" w:y="4720"/>
              <w:widowControl w:val="0"/>
              <w:shd w:val="clear" w:color="auto" w:fill="auto"/>
              <w:tabs>
                <w:tab w:val="left" w:pos="590"/>
              </w:tabs>
              <w:bidi w:val="0"/>
              <w:spacing w:before="0" w:after="0" w:line="240" w:lineRule="auto"/>
              <w:ind w:left="0" w:right="0" w:firstLine="220"/>
              <w:jc w:val="left"/>
              <w:rPr>
                <w:sz w:val="9"/>
                <w:szCs w:val="9"/>
              </w:rPr>
            </w:pPr>
            <w:r>
              <w:rPr>
                <w:rFonts w:ascii="Times New Roman" w:hAnsi="Times New Roman" w:eastAsia="Times New Roman" w:cs="Times New Roman"/>
                <w:color w:val="6F0200"/>
                <w:spacing w:val="0"/>
                <w:w w:val="100"/>
                <w:position w:val="0"/>
                <w:sz w:val="9"/>
                <w:szCs w:val="9"/>
                <w:lang w:val="en-US" w:eastAsia="en-US" w:bidi="en-US"/>
              </w:rPr>
              <w:t>d</w:t>
            </w:r>
            <w:r>
              <w:rPr>
                <w:rFonts w:ascii="Times New Roman" w:hAnsi="Times New Roman" w:eastAsia="Times New Roman" w:cs="Times New Roman"/>
                <w:color w:val="6F0200"/>
                <w:spacing w:val="0"/>
                <w:w w:val="100"/>
                <w:position w:val="0"/>
                <w:sz w:val="9"/>
                <w:szCs w:val="9"/>
                <w:lang w:val="en-US" w:eastAsia="en-US" w:bidi="en-US"/>
              </w:rPr>
              <w:tab/>
            </w:r>
            <w:r>
              <w:rPr>
                <w:rFonts w:ascii="Times New Roman" w:hAnsi="Times New Roman" w:eastAsia="Times New Roman" w:cs="Times New Roman"/>
                <w:color w:val="6F0200"/>
                <w:spacing w:val="0"/>
                <w:w w:val="100"/>
                <w:position w:val="0"/>
                <w:sz w:val="9"/>
                <w:szCs w:val="9"/>
                <w:lang w:val="en-US" w:eastAsia="en-US" w:bidi="en-US"/>
              </w:rPr>
              <w:t xml:space="preserve">K </w:t>
            </w:r>
            <w:r>
              <w:rPr>
                <w:rFonts w:ascii="Times New Roman" w:hAnsi="Times New Roman" w:eastAsia="Times New Roman" w:cs="Times New Roman"/>
                <w:color w:val="000000"/>
                <w:spacing w:val="0"/>
                <w:w w:val="100"/>
                <w:position w:val="0"/>
                <w:sz w:val="9"/>
                <w:szCs w:val="9"/>
                <w:lang w:val="en-US" w:eastAsia="en-US" w:bidi="en-US"/>
              </w:rPr>
              <w:t xml:space="preserve">LISSET </w:t>
            </w:r>
            <w:r>
              <w:rPr>
                <w:rFonts w:ascii="宋体" w:hAnsi="宋体" w:eastAsia="宋体" w:cs="宋体"/>
                <w:color w:val="000000"/>
                <w:spacing w:val="0"/>
                <w:w w:val="100"/>
                <w:position w:val="0"/>
                <w:sz w:val="14"/>
                <w:szCs w:val="14"/>
                <w:lang w:val="zh-TW" w:eastAsia="zh-TW" w:bidi="zh-TW"/>
              </w:rPr>
              <w:t>忌</w:t>
            </w:r>
            <w:r>
              <w:rPr>
                <w:rFonts w:ascii="Times New Roman" w:hAnsi="Times New Roman" w:eastAsia="Times New Roman" w:cs="Times New Roman"/>
                <w:color w:val="000000"/>
                <w:spacing w:val="0"/>
                <w:w w:val="100"/>
                <w:position w:val="0"/>
                <w:sz w:val="9"/>
                <w:szCs w:val="9"/>
                <w:lang w:val="en-US" w:eastAsia="en-US" w:bidi="en-US"/>
              </w:rPr>
              <w:t>-LISone</w:t>
            </w:r>
          </w:p>
        </w:tc>
      </w:tr>
      <w:tr>
        <w:tblPrEx>
          <w:tblCellMar>
            <w:top w:w="0" w:type="dxa"/>
            <w:left w:w="10" w:type="dxa"/>
            <w:bottom w:w="0" w:type="dxa"/>
            <w:right w:w="10" w:type="dxa"/>
          </w:tblCellMar>
        </w:tblPrEx>
        <w:trPr>
          <w:trHeight w:val="331" w:hRule="exact"/>
        </w:trPr>
        <w:tc>
          <w:tcPr>
            <w:shd w:val="clear" w:color="auto" w:fill="FFFFFF"/>
            <w:vAlign w:val="top"/>
          </w:tcPr>
          <w:p>
            <w:pPr>
              <w:pStyle w:val="41"/>
              <w:keepNext w:val="0"/>
              <w:keepLines w:val="0"/>
              <w:framePr w:w="4493" w:h="1997" w:vSpace="514" w:wrap="around" w:vAnchor="margin" w:hAnchor="page" w:x="860" w:y="4720"/>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color w:val="000000"/>
                <w:spacing w:val="0"/>
                <w:w w:val="100"/>
                <w:position w:val="0"/>
                <w:sz w:val="12"/>
                <w:szCs w:val="12"/>
                <w:lang w:val="en-US" w:eastAsia="en-US" w:bidi="en-US"/>
              </w:rPr>
              <w:t>n</w:t>
            </w:r>
          </w:p>
          <w:p>
            <w:pPr>
              <w:pStyle w:val="41"/>
              <w:keepNext w:val="0"/>
              <w:keepLines w:val="0"/>
              <w:framePr w:w="4493" w:h="1997" w:vSpace="514" w:wrap="around" w:vAnchor="margin" w:hAnchor="page" w:x="860" w:y="4720"/>
              <w:widowControl w:val="0"/>
              <w:shd w:val="clear" w:color="auto" w:fill="auto"/>
              <w:bidi w:val="0"/>
              <w:spacing w:before="0" w:after="0" w:line="180" w:lineRule="auto"/>
              <w:ind w:left="0" w:right="0" w:firstLine="0"/>
              <w:jc w:val="left"/>
              <w:rPr>
                <w:sz w:val="12"/>
                <w:szCs w:val="12"/>
              </w:rPr>
            </w:pPr>
            <w:r>
              <w:rPr>
                <w:rFonts w:ascii="Times New Roman" w:hAnsi="Times New Roman" w:eastAsia="Times New Roman" w:cs="Times New Roman"/>
                <w:color w:val="000000"/>
                <w:spacing w:val="0"/>
                <w:w w:val="100"/>
                <w:position w:val="0"/>
                <w:sz w:val="12"/>
                <w:szCs w:val="12"/>
                <w:lang w:val="en-US" w:eastAsia="en-US" w:bidi="en-US"/>
              </w:rPr>
              <w:t>d</w:t>
            </w:r>
          </w:p>
          <w:p>
            <w:pPr>
              <w:pStyle w:val="41"/>
              <w:keepNext w:val="0"/>
              <w:keepLines w:val="0"/>
              <w:framePr w:w="4493" w:h="1997" w:vSpace="514" w:wrap="around" w:vAnchor="margin" w:hAnchor="page" w:x="860" w:y="4720"/>
              <w:widowControl w:val="0"/>
              <w:shd w:val="clear" w:color="auto" w:fill="auto"/>
              <w:bidi w:val="0"/>
              <w:spacing w:before="0" w:after="0" w:line="240" w:lineRule="auto"/>
              <w:ind w:left="0" w:right="0" w:firstLine="0"/>
              <w:jc w:val="left"/>
              <w:rPr>
                <w:sz w:val="13"/>
                <w:szCs w:val="13"/>
              </w:rPr>
            </w:pPr>
            <w:r>
              <w:rPr>
                <w:rFonts w:ascii="宋体" w:hAnsi="宋体" w:eastAsia="宋体" w:cs="宋体"/>
                <w:color w:val="000000"/>
                <w:spacing w:val="0"/>
                <w:w w:val="100"/>
                <w:position w:val="0"/>
                <w:sz w:val="24"/>
                <w:szCs w:val="24"/>
                <w:lang w:val="zh-TW" w:eastAsia="zh-TW" w:bidi="zh-TW"/>
              </w:rPr>
              <w:t>苛</w:t>
            </w:r>
            <w:r>
              <w:rPr>
                <w:rFonts w:ascii="Times New Roman" w:hAnsi="Times New Roman" w:eastAsia="Times New Roman" w:cs="Times New Roman"/>
                <w:color w:val="000000"/>
                <w:spacing w:val="0"/>
                <w:w w:val="100"/>
                <w:position w:val="0"/>
                <w:sz w:val="12"/>
                <w:szCs w:val="12"/>
                <w:lang w:val="en-US" w:eastAsia="en-US" w:bidi="en-US"/>
              </w:rPr>
              <w:t>10</w:t>
            </w:r>
            <w:r>
              <w:rPr>
                <w:rFonts w:ascii="Times New Roman" w:hAnsi="Times New Roman" w:eastAsia="Times New Roman" w:cs="Times New Roman"/>
                <w:color w:val="000000"/>
                <w:spacing w:val="0"/>
                <w:w w:val="100"/>
                <w:position w:val="0"/>
                <w:sz w:val="13"/>
                <w:szCs w:val="13"/>
                <w:vertAlign w:val="superscript"/>
                <w:lang w:val="en-US" w:eastAsia="en-US" w:bidi="en-US"/>
              </w:rPr>
              <w:t>4</w:t>
            </w:r>
          </w:p>
        </w:tc>
        <w:tc>
          <w:tcPr>
            <w:tcBorders>
              <w:left w:val="single" w:color="auto" w:sz="4" w:space="0"/>
            </w:tcBorders>
            <w:shd w:val="clear" w:color="auto" w:fill="FFFFFF"/>
            <w:vAlign w:val="top"/>
          </w:tcPr>
          <w:p>
            <w:pPr>
              <w:framePr w:w="4493" w:h="1997" w:vSpace="514" w:wrap="around" w:vAnchor="margin" w:hAnchor="page" w:x="860" w:y="4720"/>
              <w:widowControl w:val="0"/>
              <w:rPr>
                <w:sz w:val="10"/>
                <w:szCs w:val="10"/>
              </w:rPr>
            </w:pPr>
          </w:p>
        </w:tc>
        <w:tc>
          <w:tcPr>
            <w:tcBorders>
              <w:left w:val="single" w:color="auto" w:sz="4" w:space="0"/>
            </w:tcBorders>
            <w:shd w:val="clear" w:color="auto" w:fill="FFFFFF"/>
            <w:vAlign w:val="bottom"/>
          </w:tcPr>
          <w:p>
            <w:pPr>
              <w:pStyle w:val="41"/>
              <w:keepNext w:val="0"/>
              <w:keepLines w:val="0"/>
              <w:framePr w:w="4493" w:h="1997" w:vSpace="514" w:wrap="around" w:vAnchor="margin" w:hAnchor="page" w:x="860" w:y="4720"/>
              <w:widowControl w:val="0"/>
              <w:shd w:val="clear" w:color="auto" w:fill="auto"/>
              <w:bidi w:val="0"/>
              <w:spacing w:before="0" w:after="0" w:line="240" w:lineRule="auto"/>
              <w:ind w:left="0" w:right="0" w:firstLine="0"/>
              <w:jc w:val="right"/>
              <w:rPr>
                <w:sz w:val="13"/>
                <w:szCs w:val="13"/>
              </w:rPr>
            </w:pPr>
            <w:r>
              <w:rPr>
                <w:rFonts w:ascii="Times New Roman" w:hAnsi="Times New Roman" w:eastAsia="Times New Roman" w:cs="Times New Roman"/>
                <w:color w:val="000000"/>
                <w:spacing w:val="0"/>
                <w:w w:val="100"/>
                <w:position w:val="0"/>
                <w:sz w:val="12"/>
                <w:szCs w:val="12"/>
                <w:lang w:val="en-US" w:eastAsia="en-US" w:bidi="en-US"/>
              </w:rPr>
              <w:t>M10</w:t>
            </w:r>
            <w:r>
              <w:rPr>
                <w:rFonts w:ascii="Times New Roman" w:hAnsi="Times New Roman" w:eastAsia="Times New Roman" w:cs="Times New Roman"/>
                <w:color w:val="000000"/>
                <w:spacing w:val="0"/>
                <w:w w:val="100"/>
                <w:position w:val="0"/>
                <w:sz w:val="13"/>
                <w:szCs w:val="13"/>
                <w:vertAlign w:val="superscript"/>
                <w:lang w:val="en-US" w:eastAsia="en-US" w:bidi="en-US"/>
              </w:rPr>
              <w:t>4</w:t>
            </w:r>
          </w:p>
        </w:tc>
        <w:tc>
          <w:tcPr>
            <w:tcBorders>
              <w:left w:val="single" w:color="auto" w:sz="4" w:space="0"/>
              <w:right w:val="single" w:color="auto" w:sz="4" w:space="0"/>
            </w:tcBorders>
            <w:shd w:val="clear" w:color="auto" w:fill="FFFFFF"/>
            <w:vAlign w:val="top"/>
          </w:tcPr>
          <w:p>
            <w:pPr>
              <w:framePr w:w="4493" w:h="1997" w:vSpace="514" w:wrap="around" w:vAnchor="margin" w:hAnchor="page" w:x="860" w:y="4720"/>
              <w:widowControl w:val="0"/>
              <w:rPr>
                <w:sz w:val="10"/>
                <w:szCs w:val="10"/>
              </w:rPr>
            </w:pPr>
          </w:p>
        </w:tc>
      </w:tr>
      <w:tr>
        <w:tblPrEx>
          <w:tblCellMar>
            <w:top w:w="0" w:type="dxa"/>
            <w:left w:w="10" w:type="dxa"/>
            <w:bottom w:w="0" w:type="dxa"/>
            <w:right w:w="10" w:type="dxa"/>
          </w:tblCellMar>
        </w:tblPrEx>
        <w:trPr>
          <w:trHeight w:val="336" w:hRule="exact"/>
        </w:trPr>
        <w:tc>
          <w:tcPr>
            <w:vMerge w:val="restart"/>
            <w:shd w:val="clear" w:color="auto" w:fill="FFFFFF"/>
            <w:vAlign w:val="top"/>
          </w:tcPr>
          <w:p>
            <w:pPr>
              <w:pStyle w:val="41"/>
              <w:keepNext w:val="0"/>
              <w:keepLines w:val="0"/>
              <w:framePr w:w="4493" w:h="1997" w:vSpace="514" w:wrap="around" w:vAnchor="margin" w:hAnchor="page" w:x="860" w:y="472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p</w:t>
            </w:r>
          </w:p>
          <w:p>
            <w:pPr>
              <w:pStyle w:val="41"/>
              <w:keepNext w:val="0"/>
              <w:keepLines w:val="0"/>
              <w:framePr w:w="4493" w:h="1997" w:vSpace="514" w:wrap="around" w:vAnchor="margin" w:hAnchor="page" w:x="860" w:y="4720"/>
              <w:widowControl w:val="0"/>
              <w:shd w:val="clear" w:color="auto" w:fill="auto"/>
              <w:bidi w:val="0"/>
              <w:spacing w:before="0" w:after="0" w:line="240" w:lineRule="auto"/>
              <w:ind w:left="0" w:right="0" w:firstLine="0"/>
              <w:jc w:val="left"/>
              <w:rPr>
                <w:sz w:val="13"/>
                <w:szCs w:val="13"/>
              </w:rPr>
            </w:pPr>
            <w:r>
              <w:rPr>
                <w:rFonts w:ascii="宋体" w:hAnsi="宋体" w:eastAsia="宋体" w:cs="宋体"/>
                <w:color w:val="000000"/>
                <w:spacing w:val="0"/>
                <w:w w:val="100"/>
                <w:position w:val="0"/>
                <w:sz w:val="24"/>
                <w:szCs w:val="24"/>
                <w:lang w:val="zh-TW" w:eastAsia="zh-TW" w:bidi="zh-TW"/>
              </w:rPr>
              <w:t>会</w:t>
            </w:r>
            <w:r>
              <w:rPr>
                <w:rFonts w:ascii="Times New Roman" w:hAnsi="Times New Roman" w:eastAsia="Times New Roman" w:cs="Times New Roman"/>
                <w:color w:val="000000"/>
                <w:spacing w:val="0"/>
                <w:w w:val="100"/>
                <w:position w:val="0"/>
                <w:sz w:val="12"/>
                <w:szCs w:val="12"/>
                <w:lang w:val="en-US" w:eastAsia="en-US" w:bidi="en-US"/>
              </w:rPr>
              <w:t>10</w:t>
            </w:r>
            <w:r>
              <w:rPr>
                <w:rFonts w:ascii="Times New Roman" w:hAnsi="Times New Roman" w:eastAsia="Times New Roman" w:cs="Times New Roman"/>
                <w:color w:val="000000"/>
                <w:spacing w:val="0"/>
                <w:w w:val="100"/>
                <w:position w:val="0"/>
                <w:sz w:val="13"/>
                <w:szCs w:val="13"/>
                <w:vertAlign w:val="superscript"/>
                <w:lang w:val="en-US" w:eastAsia="en-US" w:bidi="en-US"/>
              </w:rPr>
              <w:t>3</w:t>
            </w:r>
          </w:p>
        </w:tc>
        <w:tc>
          <w:tcPr>
            <w:tcBorders>
              <w:top w:val="single" w:color="auto" w:sz="4" w:space="0"/>
              <w:left w:val="single" w:color="auto" w:sz="4" w:space="0"/>
            </w:tcBorders>
            <w:shd w:val="clear" w:color="auto" w:fill="FFFFFF"/>
            <w:vAlign w:val="top"/>
          </w:tcPr>
          <w:p>
            <w:pPr>
              <w:pStyle w:val="41"/>
              <w:keepNext w:val="0"/>
              <w:keepLines w:val="0"/>
              <w:framePr w:w="4493" w:h="1997" w:vSpace="514" w:wrap="around" w:vAnchor="margin" w:hAnchor="page" w:x="860" w:y="4720"/>
              <w:widowControl w:val="0"/>
              <w:shd w:val="clear" w:color="auto" w:fill="auto"/>
              <w:tabs>
                <w:tab w:val="left" w:leader="hyphen" w:pos="1192"/>
                <w:tab w:val="left" w:leader="hyphen" w:pos="1542"/>
              </w:tabs>
              <w:bidi w:val="0"/>
              <w:spacing w:before="0" w:after="0" w:line="240" w:lineRule="auto"/>
              <w:ind w:left="0" w:right="0" w:firstLine="520"/>
              <w:jc w:val="left"/>
              <w:rPr>
                <w:sz w:val="14"/>
                <w:szCs w:val="14"/>
              </w:rPr>
            </w:pPr>
            <w:r>
              <w:rPr>
                <w:rFonts w:ascii="宋体" w:hAnsi="宋体" w:eastAsia="宋体" w:cs="宋体"/>
                <w:color w:val="000000"/>
                <w:spacing w:val="0"/>
                <w:w w:val="100"/>
                <w:position w:val="0"/>
                <w:sz w:val="14"/>
                <w:szCs w:val="14"/>
                <w:lang w:val="zh-CN" w:eastAsia="zh-CN" w:bidi="zh-CN"/>
              </w:rPr>
              <w:t>、</w:t>
            </w:r>
            <w:r>
              <w:rPr>
                <w:rFonts w:ascii="Times New Roman" w:hAnsi="Times New Roman" w:eastAsia="Times New Roman" w:cs="Times New Roman"/>
                <w:color w:val="000000"/>
                <w:spacing w:val="0"/>
                <w:w w:val="100"/>
                <w:position w:val="0"/>
                <w:sz w:val="14"/>
                <w:szCs w:val="14"/>
                <w:lang w:val="zh-TW" w:eastAsia="zh-TW" w:bidi="zh-TW"/>
              </w:rPr>
              <w:tab/>
            </w:r>
            <w:r>
              <w:rPr>
                <w:rFonts w:ascii="Times New Roman" w:hAnsi="Times New Roman" w:eastAsia="Times New Roman" w:cs="Times New Roman"/>
                <w:color w:val="000000"/>
                <w:spacing w:val="0"/>
                <w:w w:val="100"/>
                <w:position w:val="0"/>
                <w:sz w:val="14"/>
                <w:szCs w:val="14"/>
                <w:lang w:val="zh-TW" w:eastAsia="zh-TW" w:bidi="zh-TW"/>
              </w:rPr>
              <w:tab/>
            </w:r>
          </w:p>
          <w:p>
            <w:pPr>
              <w:pStyle w:val="41"/>
              <w:keepNext w:val="0"/>
              <w:keepLines w:val="0"/>
              <w:framePr w:w="4493" w:h="1997" w:vSpace="514" w:wrap="around" w:vAnchor="margin" w:hAnchor="page" w:x="860" w:y="4720"/>
              <w:widowControl w:val="0"/>
              <w:shd w:val="clear" w:color="auto" w:fill="auto"/>
              <w:bidi w:val="0"/>
              <w:spacing w:before="0" w:after="0" w:line="240" w:lineRule="auto"/>
              <w:ind w:left="0" w:right="0" w:firstLine="520"/>
              <w:jc w:val="left"/>
              <w:rPr>
                <w:sz w:val="8"/>
                <w:szCs w:val="8"/>
              </w:rPr>
            </w:pPr>
            <w:r>
              <w:rPr>
                <w:rFonts w:ascii="Times New Roman" w:hAnsi="Times New Roman" w:eastAsia="Times New Roman" w:cs="Times New Roman"/>
                <w:color w:val="000000"/>
                <w:spacing w:val="0"/>
                <w:w w:val="100"/>
                <w:position w:val="0"/>
                <w:sz w:val="8"/>
                <w:szCs w:val="8"/>
                <w:lang w:val="en-US" w:eastAsia="en-US" w:bidi="en-US"/>
              </w:rPr>
              <w:t>* DP E- YangS * YangR</w:t>
            </w:r>
          </w:p>
        </w:tc>
        <w:tc>
          <w:tcPr>
            <w:tcBorders>
              <w:left w:val="single" w:color="auto" w:sz="4" w:space="0"/>
            </w:tcBorders>
            <w:shd w:val="clear" w:color="auto" w:fill="FFFFFF"/>
            <w:vAlign w:val="bottom"/>
          </w:tcPr>
          <w:p>
            <w:pPr>
              <w:pStyle w:val="41"/>
              <w:keepNext w:val="0"/>
              <w:keepLines w:val="0"/>
              <w:framePr w:w="4493" w:h="1997" w:vSpace="514" w:wrap="around" w:vAnchor="margin" w:hAnchor="page" w:x="860" w:y="4720"/>
              <w:widowControl w:val="0"/>
              <w:shd w:val="clear" w:color="auto" w:fill="auto"/>
              <w:bidi w:val="0"/>
              <w:spacing w:before="0" w:after="0" w:line="240" w:lineRule="auto"/>
              <w:ind w:left="0" w:right="0" w:firstLine="160"/>
              <w:jc w:val="left"/>
              <w:rPr>
                <w:sz w:val="9"/>
                <w:szCs w:val="9"/>
              </w:rPr>
            </w:pPr>
            <w:r>
              <w:rPr>
                <w:rFonts w:ascii="Times New Roman" w:hAnsi="Times New Roman" w:eastAsia="Times New Roman" w:cs="Times New Roman"/>
                <w:color w:val="000000"/>
                <w:spacing w:val="0"/>
                <w:w w:val="100"/>
                <w:position w:val="0"/>
                <w:sz w:val="12"/>
                <w:szCs w:val="12"/>
                <w:lang w:val="en-US" w:eastAsia="en-US" w:bidi="en-US"/>
              </w:rPr>
              <w:t>|1O</w:t>
            </w:r>
            <w:r>
              <w:rPr>
                <w:rFonts w:ascii="Times New Roman" w:hAnsi="Times New Roman" w:eastAsia="Times New Roman" w:cs="Times New Roman"/>
                <w:color w:val="000000"/>
                <w:spacing w:val="0"/>
                <w:w w:val="100"/>
                <w:position w:val="0"/>
                <w:sz w:val="9"/>
                <w:szCs w:val="9"/>
                <w:lang w:val="en-US" w:eastAsia="en-US" w:bidi="en-US"/>
              </w:rPr>
              <w:t>3</w:t>
            </w:r>
          </w:p>
        </w:tc>
        <w:tc>
          <w:tcPr>
            <w:tcBorders>
              <w:top w:val="single" w:color="auto" w:sz="4" w:space="0"/>
              <w:left w:val="single" w:color="auto" w:sz="4" w:space="0"/>
              <w:right w:val="single" w:color="auto" w:sz="4" w:space="0"/>
            </w:tcBorders>
            <w:shd w:val="clear" w:color="auto" w:fill="FFFFFF"/>
            <w:vAlign w:val="top"/>
          </w:tcPr>
          <w:p>
            <w:pPr>
              <w:pStyle w:val="41"/>
              <w:keepNext w:val="0"/>
              <w:keepLines w:val="0"/>
              <w:framePr w:w="4493" w:h="1997" w:vSpace="514" w:wrap="around" w:vAnchor="margin" w:hAnchor="page" w:x="860" w:y="4720"/>
              <w:widowControl w:val="0"/>
              <w:shd w:val="clear" w:color="auto" w:fill="auto"/>
              <w:bidi w:val="0"/>
              <w:spacing w:before="0" w:after="0" w:line="240" w:lineRule="auto"/>
              <w:ind w:left="0" w:right="0" w:firstLine="220"/>
              <w:jc w:val="left"/>
              <w:rPr>
                <w:sz w:val="14"/>
                <w:szCs w:val="14"/>
              </w:rPr>
            </w:pPr>
            <w:r>
              <w:rPr>
                <w:rFonts w:ascii="宋体" w:hAnsi="宋体" w:eastAsia="宋体" w:cs="宋体"/>
                <w:color w:val="000000"/>
                <w:spacing w:val="0"/>
                <w:w w:val="100"/>
                <w:position w:val="0"/>
                <w:sz w:val="14"/>
                <w:szCs w:val="14"/>
                <w:lang w:val="zh-CN" w:eastAsia="zh-CN" w:bidi="zh-CN"/>
              </w:rPr>
              <w:t>知</w:t>
            </w:r>
            <w:r>
              <w:rPr>
                <w:rFonts w:ascii="Times New Roman" w:hAnsi="Times New Roman" w:eastAsia="Times New Roman" w:cs="Times New Roman"/>
                <w:color w:val="000000"/>
                <w:spacing w:val="0"/>
                <w:w w:val="100"/>
                <w:position w:val="0"/>
                <w:sz w:val="9"/>
                <w:szCs w:val="9"/>
                <w:lang w:val="en-US" w:eastAsia="en-US" w:bidi="en-US"/>
              </w:rPr>
              <w:t xml:space="preserve">7^ DP </w:t>
            </w:r>
            <w:r>
              <w:rPr>
                <w:rFonts w:ascii="宋体" w:hAnsi="宋体" w:eastAsia="宋体" w:cs="宋体"/>
                <w:color w:val="000000"/>
                <w:spacing w:val="0"/>
                <w:w w:val="100"/>
                <w:position w:val="0"/>
                <w:sz w:val="14"/>
                <w:szCs w:val="14"/>
                <w:lang w:val="zh-TW" w:eastAsia="zh-TW" w:bidi="zh-TW"/>
              </w:rPr>
              <w:t>每</w:t>
            </w:r>
            <w:r>
              <w:rPr>
                <w:rFonts w:ascii="Times New Roman" w:hAnsi="Times New Roman" w:eastAsia="Times New Roman" w:cs="Times New Roman"/>
                <w:color w:val="000000"/>
                <w:spacing w:val="0"/>
                <w:w w:val="100"/>
                <w:position w:val="0"/>
                <w:sz w:val="14"/>
                <w:szCs w:val="14"/>
                <w:lang w:val="zh-TW" w:eastAsia="zh-TW" w:bidi="zh-TW"/>
              </w:rPr>
              <w:t xml:space="preserve"> </w:t>
            </w:r>
            <w:r>
              <w:rPr>
                <w:rFonts w:ascii="Times New Roman" w:hAnsi="Times New Roman" w:eastAsia="Times New Roman" w:cs="Times New Roman"/>
                <w:color w:val="000000"/>
                <w:spacing w:val="0"/>
                <w:w w:val="100"/>
                <w:position w:val="0"/>
                <w:sz w:val="9"/>
                <w:szCs w:val="9"/>
                <w:lang w:val="en-US" w:eastAsia="en-US" w:bidi="en-US"/>
              </w:rPr>
              <w:t>Yan</w:t>
            </w:r>
            <w:r>
              <w:rPr>
                <w:rFonts w:ascii="宋体" w:hAnsi="宋体" w:eastAsia="宋体" w:cs="宋体"/>
                <w:color w:val="00004F"/>
                <w:spacing w:val="0"/>
                <w:w w:val="100"/>
                <w:position w:val="0"/>
                <w:sz w:val="14"/>
                <w:szCs w:val="14"/>
                <w:lang w:val="zh-TW" w:eastAsia="zh-TW" w:bidi="zh-TW"/>
              </w:rPr>
              <w:t>知</w:t>
            </w:r>
          </w:p>
        </w:tc>
      </w:tr>
      <w:tr>
        <w:tblPrEx>
          <w:tblCellMar>
            <w:top w:w="0" w:type="dxa"/>
            <w:left w:w="10" w:type="dxa"/>
            <w:bottom w:w="0" w:type="dxa"/>
            <w:right w:w="10" w:type="dxa"/>
          </w:tblCellMar>
        </w:tblPrEx>
        <w:trPr>
          <w:trHeight w:val="259" w:hRule="exact"/>
        </w:trPr>
        <w:tc>
          <w:tcPr>
            <w:vMerge w:val="continue"/>
            <w:shd w:val="clear" w:color="auto" w:fill="FFFFFF"/>
            <w:vAlign w:val="top"/>
          </w:tcPr>
          <w:p>
            <w:pPr>
              <w:framePr w:w="4493" w:h="1997" w:vSpace="514" w:wrap="around" w:vAnchor="margin" w:hAnchor="page" w:x="860" w:y="4720"/>
            </w:pPr>
          </w:p>
        </w:tc>
        <w:tc>
          <w:tcPr>
            <w:tcBorders>
              <w:left w:val="single" w:color="auto" w:sz="4" w:space="0"/>
            </w:tcBorders>
            <w:shd w:val="clear" w:color="auto" w:fill="FFFFFF"/>
            <w:vAlign w:val="bottom"/>
          </w:tcPr>
          <w:p>
            <w:pPr>
              <w:pStyle w:val="41"/>
              <w:keepNext w:val="0"/>
              <w:keepLines w:val="0"/>
              <w:framePr w:w="4493" w:h="1997" w:vSpace="514" w:wrap="around" w:vAnchor="margin" w:hAnchor="page" w:x="860" w:y="4720"/>
              <w:widowControl w:val="0"/>
              <w:shd w:val="clear" w:color="auto" w:fill="auto"/>
              <w:bidi w:val="0"/>
              <w:spacing w:before="0" w:after="0" w:line="240" w:lineRule="auto"/>
              <w:ind w:left="0" w:right="0" w:firstLine="0"/>
              <w:jc w:val="left"/>
              <w:rPr>
                <w:sz w:val="9"/>
                <w:szCs w:val="9"/>
              </w:rPr>
            </w:pPr>
            <w:r>
              <w:rPr>
                <w:rFonts w:ascii="Times New Roman" w:hAnsi="Times New Roman" w:eastAsia="Times New Roman" w:cs="Times New Roman"/>
                <w:color w:val="000000"/>
                <w:spacing w:val="0"/>
                <w:w w:val="100"/>
                <w:position w:val="0"/>
                <w:sz w:val="9"/>
                <w:szCs w:val="9"/>
                <w:lang w:val="en-US" w:eastAsia="en-US" w:bidi="en-US"/>
              </w:rPr>
              <w:t>-^VARIANT+R^pMnLlS+Re*</w:t>
            </w:r>
          </w:p>
        </w:tc>
        <w:tc>
          <w:tcPr>
            <w:tcBorders>
              <w:left w:val="single" w:color="auto" w:sz="4" w:space="0"/>
            </w:tcBorders>
            <w:shd w:val="clear" w:color="auto" w:fill="FFFFFF"/>
            <w:vAlign w:val="top"/>
          </w:tcPr>
          <w:p>
            <w:pPr>
              <w:framePr w:w="4493" w:h="1997" w:vSpace="514" w:wrap="around" w:vAnchor="margin" w:hAnchor="page" w:x="860" w:y="4720"/>
              <w:widowControl w:val="0"/>
              <w:rPr>
                <w:sz w:val="10"/>
                <w:szCs w:val="10"/>
              </w:rPr>
            </w:pPr>
          </w:p>
        </w:tc>
        <w:tc>
          <w:tcPr>
            <w:tcBorders>
              <w:left w:val="single" w:color="auto" w:sz="4" w:space="0"/>
              <w:right w:val="single" w:color="auto" w:sz="4" w:space="0"/>
            </w:tcBorders>
            <w:shd w:val="clear" w:color="auto" w:fill="FFFFFF"/>
            <w:vAlign w:val="top"/>
          </w:tcPr>
          <w:p>
            <w:pPr>
              <w:pStyle w:val="41"/>
              <w:keepNext w:val="0"/>
              <w:keepLines w:val="0"/>
              <w:framePr w:w="4493" w:h="1997" w:vSpace="514" w:wrap="around" w:vAnchor="margin" w:hAnchor="page" w:x="860" w:y="4720"/>
              <w:widowControl w:val="0"/>
              <w:shd w:val="clear" w:color="auto" w:fill="auto"/>
              <w:bidi w:val="0"/>
              <w:spacing w:before="0" w:after="0" w:line="240" w:lineRule="auto"/>
              <w:ind w:left="0" w:right="0" w:firstLine="220"/>
              <w:jc w:val="left"/>
              <w:rPr>
                <w:sz w:val="9"/>
                <w:szCs w:val="9"/>
              </w:rPr>
            </w:pPr>
            <w:r>
              <w:rPr>
                <w:rFonts w:ascii="Times New Roman" w:hAnsi="Times New Roman" w:eastAsia="Times New Roman" w:cs="Times New Roman"/>
                <w:color w:val="000000"/>
                <w:spacing w:val="0"/>
                <w:w w:val="100"/>
                <w:position w:val="0"/>
                <w:sz w:val="9"/>
                <w:szCs w:val="9"/>
                <w:lang w:val="en-US" w:eastAsia="en-US" w:bidi="en-US"/>
              </w:rPr>
              <w:t>* *■</w:t>
            </w:r>
          </w:p>
          <w:p>
            <w:pPr>
              <w:pStyle w:val="41"/>
              <w:keepNext w:val="0"/>
              <w:keepLines w:val="0"/>
              <w:framePr w:w="4493" w:h="1997" w:vSpace="514" w:wrap="around" w:vAnchor="margin" w:hAnchor="page" w:x="860" w:y="4720"/>
              <w:widowControl w:val="0"/>
              <w:shd w:val="clear" w:color="auto" w:fill="auto"/>
              <w:bidi w:val="0"/>
              <w:spacing w:before="0" w:after="0" w:line="240" w:lineRule="auto"/>
              <w:ind w:left="0" w:right="0" w:firstLine="220"/>
              <w:jc w:val="left"/>
              <w:rPr>
                <w:sz w:val="9"/>
                <w:szCs w:val="9"/>
              </w:rPr>
            </w:pPr>
            <w:r>
              <w:rPr>
                <w:rFonts w:ascii="Times New Roman" w:hAnsi="Times New Roman" w:eastAsia="Times New Roman" w:cs="Times New Roman"/>
                <w:color w:val="000000"/>
                <w:spacing w:val="0"/>
                <w:w w:val="100"/>
                <w:position w:val="0"/>
                <w:sz w:val="9"/>
                <w:szCs w:val="9"/>
                <w:lang w:val="en-US" w:eastAsia="en-US" w:bidi="en-US"/>
              </w:rPr>
              <w:t>VARIANT+R^ ^MHLIS+Re*</w:t>
            </w:r>
          </w:p>
        </w:tc>
      </w:tr>
      <w:tr>
        <w:tblPrEx>
          <w:tblCellMar>
            <w:top w:w="0" w:type="dxa"/>
            <w:left w:w="10" w:type="dxa"/>
            <w:bottom w:w="0" w:type="dxa"/>
            <w:right w:w="10" w:type="dxa"/>
          </w:tblCellMar>
        </w:tblPrEx>
        <w:trPr>
          <w:trHeight w:val="120" w:hRule="exact"/>
        </w:trPr>
        <w:tc>
          <w:tcPr>
            <w:shd w:val="clear" w:color="auto" w:fill="FFFFFF"/>
            <w:vAlign w:val="top"/>
          </w:tcPr>
          <w:p>
            <w:pPr>
              <w:pStyle w:val="41"/>
              <w:keepNext w:val="0"/>
              <w:keepLines w:val="0"/>
              <w:framePr w:w="4493" w:h="1997" w:vSpace="514" w:wrap="around" w:vAnchor="margin" w:hAnchor="page" w:x="860" w:y="4720"/>
              <w:widowControl w:val="0"/>
              <w:shd w:val="clear" w:color="auto" w:fill="auto"/>
              <w:bidi w:val="0"/>
              <w:spacing w:before="0" w:after="0" w:line="240" w:lineRule="auto"/>
              <w:ind w:left="0" w:right="0" w:firstLine="180"/>
              <w:jc w:val="left"/>
              <w:rPr>
                <w:sz w:val="13"/>
                <w:szCs w:val="13"/>
              </w:rPr>
            </w:pPr>
            <w:r>
              <w:rPr>
                <w:rFonts w:ascii="Times New Roman" w:hAnsi="Times New Roman" w:eastAsia="Times New Roman" w:cs="Times New Roman"/>
                <w:color w:val="000000"/>
                <w:spacing w:val="0"/>
                <w:w w:val="100"/>
                <w:position w:val="0"/>
                <w:sz w:val="12"/>
                <w:szCs w:val="12"/>
                <w:lang w:val="en-US" w:eastAsia="en-US" w:bidi="en-US"/>
              </w:rPr>
              <w:t>10</w:t>
            </w:r>
            <w:r>
              <w:rPr>
                <w:rFonts w:ascii="Times New Roman" w:hAnsi="Times New Roman" w:eastAsia="Times New Roman" w:cs="Times New Roman"/>
                <w:color w:val="000000"/>
                <w:spacing w:val="0"/>
                <w:w w:val="100"/>
                <w:position w:val="0"/>
                <w:sz w:val="13"/>
                <w:szCs w:val="13"/>
                <w:vertAlign w:val="superscript"/>
                <w:lang w:val="en-US" w:eastAsia="en-US" w:bidi="en-US"/>
              </w:rPr>
              <w:t>2</w:t>
            </w:r>
          </w:p>
        </w:tc>
        <w:tc>
          <w:tcPr>
            <w:tcBorders>
              <w:left w:val="single" w:color="auto" w:sz="4" w:space="0"/>
            </w:tcBorders>
            <w:shd w:val="clear" w:color="auto" w:fill="FFFFFF"/>
            <w:vAlign w:val="top"/>
          </w:tcPr>
          <w:p>
            <w:pPr>
              <w:pStyle w:val="41"/>
              <w:keepNext w:val="0"/>
              <w:keepLines w:val="0"/>
              <w:framePr w:w="4493" w:h="1997" w:vSpace="514" w:wrap="around" w:vAnchor="margin" w:hAnchor="page" w:x="860" w:y="4720"/>
              <w:widowControl w:val="0"/>
              <w:shd w:val="clear" w:color="auto" w:fill="auto"/>
              <w:bidi w:val="0"/>
              <w:spacing w:before="0" w:after="0" w:line="240" w:lineRule="auto"/>
              <w:ind w:left="0" w:right="0" w:firstLine="0"/>
              <w:jc w:val="left"/>
              <w:rPr>
                <w:sz w:val="9"/>
                <w:szCs w:val="9"/>
              </w:rPr>
            </w:pPr>
            <w:r>
              <w:rPr>
                <w:rFonts w:ascii="Times New Roman" w:hAnsi="Times New Roman" w:eastAsia="Times New Roman" w:cs="Times New Roman"/>
                <w:color w:val="000000"/>
                <w:spacing w:val="0"/>
                <w:w w:val="100"/>
                <w:position w:val="0"/>
                <w:sz w:val="9"/>
                <w:szCs w:val="9"/>
                <w:lang w:val="en-US" w:eastAsia="en-US" w:bidi="en-US"/>
              </w:rPr>
              <w:t>4 VARIANT+I/D OMHLIS+I/D</w:t>
            </w:r>
          </w:p>
        </w:tc>
        <w:tc>
          <w:tcPr>
            <w:tcBorders>
              <w:left w:val="single" w:color="auto" w:sz="4" w:space="0"/>
            </w:tcBorders>
            <w:shd w:val="clear" w:color="auto" w:fill="FFFFFF"/>
            <w:vAlign w:val="top"/>
          </w:tcPr>
          <w:p>
            <w:pPr>
              <w:pStyle w:val="41"/>
              <w:keepNext w:val="0"/>
              <w:keepLines w:val="0"/>
              <w:framePr w:w="4493" w:h="1997" w:vSpace="514" w:wrap="around" w:vAnchor="margin" w:hAnchor="page" w:x="860" w:y="4720"/>
              <w:widowControl w:val="0"/>
              <w:shd w:val="clear" w:color="auto" w:fill="auto"/>
              <w:bidi w:val="0"/>
              <w:spacing w:before="0" w:after="0" w:line="240" w:lineRule="auto"/>
              <w:ind w:left="0" w:right="0" w:firstLine="0"/>
              <w:jc w:val="right"/>
              <w:rPr>
                <w:sz w:val="13"/>
                <w:szCs w:val="13"/>
              </w:rPr>
            </w:pPr>
            <w:r>
              <w:rPr>
                <w:rFonts w:ascii="Times New Roman" w:hAnsi="Times New Roman" w:eastAsia="Times New Roman" w:cs="Times New Roman"/>
                <w:color w:val="000000"/>
                <w:spacing w:val="0"/>
                <w:w w:val="100"/>
                <w:position w:val="0"/>
                <w:sz w:val="12"/>
                <w:szCs w:val="12"/>
                <w:lang w:val="en-US" w:eastAsia="en-US" w:bidi="en-US"/>
              </w:rPr>
              <w:t>10</w:t>
            </w:r>
            <w:r>
              <w:rPr>
                <w:rFonts w:ascii="Times New Roman" w:hAnsi="Times New Roman" w:eastAsia="Times New Roman" w:cs="Times New Roman"/>
                <w:color w:val="000000"/>
                <w:spacing w:val="0"/>
                <w:w w:val="100"/>
                <w:position w:val="0"/>
                <w:sz w:val="13"/>
                <w:szCs w:val="13"/>
                <w:vertAlign w:val="superscript"/>
                <w:lang w:val="en-US" w:eastAsia="en-US" w:bidi="en-US"/>
              </w:rPr>
              <w:t>2</w:t>
            </w:r>
          </w:p>
        </w:tc>
        <w:tc>
          <w:tcPr>
            <w:tcBorders>
              <w:left w:val="single" w:color="auto" w:sz="4" w:space="0"/>
              <w:right w:val="single" w:color="auto" w:sz="4" w:space="0"/>
            </w:tcBorders>
            <w:shd w:val="clear" w:color="auto" w:fill="FFFFFF"/>
            <w:vAlign w:val="top"/>
          </w:tcPr>
          <w:p>
            <w:pPr>
              <w:pStyle w:val="41"/>
              <w:keepNext w:val="0"/>
              <w:keepLines w:val="0"/>
              <w:framePr w:w="4493" w:h="1997" w:vSpace="514" w:wrap="around" w:vAnchor="margin" w:hAnchor="page" w:x="860" w:y="4720"/>
              <w:widowControl w:val="0"/>
              <w:shd w:val="clear" w:color="auto" w:fill="auto"/>
              <w:bidi w:val="0"/>
              <w:spacing w:before="0" w:after="0" w:line="240" w:lineRule="auto"/>
              <w:ind w:left="0" w:right="0" w:firstLine="0"/>
              <w:jc w:val="left"/>
              <w:rPr>
                <w:sz w:val="9"/>
                <w:szCs w:val="9"/>
              </w:rPr>
            </w:pPr>
            <w:r>
              <w:rPr>
                <w:rFonts w:ascii="Times New Roman" w:hAnsi="Times New Roman" w:eastAsia="Times New Roman" w:cs="Times New Roman"/>
                <w:color w:val="000000"/>
                <w:spacing w:val="0"/>
                <w:w w:val="100"/>
                <w:position w:val="0"/>
                <w:sz w:val="9"/>
                <w:szCs w:val="9"/>
                <w:lang w:val="en-US" w:eastAsia="en-US" w:bidi="en-US"/>
              </w:rPr>
              <w:t>4 VARIANT+I/D OMHLIS+I/D</w:t>
            </w:r>
          </w:p>
        </w:tc>
      </w:tr>
      <w:tr>
        <w:tblPrEx>
          <w:tblCellMar>
            <w:top w:w="0" w:type="dxa"/>
            <w:left w:w="10" w:type="dxa"/>
            <w:bottom w:w="0" w:type="dxa"/>
            <w:right w:w="10" w:type="dxa"/>
          </w:tblCellMar>
        </w:tblPrEx>
        <w:trPr>
          <w:trHeight w:val="144" w:hRule="exact"/>
        </w:trPr>
        <w:tc>
          <w:tcPr>
            <w:shd w:val="clear" w:color="auto" w:fill="FFFFFF"/>
            <w:vAlign w:val="top"/>
          </w:tcPr>
          <w:p>
            <w:pPr>
              <w:framePr w:w="4493" w:h="1997" w:vSpace="514" w:wrap="around" w:vAnchor="margin" w:hAnchor="page" w:x="860" w:y="4720"/>
              <w:widowControl w:val="0"/>
              <w:rPr>
                <w:sz w:val="10"/>
                <w:szCs w:val="10"/>
              </w:rPr>
            </w:pPr>
          </w:p>
        </w:tc>
        <w:tc>
          <w:tcPr>
            <w:tcBorders>
              <w:top w:val="single" w:color="auto" w:sz="4" w:space="0"/>
            </w:tcBorders>
            <w:shd w:val="clear" w:color="auto" w:fill="FFFFFF"/>
            <w:vAlign w:val="bottom"/>
          </w:tcPr>
          <w:p>
            <w:pPr>
              <w:pStyle w:val="41"/>
              <w:keepNext w:val="0"/>
              <w:keepLines w:val="0"/>
              <w:framePr w:w="4493" w:h="1997" w:vSpace="514" w:wrap="around" w:vAnchor="margin" w:hAnchor="page" w:x="860" w:y="4720"/>
              <w:widowControl w:val="0"/>
              <w:shd w:val="clear" w:color="auto" w:fill="auto"/>
              <w:tabs>
                <w:tab w:val="left" w:pos="346"/>
                <w:tab w:val="left" w:pos="706"/>
                <w:tab w:val="left" w:pos="1066"/>
                <w:tab w:val="left" w:pos="1426"/>
              </w:tabs>
              <w:bidi w:val="0"/>
              <w:spacing w:before="0" w:after="0" w:line="240" w:lineRule="auto"/>
              <w:ind w:left="0" w:right="0" w:firstLine="0"/>
              <w:jc w:val="left"/>
              <w:rPr>
                <w:sz w:val="12"/>
                <w:szCs w:val="12"/>
              </w:rPr>
            </w:pPr>
            <w:r>
              <w:rPr>
                <w:rFonts w:ascii="Times New Roman" w:hAnsi="Times New Roman" w:eastAsia="Times New Roman" w:cs="Times New Roman"/>
                <w:color w:val="000000"/>
                <w:spacing w:val="0"/>
                <w:w w:val="100"/>
                <w:position w:val="0"/>
                <w:sz w:val="12"/>
                <w:szCs w:val="12"/>
                <w:lang w:val="en-US" w:eastAsia="en-US" w:bidi="en-US"/>
              </w:rPr>
              <w:t>1</w:t>
            </w:r>
            <w:r>
              <w:rPr>
                <w:rFonts w:ascii="Times New Roman" w:hAnsi="Times New Roman" w:eastAsia="Times New Roman" w:cs="Times New Roman"/>
                <w:color w:val="000000"/>
                <w:spacing w:val="0"/>
                <w:w w:val="100"/>
                <w:position w:val="0"/>
                <w:sz w:val="12"/>
                <w:szCs w:val="12"/>
                <w:lang w:val="en-US" w:eastAsia="en-US" w:bidi="en-US"/>
              </w:rPr>
              <w:tab/>
            </w:r>
            <w:r>
              <w:rPr>
                <w:rFonts w:ascii="Times New Roman" w:hAnsi="Times New Roman" w:eastAsia="Times New Roman" w:cs="Times New Roman"/>
                <w:color w:val="000000"/>
                <w:spacing w:val="0"/>
                <w:w w:val="100"/>
                <w:position w:val="0"/>
                <w:sz w:val="12"/>
                <w:szCs w:val="12"/>
                <w:lang w:val="en-US" w:eastAsia="en-US" w:bidi="en-US"/>
              </w:rPr>
              <w:t>2</w:t>
            </w:r>
            <w:r>
              <w:rPr>
                <w:rFonts w:ascii="Times New Roman" w:hAnsi="Times New Roman" w:eastAsia="Times New Roman" w:cs="Times New Roman"/>
                <w:color w:val="000000"/>
                <w:spacing w:val="0"/>
                <w:w w:val="100"/>
                <w:position w:val="0"/>
                <w:sz w:val="12"/>
                <w:szCs w:val="12"/>
                <w:lang w:val="en-US" w:eastAsia="en-US" w:bidi="en-US"/>
              </w:rPr>
              <w:tab/>
            </w:r>
            <w:r>
              <w:rPr>
                <w:rFonts w:ascii="Times New Roman" w:hAnsi="Times New Roman" w:eastAsia="Times New Roman" w:cs="Times New Roman"/>
                <w:color w:val="000000"/>
                <w:spacing w:val="0"/>
                <w:w w:val="100"/>
                <w:position w:val="0"/>
                <w:sz w:val="12"/>
                <w:szCs w:val="12"/>
                <w:lang w:val="en-US" w:eastAsia="en-US" w:bidi="en-US"/>
              </w:rPr>
              <w:t>3</w:t>
            </w:r>
            <w:r>
              <w:rPr>
                <w:rFonts w:ascii="Times New Roman" w:hAnsi="Times New Roman" w:eastAsia="Times New Roman" w:cs="Times New Roman"/>
                <w:color w:val="000000"/>
                <w:spacing w:val="0"/>
                <w:w w:val="100"/>
                <w:position w:val="0"/>
                <w:sz w:val="12"/>
                <w:szCs w:val="12"/>
                <w:lang w:val="en-US" w:eastAsia="en-US" w:bidi="en-US"/>
              </w:rPr>
              <w:tab/>
            </w:r>
            <w:r>
              <w:rPr>
                <w:rFonts w:ascii="Times New Roman" w:hAnsi="Times New Roman" w:eastAsia="Times New Roman" w:cs="Times New Roman"/>
                <w:color w:val="000000"/>
                <w:spacing w:val="0"/>
                <w:w w:val="100"/>
                <w:position w:val="0"/>
                <w:sz w:val="12"/>
                <w:szCs w:val="12"/>
                <w:lang w:val="en-US" w:eastAsia="en-US" w:bidi="en-US"/>
              </w:rPr>
              <w:t>4</w:t>
            </w:r>
            <w:r>
              <w:rPr>
                <w:rFonts w:ascii="Times New Roman" w:hAnsi="Times New Roman" w:eastAsia="Times New Roman" w:cs="Times New Roman"/>
                <w:color w:val="000000"/>
                <w:spacing w:val="0"/>
                <w:w w:val="100"/>
                <w:position w:val="0"/>
                <w:sz w:val="12"/>
                <w:szCs w:val="12"/>
                <w:lang w:val="en-US" w:eastAsia="en-US" w:bidi="en-US"/>
              </w:rPr>
              <w:tab/>
            </w:r>
            <w:r>
              <w:rPr>
                <w:rFonts w:ascii="Times New Roman" w:hAnsi="Times New Roman" w:eastAsia="Times New Roman" w:cs="Times New Roman"/>
                <w:color w:val="000000"/>
                <w:spacing w:val="0"/>
                <w:w w:val="100"/>
                <w:position w:val="0"/>
                <w:sz w:val="12"/>
                <w:szCs w:val="12"/>
                <w:lang w:val="en-US" w:eastAsia="en-US" w:bidi="en-US"/>
              </w:rPr>
              <w:t>5</w:t>
            </w:r>
          </w:p>
        </w:tc>
        <w:tc>
          <w:tcPr>
            <w:shd w:val="clear" w:color="auto" w:fill="FFFFFF"/>
            <w:vAlign w:val="top"/>
          </w:tcPr>
          <w:p>
            <w:pPr>
              <w:framePr w:w="4493" w:h="1997" w:vSpace="514" w:wrap="around" w:vAnchor="margin" w:hAnchor="page" w:x="860" w:y="4720"/>
              <w:widowControl w:val="0"/>
              <w:rPr>
                <w:sz w:val="10"/>
                <w:szCs w:val="10"/>
              </w:rPr>
            </w:pPr>
          </w:p>
        </w:tc>
        <w:tc>
          <w:tcPr>
            <w:tcBorders>
              <w:top w:val="single" w:color="auto" w:sz="4" w:space="0"/>
            </w:tcBorders>
            <w:shd w:val="clear" w:color="auto" w:fill="FFFFFF"/>
            <w:vAlign w:val="bottom"/>
          </w:tcPr>
          <w:p>
            <w:pPr>
              <w:pStyle w:val="41"/>
              <w:keepNext w:val="0"/>
              <w:keepLines w:val="0"/>
              <w:framePr w:w="4493" w:h="1997" w:vSpace="514" w:wrap="around" w:vAnchor="margin" w:hAnchor="page" w:x="860" w:y="4720"/>
              <w:widowControl w:val="0"/>
              <w:shd w:val="clear" w:color="auto" w:fill="auto"/>
              <w:tabs>
                <w:tab w:val="left" w:pos="537"/>
                <w:tab w:val="left" w:pos="868"/>
                <w:tab w:val="left" w:pos="1194"/>
                <w:tab w:val="left" w:pos="1530"/>
              </w:tabs>
              <w:bidi w:val="0"/>
              <w:spacing w:before="0" w:after="0" w:line="240" w:lineRule="auto"/>
              <w:ind w:left="0" w:right="0" w:firstLine="220"/>
              <w:jc w:val="left"/>
              <w:rPr>
                <w:sz w:val="12"/>
                <w:szCs w:val="12"/>
              </w:rPr>
            </w:pPr>
            <w:r>
              <w:rPr>
                <w:rFonts w:ascii="Times New Roman" w:hAnsi="Times New Roman" w:eastAsia="Times New Roman" w:cs="Times New Roman"/>
                <w:color w:val="000000"/>
                <w:spacing w:val="0"/>
                <w:w w:val="100"/>
                <w:position w:val="0"/>
                <w:sz w:val="12"/>
                <w:szCs w:val="12"/>
                <w:lang w:val="en-US" w:eastAsia="en-US" w:bidi="en-US"/>
              </w:rPr>
              <w:t>1</w:t>
            </w:r>
            <w:r>
              <w:rPr>
                <w:rFonts w:ascii="Times New Roman" w:hAnsi="Times New Roman" w:eastAsia="Times New Roman" w:cs="Times New Roman"/>
                <w:color w:val="000000"/>
                <w:spacing w:val="0"/>
                <w:w w:val="100"/>
                <w:position w:val="0"/>
                <w:sz w:val="12"/>
                <w:szCs w:val="12"/>
                <w:lang w:val="en-US" w:eastAsia="en-US" w:bidi="en-US"/>
              </w:rPr>
              <w:tab/>
            </w:r>
            <w:r>
              <w:rPr>
                <w:rFonts w:ascii="Times New Roman" w:hAnsi="Times New Roman" w:eastAsia="Times New Roman" w:cs="Times New Roman"/>
                <w:color w:val="000000"/>
                <w:spacing w:val="0"/>
                <w:w w:val="100"/>
                <w:position w:val="0"/>
                <w:sz w:val="12"/>
                <w:szCs w:val="12"/>
                <w:lang w:val="en-US" w:eastAsia="en-US" w:bidi="en-US"/>
              </w:rPr>
              <w:t>2</w:t>
            </w:r>
            <w:r>
              <w:rPr>
                <w:rFonts w:ascii="Times New Roman" w:hAnsi="Times New Roman" w:eastAsia="Times New Roman" w:cs="Times New Roman"/>
                <w:color w:val="000000"/>
                <w:spacing w:val="0"/>
                <w:w w:val="100"/>
                <w:position w:val="0"/>
                <w:sz w:val="12"/>
                <w:szCs w:val="12"/>
                <w:lang w:val="en-US" w:eastAsia="en-US" w:bidi="en-US"/>
              </w:rPr>
              <w:tab/>
            </w:r>
            <w:r>
              <w:rPr>
                <w:rFonts w:ascii="Times New Roman" w:hAnsi="Times New Roman" w:eastAsia="Times New Roman" w:cs="Times New Roman"/>
                <w:color w:val="000000"/>
                <w:spacing w:val="0"/>
                <w:w w:val="100"/>
                <w:position w:val="0"/>
                <w:sz w:val="12"/>
                <w:szCs w:val="12"/>
                <w:lang w:val="en-US" w:eastAsia="en-US" w:bidi="en-US"/>
              </w:rPr>
              <w:t>3</w:t>
            </w:r>
            <w:r>
              <w:rPr>
                <w:rFonts w:ascii="Times New Roman" w:hAnsi="Times New Roman" w:eastAsia="Times New Roman" w:cs="Times New Roman"/>
                <w:color w:val="000000"/>
                <w:spacing w:val="0"/>
                <w:w w:val="100"/>
                <w:position w:val="0"/>
                <w:sz w:val="12"/>
                <w:szCs w:val="12"/>
                <w:lang w:val="en-US" w:eastAsia="en-US" w:bidi="en-US"/>
              </w:rPr>
              <w:tab/>
            </w:r>
            <w:r>
              <w:rPr>
                <w:rFonts w:ascii="Times New Roman" w:hAnsi="Times New Roman" w:eastAsia="Times New Roman" w:cs="Times New Roman"/>
                <w:color w:val="000000"/>
                <w:spacing w:val="0"/>
                <w:w w:val="100"/>
                <w:position w:val="0"/>
                <w:sz w:val="12"/>
                <w:szCs w:val="12"/>
                <w:lang w:val="en-US" w:eastAsia="en-US" w:bidi="en-US"/>
              </w:rPr>
              <w:t>4</w:t>
            </w:r>
            <w:r>
              <w:rPr>
                <w:rFonts w:ascii="Times New Roman" w:hAnsi="Times New Roman" w:eastAsia="Times New Roman" w:cs="Times New Roman"/>
                <w:color w:val="000000"/>
                <w:spacing w:val="0"/>
                <w:w w:val="100"/>
                <w:position w:val="0"/>
                <w:sz w:val="12"/>
                <w:szCs w:val="12"/>
                <w:lang w:val="en-US" w:eastAsia="en-US" w:bidi="en-US"/>
              </w:rPr>
              <w:tab/>
            </w:r>
            <w:r>
              <w:rPr>
                <w:rFonts w:ascii="Times New Roman" w:hAnsi="Times New Roman" w:eastAsia="Times New Roman" w:cs="Times New Roman"/>
                <w:color w:val="000000"/>
                <w:spacing w:val="0"/>
                <w:w w:val="100"/>
                <w:position w:val="0"/>
                <w:sz w:val="12"/>
                <w:szCs w:val="12"/>
                <w:lang w:val="en-US" w:eastAsia="en-US" w:bidi="en-US"/>
              </w:rPr>
              <w:t>5</w:t>
            </w:r>
          </w:p>
        </w:tc>
      </w:tr>
      <w:tr>
        <w:tblPrEx>
          <w:tblCellMar>
            <w:top w:w="0" w:type="dxa"/>
            <w:left w:w="10" w:type="dxa"/>
            <w:bottom w:w="0" w:type="dxa"/>
            <w:right w:w="10" w:type="dxa"/>
          </w:tblCellMar>
        </w:tblPrEx>
        <w:trPr>
          <w:trHeight w:val="163" w:hRule="exact"/>
        </w:trPr>
        <w:tc>
          <w:tcPr>
            <w:shd w:val="clear" w:color="auto" w:fill="FFFFFF"/>
            <w:vAlign w:val="top"/>
          </w:tcPr>
          <w:p>
            <w:pPr>
              <w:framePr w:w="4493" w:h="1997" w:vSpace="514" w:wrap="around" w:vAnchor="margin" w:hAnchor="page" w:x="860" w:y="4720"/>
              <w:widowControl w:val="0"/>
              <w:rPr>
                <w:sz w:val="10"/>
                <w:szCs w:val="10"/>
              </w:rPr>
            </w:pPr>
          </w:p>
        </w:tc>
        <w:tc>
          <w:tcPr>
            <w:shd w:val="clear" w:color="auto" w:fill="FFFFFF"/>
            <w:vAlign w:val="top"/>
          </w:tcPr>
          <w:p>
            <w:pPr>
              <w:pStyle w:val="41"/>
              <w:keepNext w:val="0"/>
              <w:keepLines w:val="0"/>
              <w:framePr w:w="4493" w:h="1997" w:vSpace="514" w:wrap="around" w:vAnchor="margin" w:hAnchor="page" w:x="860" w:y="4720"/>
              <w:widowControl w:val="0"/>
              <w:shd w:val="clear" w:color="auto" w:fill="auto"/>
              <w:tabs>
                <w:tab w:val="left" w:pos="1555"/>
              </w:tabs>
              <w:bidi w:val="0"/>
              <w:spacing w:before="0" w:after="0" w:line="240" w:lineRule="auto"/>
              <w:ind w:left="0" w:right="0" w:firstLine="480"/>
              <w:jc w:val="left"/>
              <w:rPr>
                <w:sz w:val="9"/>
                <w:szCs w:val="9"/>
              </w:rPr>
            </w:pPr>
            <w:r>
              <w:rPr>
                <w:rFonts w:ascii="Times New Roman" w:hAnsi="Times New Roman" w:eastAsia="Times New Roman" w:cs="Times New Roman"/>
                <w:color w:val="000000"/>
                <w:spacing w:val="0"/>
                <w:w w:val="100"/>
                <w:position w:val="0"/>
                <w:sz w:val="15"/>
                <w:szCs w:val="15"/>
                <w:lang w:val="en-US" w:eastAsia="en-US" w:bidi="en-US"/>
              </w:rPr>
              <w:t>Window Size</w:t>
            </w:r>
            <w:r>
              <w:rPr>
                <w:rFonts w:ascii="Times New Roman" w:hAnsi="Times New Roman" w:eastAsia="Times New Roman" w:cs="Times New Roman"/>
                <w:color w:val="000000"/>
                <w:spacing w:val="0"/>
                <w:w w:val="100"/>
                <w:position w:val="0"/>
                <w:sz w:val="15"/>
                <w:szCs w:val="15"/>
                <w:lang w:val="en-US" w:eastAsia="en-US" w:bidi="en-US"/>
              </w:rPr>
              <w:tab/>
            </w:r>
            <w:r>
              <w:rPr>
                <w:rFonts w:ascii="Times New Roman" w:hAnsi="Times New Roman" w:eastAsia="Times New Roman" w:cs="Times New Roman"/>
                <w:color w:val="000000"/>
                <w:spacing w:val="0"/>
                <w:w w:val="100"/>
                <w:position w:val="0"/>
                <w:sz w:val="14"/>
                <w:szCs w:val="14"/>
                <w:lang w:val="en-US" w:eastAsia="en-US" w:bidi="en-US"/>
              </w:rPr>
              <w:t>,</w:t>
            </w:r>
            <w:r>
              <w:rPr>
                <w:rFonts w:ascii="Times New Roman" w:hAnsi="Times New Roman" w:eastAsia="Times New Roman" w:cs="Times New Roman"/>
                <w:color w:val="000000"/>
                <w:spacing w:val="0"/>
                <w:w w:val="100"/>
                <w:position w:val="0"/>
                <w:sz w:val="14"/>
                <w:szCs w:val="14"/>
                <w:vertAlign w:val="superscript"/>
                <w:lang w:val="en-US" w:eastAsia="en-US" w:bidi="en-US"/>
              </w:rPr>
              <w:t>10</w:t>
            </w:r>
            <w:r>
              <w:rPr>
                <w:rFonts w:ascii="Times New Roman" w:hAnsi="Times New Roman" w:eastAsia="Times New Roman" w:cs="Times New Roman"/>
                <w:color w:val="000000"/>
                <w:spacing w:val="0"/>
                <w:w w:val="100"/>
                <w:position w:val="0"/>
                <w:sz w:val="9"/>
                <w:szCs w:val="9"/>
                <w:lang w:val="en-US" w:eastAsia="en-US" w:bidi="en-US"/>
              </w:rPr>
              <w:t>3</w:t>
            </w:r>
          </w:p>
        </w:tc>
        <w:tc>
          <w:tcPr>
            <w:shd w:val="clear" w:color="auto" w:fill="FFFFFF"/>
            <w:vAlign w:val="top"/>
          </w:tcPr>
          <w:p>
            <w:pPr>
              <w:framePr w:w="4493" w:h="1997" w:vSpace="514" w:wrap="around" w:vAnchor="margin" w:hAnchor="page" w:x="860" w:y="4720"/>
              <w:widowControl w:val="0"/>
              <w:rPr>
                <w:sz w:val="10"/>
                <w:szCs w:val="10"/>
              </w:rPr>
            </w:pPr>
          </w:p>
        </w:tc>
        <w:tc>
          <w:tcPr>
            <w:shd w:val="clear" w:color="auto" w:fill="FFFFFF"/>
            <w:vAlign w:val="top"/>
          </w:tcPr>
          <w:p>
            <w:pPr>
              <w:pStyle w:val="41"/>
              <w:keepNext w:val="0"/>
              <w:keepLines w:val="0"/>
              <w:framePr w:w="4493" w:h="1997" w:vSpace="514" w:wrap="around" w:vAnchor="margin" w:hAnchor="page" w:x="860" w:y="4720"/>
              <w:widowControl w:val="0"/>
              <w:shd w:val="clear" w:color="auto" w:fill="auto"/>
              <w:tabs>
                <w:tab w:val="left" w:pos="1541"/>
              </w:tabs>
              <w:bidi w:val="0"/>
              <w:spacing w:before="0" w:after="0" w:line="240" w:lineRule="auto"/>
              <w:ind w:left="0" w:right="0" w:firstLine="480"/>
              <w:jc w:val="left"/>
              <w:rPr>
                <w:sz w:val="9"/>
                <w:szCs w:val="9"/>
              </w:rPr>
            </w:pPr>
            <w:r>
              <w:rPr>
                <w:rFonts w:ascii="Times New Roman" w:hAnsi="Times New Roman" w:eastAsia="Times New Roman" w:cs="Times New Roman"/>
                <w:color w:val="000000"/>
                <w:spacing w:val="0"/>
                <w:w w:val="100"/>
                <w:position w:val="0"/>
                <w:sz w:val="15"/>
                <w:szCs w:val="15"/>
                <w:lang w:val="en-US" w:eastAsia="en-US" w:bidi="en-US"/>
              </w:rPr>
              <w:t>Window Size</w:t>
            </w:r>
            <w:r>
              <w:rPr>
                <w:rFonts w:ascii="Times New Roman" w:hAnsi="Times New Roman" w:eastAsia="Times New Roman" w:cs="Times New Roman"/>
                <w:color w:val="000000"/>
                <w:spacing w:val="0"/>
                <w:w w:val="100"/>
                <w:position w:val="0"/>
                <w:sz w:val="15"/>
                <w:szCs w:val="15"/>
                <w:lang w:val="en-US" w:eastAsia="en-US" w:bidi="en-US"/>
              </w:rPr>
              <w:tab/>
            </w:r>
            <w:r>
              <w:rPr>
                <w:rFonts w:ascii="Times New Roman" w:hAnsi="Times New Roman" w:eastAsia="Times New Roman" w:cs="Times New Roman"/>
                <w:color w:val="000000"/>
                <w:spacing w:val="0"/>
                <w:w w:val="100"/>
                <w:position w:val="0"/>
                <w:sz w:val="14"/>
                <w:szCs w:val="14"/>
                <w:lang w:val="en-US" w:eastAsia="en-US" w:bidi="en-US"/>
              </w:rPr>
              <w:t>,</w:t>
            </w:r>
            <w:r>
              <w:rPr>
                <w:rFonts w:ascii="Times New Roman" w:hAnsi="Times New Roman" w:eastAsia="Times New Roman" w:cs="Times New Roman"/>
                <w:color w:val="000000"/>
                <w:spacing w:val="0"/>
                <w:w w:val="100"/>
                <w:position w:val="0"/>
                <w:sz w:val="14"/>
                <w:szCs w:val="14"/>
                <w:vertAlign w:val="superscript"/>
                <w:lang w:val="en-US" w:eastAsia="en-US" w:bidi="en-US"/>
              </w:rPr>
              <w:t>10</w:t>
            </w:r>
            <w:r>
              <w:rPr>
                <w:rFonts w:ascii="Times New Roman" w:hAnsi="Times New Roman" w:eastAsia="Times New Roman" w:cs="Times New Roman"/>
                <w:color w:val="000000"/>
                <w:spacing w:val="0"/>
                <w:w w:val="100"/>
                <w:position w:val="0"/>
                <w:sz w:val="9"/>
                <w:szCs w:val="9"/>
                <w:lang w:val="en-US" w:eastAsia="en-US" w:bidi="en-US"/>
              </w:rPr>
              <w:t>3</w:t>
            </w:r>
          </w:p>
        </w:tc>
      </w:tr>
      <w:tr>
        <w:tblPrEx>
          <w:tblCellMar>
            <w:top w:w="0" w:type="dxa"/>
            <w:left w:w="10" w:type="dxa"/>
            <w:bottom w:w="0" w:type="dxa"/>
            <w:right w:w="10" w:type="dxa"/>
          </w:tblCellMar>
        </w:tblPrEx>
        <w:trPr>
          <w:trHeight w:val="206" w:hRule="exact"/>
        </w:trPr>
        <w:tc>
          <w:tcPr>
            <w:shd w:val="clear" w:color="auto" w:fill="FFFFFF"/>
            <w:vAlign w:val="top"/>
          </w:tcPr>
          <w:p>
            <w:pPr>
              <w:framePr w:w="4493" w:h="1997" w:vSpace="514" w:wrap="around" w:vAnchor="margin" w:hAnchor="page" w:x="860" w:y="4720"/>
              <w:widowControl w:val="0"/>
              <w:rPr>
                <w:sz w:val="10"/>
                <w:szCs w:val="10"/>
              </w:rPr>
            </w:pPr>
          </w:p>
        </w:tc>
        <w:tc>
          <w:tcPr>
            <w:shd w:val="clear" w:color="auto" w:fill="FFFFFF"/>
            <w:vAlign w:val="top"/>
          </w:tcPr>
          <w:p>
            <w:pPr>
              <w:pStyle w:val="41"/>
              <w:keepNext w:val="0"/>
              <w:keepLines w:val="0"/>
              <w:framePr w:w="4493" w:h="1997" w:vSpace="514" w:wrap="around" w:vAnchor="margin" w:hAnchor="page" w:x="860" w:y="4720"/>
              <w:widowControl w:val="0"/>
              <w:shd w:val="clear" w:color="auto" w:fill="auto"/>
              <w:bidi w:val="0"/>
              <w:spacing w:before="0" w:after="0" w:line="240" w:lineRule="auto"/>
              <w:ind w:left="0" w:right="0" w:firstLine="320"/>
              <w:jc w:val="left"/>
              <w:rPr>
                <w:sz w:val="17"/>
                <w:szCs w:val="17"/>
              </w:rPr>
            </w:pPr>
            <w:r>
              <w:rPr>
                <w:rFonts w:ascii="Times New Roman" w:hAnsi="Times New Roman" w:eastAsia="Times New Roman" w:cs="Times New Roman"/>
                <w:b/>
                <w:bCs/>
                <w:color w:val="000000"/>
                <w:spacing w:val="0"/>
                <w:w w:val="100"/>
                <w:position w:val="0"/>
                <w:sz w:val="17"/>
                <w:szCs w:val="17"/>
                <w:lang w:val="en-US" w:eastAsia="en-US" w:bidi="en-US"/>
              </w:rPr>
              <w:t>(a) Stock</w:t>
            </w:r>
          </w:p>
        </w:tc>
        <w:tc>
          <w:tcPr>
            <w:shd w:val="clear" w:color="auto" w:fill="FFFFFF"/>
            <w:vAlign w:val="top"/>
          </w:tcPr>
          <w:p>
            <w:pPr>
              <w:framePr w:w="4493" w:h="1997" w:vSpace="514" w:wrap="around" w:vAnchor="margin" w:hAnchor="page" w:x="860" w:y="4720"/>
              <w:widowControl w:val="0"/>
              <w:rPr>
                <w:sz w:val="10"/>
                <w:szCs w:val="10"/>
              </w:rPr>
            </w:pPr>
          </w:p>
        </w:tc>
        <w:tc>
          <w:tcPr>
            <w:shd w:val="clear" w:color="auto" w:fill="FFFFFF"/>
            <w:vAlign w:val="top"/>
          </w:tcPr>
          <w:p>
            <w:pPr>
              <w:pStyle w:val="41"/>
              <w:keepNext w:val="0"/>
              <w:keepLines w:val="0"/>
              <w:framePr w:w="4493" w:h="1997" w:vSpace="514" w:wrap="around" w:vAnchor="margin" w:hAnchor="page" w:x="860" w:y="4720"/>
              <w:widowControl w:val="0"/>
              <w:shd w:val="clear" w:color="auto" w:fill="auto"/>
              <w:bidi w:val="0"/>
              <w:spacing w:before="0" w:after="0" w:line="240" w:lineRule="auto"/>
              <w:ind w:left="0" w:right="0" w:firstLine="360"/>
              <w:jc w:val="left"/>
              <w:rPr>
                <w:sz w:val="17"/>
                <w:szCs w:val="17"/>
              </w:rPr>
            </w:pPr>
            <w:r>
              <w:rPr>
                <w:rFonts w:ascii="Times New Roman" w:hAnsi="Times New Roman" w:eastAsia="Times New Roman" w:cs="Times New Roman"/>
                <w:b/>
                <w:bCs/>
                <w:color w:val="000000"/>
                <w:spacing w:val="0"/>
                <w:w w:val="100"/>
                <w:position w:val="0"/>
                <w:sz w:val="17"/>
                <w:szCs w:val="17"/>
                <w:lang w:val="en-US" w:eastAsia="en-US" w:bidi="en-US"/>
              </w:rPr>
              <w:t>(b) Gene</w:t>
            </w:r>
          </w:p>
        </w:tc>
      </w:tr>
    </w:tbl>
    <w:p>
      <w:pPr>
        <w:framePr w:w="4493" w:h="1997" w:vSpace="514" w:wrap="around" w:vAnchor="margin" w:hAnchor="page" w:x="860" w:y="4720"/>
        <w:widowControl w:val="0"/>
        <w:spacing w:line="1" w:lineRule="exact"/>
      </w:pPr>
    </w:p>
    <w:p>
      <w:pPr>
        <w:pStyle w:val="43"/>
        <w:keepNext w:val="0"/>
        <w:keepLines w:val="0"/>
        <w:framePr w:w="1901" w:h="278" w:wrap="around" w:vAnchor="margin" w:hAnchor="page" w:x="2161" w:y="6722"/>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Fig. 13: Maintenance</w:t>
      </w:r>
    </w:p>
    <w:p>
      <w:pPr>
        <w:pStyle w:val="43"/>
        <w:keepNext w:val="0"/>
        <w:keepLines w:val="0"/>
        <w:framePr w:w="235" w:h="154" w:wrap="around" w:vAnchor="margin" w:hAnchor="page" w:x="4782" w:y="7077"/>
        <w:widowControl w:val="0"/>
        <w:shd w:val="clear" w:color="auto" w:fill="auto"/>
        <w:bidi w:val="0"/>
        <w:spacing w:before="0" w:after="0" w:line="240" w:lineRule="auto"/>
        <w:ind w:left="0" w:right="0" w:firstLine="0"/>
        <w:jc w:val="left"/>
        <w:rPr>
          <w:sz w:val="8"/>
          <w:szCs w:val="8"/>
        </w:rPr>
      </w:pPr>
      <w:r>
        <w:rPr>
          <w:rFonts w:ascii="宋体" w:hAnsi="宋体" w:eastAsia="宋体" w:cs="宋体"/>
          <w:b w:val="0"/>
          <w:bCs w:val="0"/>
          <w:color w:val="000000"/>
          <w:spacing w:val="0"/>
          <w:w w:val="100"/>
          <w:position w:val="0"/>
          <w:sz w:val="9"/>
          <w:szCs w:val="9"/>
          <w:lang w:val="en-US" w:eastAsia="en-US" w:bidi="en-US"/>
        </w:rPr>
        <w:t>•</w:t>
      </w:r>
      <w:r>
        <w:rPr>
          <w:rFonts w:ascii="Times New Roman" w:hAnsi="Times New Roman" w:eastAsia="Times New Roman" w:cs="Times New Roman"/>
          <w:b w:val="0"/>
          <w:bCs w:val="0"/>
          <w:color w:val="000000"/>
          <w:spacing w:val="0"/>
          <w:w w:val="100"/>
          <w:position w:val="0"/>
          <w:sz w:val="8"/>
          <w:szCs w:val="8"/>
          <w:lang w:val="en-US" w:eastAsia="en-US" w:bidi="en-US"/>
        </w:rPr>
        <w:t>1Q5</w:t>
      </w:r>
    </w:p>
    <w:p>
      <w:pPr>
        <w:pStyle w:val="37"/>
        <w:keepNext w:val="0"/>
        <w:keepLines w:val="0"/>
        <w:framePr w:w="245" w:h="245" w:wrap="around" w:vAnchor="margin" w:hAnchor="page" w:x="7839" w:y="4619"/>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2"/>
          <w:szCs w:val="12"/>
          <w:lang w:val="en-US" w:eastAsia="en-US" w:bidi="en-US"/>
        </w:rPr>
        <w:t>50</w:t>
      </w:r>
      <w:r>
        <w:rPr>
          <w:rFonts w:ascii="Times New Roman" w:hAnsi="Times New Roman" w:eastAsia="Times New Roman" w:cs="Times New Roman"/>
          <w:color w:val="000000"/>
          <w:spacing w:val="0"/>
          <w:w w:val="100"/>
          <w:position w:val="0"/>
          <w:sz w:val="15"/>
          <w:szCs w:val="15"/>
          <w:vertAlign w:val="superscript"/>
          <w:lang w:val="en-US" w:eastAsia="en-US" w:bidi="en-US"/>
        </w:rPr>
        <w:t>3</w:t>
      </w:r>
    </w:p>
    <w:p>
      <w:pPr>
        <w:pStyle w:val="17"/>
        <w:keepNext w:val="0"/>
        <w:keepLines w:val="0"/>
        <w:framePr w:w="1973" w:h="221" w:wrap="around" w:vAnchor="margin" w:hAnchor="page" w:x="6001" w:y="4869"/>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lang w:val="en-US" w:eastAsia="en-US" w:bidi="en-US"/>
        </w:rPr>
        <w:t>(c) Min Weight on Stock</w:t>
      </w:r>
    </w:p>
    <w:p>
      <w:pPr>
        <w:pStyle w:val="15"/>
        <w:keepNext w:val="0"/>
        <w:keepLines w:val="0"/>
        <w:framePr w:w="1560" w:h="278" w:wrap="around" w:vAnchor="margin" w:hAnchor="page" w:x="6606" w:y="5095"/>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lang w:val="en-US" w:eastAsia="en-US" w:bidi="en-US"/>
        </w:rPr>
        <w:t>Fig. 16: LIS with</w:t>
      </w:r>
    </w:p>
    <w:p>
      <w:pPr>
        <w:pStyle w:val="37"/>
        <w:keepNext w:val="0"/>
        <w:keepLines w:val="0"/>
        <w:framePr w:w="869" w:h="298" w:wrap="around" w:vAnchor="margin" w:hAnchor="page" w:x="9068" w:y="4615"/>
        <w:widowControl w:val="0"/>
        <w:shd w:val="clear" w:color="auto" w:fill="auto"/>
        <w:tabs>
          <w:tab w:val="left" w:pos="350"/>
          <w:tab w:val="left" w:pos="706"/>
        </w:tabs>
        <w:bidi w:val="0"/>
        <w:spacing w:before="0" w:after="0" w:line="240" w:lineRule="auto"/>
        <w:ind w:left="0" w:right="0" w:firstLine="0"/>
        <w:jc w:val="left"/>
        <w:rPr>
          <w:sz w:val="12"/>
          <w:szCs w:val="12"/>
        </w:rPr>
      </w:pPr>
      <w:r>
        <w:rPr>
          <w:rFonts w:ascii="Times New Roman" w:hAnsi="Times New Roman" w:eastAsia="Times New Roman" w:cs="Times New Roman"/>
          <w:color w:val="000000"/>
          <w:spacing w:val="0"/>
          <w:w w:val="100"/>
          <w:position w:val="0"/>
          <w:sz w:val="12"/>
          <w:szCs w:val="12"/>
          <w:lang w:val="en-US" w:eastAsia="en-US" w:bidi="en-US"/>
        </w:rPr>
        <w:t>2 .</w:t>
      </w:r>
      <w:r>
        <w:rPr>
          <w:rFonts w:ascii="Times New Roman" w:hAnsi="Times New Roman" w:eastAsia="Times New Roman" w:cs="Times New Roman"/>
          <w:color w:val="000000"/>
          <w:spacing w:val="0"/>
          <w:w w:val="100"/>
          <w:position w:val="0"/>
          <w:sz w:val="12"/>
          <w:szCs w:val="12"/>
          <w:lang w:val="en-US" w:eastAsia="en-US" w:bidi="en-US"/>
        </w:rPr>
        <w:tab/>
      </w:r>
      <w:r>
        <w:rPr>
          <w:rFonts w:ascii="Times New Roman" w:hAnsi="Times New Roman" w:eastAsia="Times New Roman" w:cs="Times New Roman"/>
          <w:color w:val="000000"/>
          <w:spacing w:val="0"/>
          <w:w w:val="100"/>
          <w:position w:val="0"/>
          <w:sz w:val="12"/>
          <w:szCs w:val="12"/>
          <w:lang w:val="en-US" w:eastAsia="en-US" w:bidi="en-US"/>
        </w:rPr>
        <w:t>3</w:t>
      </w:r>
      <w:r>
        <w:rPr>
          <w:rFonts w:ascii="Times New Roman" w:hAnsi="Times New Roman" w:eastAsia="Times New Roman" w:cs="Times New Roman"/>
          <w:color w:val="000000"/>
          <w:spacing w:val="0"/>
          <w:w w:val="100"/>
          <w:position w:val="0"/>
          <w:sz w:val="12"/>
          <w:szCs w:val="12"/>
          <w:lang w:val="en-US" w:eastAsia="en-US" w:bidi="en-US"/>
        </w:rPr>
        <w:tab/>
      </w:r>
      <w:r>
        <w:rPr>
          <w:rFonts w:ascii="Times New Roman" w:hAnsi="Times New Roman" w:eastAsia="Times New Roman" w:cs="Times New Roman"/>
          <w:color w:val="000000"/>
          <w:spacing w:val="0"/>
          <w:w w:val="100"/>
          <w:position w:val="0"/>
          <w:sz w:val="12"/>
          <w:szCs w:val="12"/>
          <w:lang w:val="en-US" w:eastAsia="en-US" w:bidi="en-US"/>
        </w:rPr>
        <w:t>4</w:t>
      </w:r>
    </w:p>
    <w:p>
      <w:pPr>
        <w:pStyle w:val="7"/>
        <w:keepNext w:val="0"/>
        <w:keepLines w:val="0"/>
        <w:framePr w:w="869" w:h="298" w:wrap="around" w:vAnchor="margin" w:hAnchor="page" w:x="9068" w:y="4615"/>
        <w:widowControl w:val="0"/>
        <w:shd w:val="clear" w:color="auto" w:fill="auto"/>
        <w:bidi w:val="0"/>
        <w:spacing w:before="0" w:after="0" w:line="180" w:lineRule="auto"/>
        <w:ind w:left="0" w:right="0" w:firstLine="0"/>
        <w:jc w:val="right"/>
      </w:pPr>
      <w:r>
        <w:rPr>
          <w:rFonts w:ascii="Times New Roman" w:hAnsi="Times New Roman" w:eastAsia="Times New Roman" w:cs="Times New Roman"/>
          <w:color w:val="000000"/>
          <w:spacing w:val="0"/>
          <w:w w:val="100"/>
          <w:position w:val="0"/>
          <w:lang w:val="en-US" w:eastAsia="en-US" w:bidi="en-US"/>
        </w:rPr>
        <w:t>Window Size</w:t>
      </w:r>
    </w:p>
    <w:p>
      <w:pPr>
        <w:pStyle w:val="41"/>
        <w:keepNext w:val="0"/>
        <w:keepLines w:val="0"/>
        <w:framePr w:w="245" w:h="250" w:wrap="around" w:vAnchor="margin" w:hAnchor="page" w:x="10148" w:y="4615"/>
        <w:widowControl w:val="0"/>
        <w:shd w:val="clear" w:color="auto" w:fill="auto"/>
        <w:bidi w:val="0"/>
        <w:spacing w:before="0" w:after="0" w:line="240" w:lineRule="auto"/>
        <w:ind w:left="0" w:right="0" w:firstLine="0"/>
        <w:jc w:val="right"/>
        <w:rPr>
          <w:sz w:val="9"/>
          <w:szCs w:val="9"/>
        </w:rPr>
      </w:pPr>
      <w:r>
        <w:rPr>
          <w:rFonts w:ascii="Times New Roman" w:hAnsi="Times New Roman" w:eastAsia="Times New Roman" w:cs="Times New Roman"/>
          <w:color w:val="000000"/>
          <w:spacing w:val="0"/>
          <w:w w:val="100"/>
          <w:position w:val="0"/>
          <w:sz w:val="9"/>
          <w:szCs w:val="9"/>
          <w:lang w:val="en-US" w:eastAsia="en-US" w:bidi="en-US"/>
        </w:rPr>
        <w:t>-</w:t>
      </w:r>
      <w:r>
        <w:rPr>
          <w:rFonts w:ascii="Times New Roman" w:hAnsi="Times New Roman" w:eastAsia="Times New Roman" w:cs="Times New Roman"/>
          <w:color w:val="000000"/>
          <w:spacing w:val="0"/>
          <w:w w:val="100"/>
          <w:position w:val="0"/>
          <w:sz w:val="12"/>
          <w:szCs w:val="12"/>
          <w:lang w:val="en-US" w:eastAsia="en-US" w:bidi="en-US"/>
        </w:rPr>
        <w:t>50</w:t>
      </w:r>
      <w:r>
        <w:rPr>
          <w:rFonts w:ascii="Times New Roman" w:hAnsi="Times New Roman" w:eastAsia="Times New Roman" w:cs="Times New Roman"/>
          <w:color w:val="000000"/>
          <w:spacing w:val="0"/>
          <w:w w:val="100"/>
          <w:position w:val="0"/>
          <w:sz w:val="9"/>
          <w:szCs w:val="9"/>
          <w:vertAlign w:val="superscript"/>
          <w:lang w:val="en-US" w:eastAsia="en-US" w:bidi="en-US"/>
        </w:rPr>
        <w:t>3</w:t>
      </w:r>
    </w:p>
    <w:p>
      <w:pPr>
        <w:pStyle w:val="17"/>
        <w:keepNext w:val="0"/>
        <w:keepLines w:val="0"/>
        <w:framePr w:w="1987" w:h="221" w:wrap="around" w:vAnchor="margin" w:hAnchor="page" w:x="8300" w:y="4869"/>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lang w:val="en-US" w:eastAsia="en-US" w:bidi="en-US"/>
        </w:rPr>
        <w:t>(d) Min Weight on Gene</w:t>
      </w:r>
    </w:p>
    <w:p>
      <w:pPr>
        <w:pStyle w:val="15"/>
        <w:keepNext w:val="0"/>
        <w:keepLines w:val="0"/>
        <w:framePr w:w="1435" w:h="278" w:wrap="around" w:vAnchor="margin" w:hAnchor="page" w:x="8223" w:y="5095"/>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lang w:val="en-US" w:eastAsia="en-US" w:bidi="en-US"/>
        </w:rPr>
        <w:t>Extreme Weight</w:t>
      </w:r>
    </w:p>
    <w:p>
      <w:pPr>
        <w:pStyle w:val="21"/>
        <w:keepNext w:val="0"/>
        <w:keepLines w:val="0"/>
        <w:framePr w:w="1094" w:h="355" w:wrap="around" w:vAnchor="margin" w:hAnchor="page" w:x="1570" w:y="8651"/>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b w:val="0"/>
          <w:bCs w:val="0"/>
          <w:color w:val="000000"/>
          <w:spacing w:val="0"/>
          <w:w w:val="100"/>
          <w:position w:val="0"/>
          <w:sz w:val="13"/>
          <w:szCs w:val="13"/>
          <w:lang w:val="en-US" w:eastAsia="en-US" w:bidi="en-US"/>
        </w:rPr>
        <w:t xml:space="preserve">Window Size </w:t>
      </w:r>
      <w:r>
        <w:rPr>
          <w:rFonts w:ascii="宋体" w:hAnsi="宋体" w:eastAsia="宋体" w:cs="宋体"/>
          <w:b w:val="0"/>
          <w:bCs w:val="0"/>
          <w:color w:val="000000"/>
          <w:spacing w:val="0"/>
          <w:w w:val="100"/>
          <w:position w:val="0"/>
          <w:sz w:val="9"/>
          <w:szCs w:val="9"/>
          <w:lang w:val="en-US" w:eastAsia="en-US" w:bidi="en-US"/>
        </w:rPr>
        <w:t>-</w:t>
      </w:r>
      <w:r>
        <w:rPr>
          <w:rFonts w:ascii="Times New Roman" w:hAnsi="Times New Roman" w:eastAsia="Times New Roman" w:cs="Times New Roman"/>
          <w:b w:val="0"/>
          <w:bCs w:val="0"/>
          <w:color w:val="000000"/>
          <w:spacing w:val="0"/>
          <w:w w:val="100"/>
          <w:position w:val="0"/>
          <w:sz w:val="8"/>
          <w:szCs w:val="8"/>
          <w:lang w:val="en-US" w:eastAsia="en-US" w:bidi="en-US"/>
        </w:rPr>
        <w:t>1Q</w:t>
      </w:r>
      <w:r>
        <w:rPr>
          <w:rFonts w:ascii="Times New Roman" w:hAnsi="Times New Roman" w:eastAsia="Times New Roman" w:cs="Times New Roman"/>
          <w:b w:val="0"/>
          <w:bCs w:val="0"/>
          <w:color w:val="000000"/>
          <w:spacing w:val="0"/>
          <w:w w:val="100"/>
          <w:position w:val="0"/>
          <w:sz w:val="8"/>
          <w:szCs w:val="8"/>
          <w:vertAlign w:val="superscript"/>
          <w:lang w:val="en-US" w:eastAsia="en-US" w:bidi="en-US"/>
        </w:rPr>
        <w:t>3</w:t>
      </w:r>
    </w:p>
    <w:p>
      <w:pPr>
        <w:pStyle w:val="21"/>
        <w:keepNext w:val="0"/>
        <w:keepLines w:val="0"/>
        <w:framePr w:w="1094" w:h="355" w:wrap="around" w:vAnchor="margin" w:hAnchor="page" w:x="1570" w:y="8651"/>
        <w:widowControl w:val="0"/>
        <w:shd w:val="clear" w:color="auto" w:fill="auto"/>
        <w:bidi w:val="0"/>
        <w:spacing w:before="0" w:after="0" w:line="199" w:lineRule="auto"/>
        <w:ind w:left="0" w:right="0" w:firstLine="0"/>
        <w:jc w:val="left"/>
        <w:rPr>
          <w:sz w:val="17"/>
          <w:szCs w:val="17"/>
        </w:rPr>
      </w:pPr>
      <w:r>
        <w:rPr>
          <w:rFonts w:ascii="Times New Roman" w:hAnsi="Times New Roman" w:eastAsia="Times New Roman" w:cs="Times New Roman"/>
          <w:color w:val="000000"/>
          <w:spacing w:val="0"/>
          <w:w w:val="100"/>
          <w:position w:val="0"/>
          <w:sz w:val="17"/>
          <w:szCs w:val="17"/>
          <w:lang w:val="en-US" w:eastAsia="en-US" w:bidi="en-US"/>
        </w:rPr>
        <w:t>(a) Stock</w:t>
      </w:r>
    </w:p>
    <w:p>
      <w:pPr>
        <w:pStyle w:val="21"/>
        <w:keepNext w:val="0"/>
        <w:keepLines w:val="0"/>
        <w:framePr w:w="230" w:h="154" w:wrap="around" w:vAnchor="margin" w:hAnchor="page" w:x="2468" w:y="7077"/>
        <w:widowControl w:val="0"/>
        <w:shd w:val="clear" w:color="auto" w:fill="auto"/>
        <w:bidi w:val="0"/>
        <w:spacing w:before="0" w:after="0" w:line="240" w:lineRule="auto"/>
        <w:ind w:left="0" w:right="0" w:firstLine="0"/>
        <w:jc w:val="left"/>
        <w:rPr>
          <w:sz w:val="8"/>
          <w:szCs w:val="8"/>
        </w:rPr>
      </w:pPr>
      <w:r>
        <w:rPr>
          <w:rFonts w:ascii="宋体" w:hAnsi="宋体" w:eastAsia="宋体" w:cs="宋体"/>
          <w:b w:val="0"/>
          <w:bCs w:val="0"/>
          <w:color w:val="000000"/>
          <w:spacing w:val="0"/>
          <w:w w:val="100"/>
          <w:position w:val="0"/>
          <w:sz w:val="9"/>
          <w:szCs w:val="9"/>
          <w:lang w:val="en-US" w:eastAsia="en-US" w:bidi="en-US"/>
        </w:rPr>
        <w:t>•</w:t>
      </w:r>
      <w:r>
        <w:rPr>
          <w:rFonts w:ascii="Times New Roman" w:hAnsi="Times New Roman" w:eastAsia="Times New Roman" w:cs="Times New Roman"/>
          <w:b w:val="0"/>
          <w:bCs w:val="0"/>
          <w:color w:val="000000"/>
          <w:spacing w:val="0"/>
          <w:w w:val="100"/>
          <w:position w:val="0"/>
          <w:sz w:val="8"/>
          <w:szCs w:val="8"/>
          <w:lang w:val="en-US" w:eastAsia="en-US" w:bidi="en-US"/>
        </w:rPr>
        <w:t>1Q5</w:t>
      </w:r>
    </w:p>
    <w:p>
      <w:pPr>
        <w:pStyle w:val="21"/>
        <w:keepNext w:val="0"/>
        <w:keepLines w:val="0"/>
        <w:framePr w:w="350" w:h="264" w:wrap="around" w:vAnchor="margin" w:hAnchor="page" w:x="1225" w:y="7293"/>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b w:val="0"/>
          <w:bCs w:val="0"/>
          <w:color w:val="FF0000"/>
          <w:spacing w:val="0"/>
          <w:w w:val="100"/>
          <w:position w:val="0"/>
          <w:sz w:val="8"/>
          <w:szCs w:val="8"/>
          <w:lang w:val="en-US" w:eastAsia="en-US" w:bidi="en-US"/>
        </w:rPr>
        <w:t>1</w:t>
      </w:r>
      <w:r>
        <w:rPr>
          <w:rFonts w:ascii="宋体" w:hAnsi="宋体" w:eastAsia="宋体" w:cs="宋体"/>
          <w:b w:val="0"/>
          <w:bCs w:val="0"/>
          <w:color w:val="FF0000"/>
          <w:spacing w:val="0"/>
          <w:w w:val="100"/>
          <w:position w:val="0"/>
          <w:sz w:val="9"/>
          <w:szCs w:val="9"/>
          <w:lang w:val="en-US" w:eastAsia="en-US" w:bidi="en-US"/>
        </w:rPr>
        <w:t>.</w:t>
      </w:r>
      <w:r>
        <w:rPr>
          <w:rFonts w:ascii="Times New Roman" w:hAnsi="Times New Roman" w:eastAsia="Times New Roman" w:cs="Times New Roman"/>
          <w:b w:val="0"/>
          <w:bCs w:val="0"/>
          <w:color w:val="FF0000"/>
          <w:spacing w:val="0"/>
          <w:w w:val="100"/>
          <w:position w:val="0"/>
          <w:sz w:val="8"/>
          <w:szCs w:val="8"/>
          <w:lang w:val="en-US" w:eastAsia="en-US" w:bidi="en-US"/>
        </w:rPr>
        <w:t>4</w:t>
      </w:r>
      <w:r>
        <w:rPr>
          <w:rFonts w:ascii="宋体" w:hAnsi="宋体" w:eastAsia="宋体" w:cs="宋体"/>
          <w:b w:val="0"/>
          <w:bCs w:val="0"/>
          <w:color w:val="FF0000"/>
          <w:spacing w:val="0"/>
          <w:w w:val="100"/>
          <w:position w:val="0"/>
          <w:sz w:val="9"/>
          <w:szCs w:val="9"/>
          <w:lang w:val="zh-TW" w:eastAsia="zh-TW" w:bidi="zh-TW"/>
        </w:rPr>
        <w:t xml:space="preserve">如 </w:t>
      </w:r>
      <w:r>
        <w:rPr>
          <w:rFonts w:ascii="Times New Roman" w:hAnsi="Times New Roman" w:eastAsia="Times New Roman" w:cs="Times New Roman"/>
          <w:b w:val="0"/>
          <w:bCs w:val="0"/>
          <w:color w:val="FF0000"/>
          <w:spacing w:val="0"/>
          <w:w w:val="100"/>
          <w:position w:val="0"/>
          <w:sz w:val="8"/>
          <w:szCs w:val="8"/>
          <w:lang w:val="en-US" w:eastAsia="en-US" w:bidi="en-US"/>
        </w:rPr>
        <w:t>105</w:t>
      </w:r>
    </w:p>
    <w:p>
      <w:pPr>
        <w:pStyle w:val="21"/>
        <w:keepNext w:val="0"/>
        <w:keepLines w:val="0"/>
        <w:framePr w:w="350" w:h="264" w:wrap="around" w:vAnchor="margin" w:hAnchor="page" w:x="1225" w:y="7293"/>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b w:val="0"/>
          <w:bCs w:val="0"/>
          <w:color w:val="000000"/>
          <w:spacing w:val="0"/>
          <w:w w:val="100"/>
          <w:position w:val="0"/>
          <w:sz w:val="8"/>
          <w:szCs w:val="8"/>
          <w:lang w:val="en-US" w:eastAsia="en-US" w:bidi="en-US"/>
        </w:rPr>
        <w:t>1</w:t>
      </w:r>
      <w:r>
        <w:rPr>
          <w:rFonts w:ascii="宋体" w:hAnsi="宋体" w:eastAsia="宋体" w:cs="宋体"/>
          <w:b w:val="0"/>
          <w:bCs w:val="0"/>
          <w:color w:val="000000"/>
          <w:spacing w:val="0"/>
          <w:w w:val="100"/>
          <w:position w:val="0"/>
          <w:sz w:val="9"/>
          <w:szCs w:val="9"/>
          <w:lang w:val="en-US" w:eastAsia="en-US" w:bidi="en-US"/>
        </w:rPr>
        <w:t>.</w:t>
      </w:r>
      <w:r>
        <w:rPr>
          <w:rFonts w:ascii="Times New Roman" w:hAnsi="Times New Roman" w:eastAsia="Times New Roman" w:cs="Times New Roman"/>
          <w:b w:val="0"/>
          <w:bCs w:val="0"/>
          <w:color w:val="000000"/>
          <w:spacing w:val="0"/>
          <w:w w:val="100"/>
          <w:position w:val="0"/>
          <w:sz w:val="8"/>
          <w:szCs w:val="8"/>
          <w:lang w:val="en-US" w:eastAsia="en-US" w:bidi="en-US"/>
        </w:rPr>
        <w:t>24.. 105</w:t>
      </w:r>
    </w:p>
    <w:p>
      <w:pPr>
        <w:pStyle w:val="39"/>
        <w:keepNext w:val="0"/>
        <w:keepLines w:val="0"/>
        <w:framePr w:w="158" w:h="394" w:hRule="exact" w:wrap="around" w:vAnchor="margin" w:hAnchor="page" w:x="1028" w:y="7235"/>
        <w:widowControl w:val="0"/>
        <w:shd w:val="clear" w:color="auto" w:fill="auto"/>
        <w:bidi w:val="0"/>
        <w:spacing w:before="0" w:after="0" w:line="240" w:lineRule="auto"/>
        <w:ind w:left="0" w:right="0" w:firstLine="0"/>
        <w:jc w:val="left"/>
        <w:rPr>
          <w:sz w:val="9"/>
          <w:szCs w:val="9"/>
        </w:rPr>
      </w:pPr>
      <w:r>
        <w:rPr>
          <w:b/>
          <w:bCs/>
          <w:color w:val="000000"/>
          <w:spacing w:val="0"/>
          <w:w w:val="100"/>
          <w:position w:val="0"/>
          <w:sz w:val="9"/>
          <w:szCs w:val="9"/>
          <w:lang w:val="zh-TW" w:eastAsia="zh-TW" w:bidi="zh-TW"/>
          <w:eastAsianLayout w:id="17" w:vert="1"/>
        </w:rPr>
        <w:t>6 5</w:t>
      </w:r>
    </w:p>
    <w:p>
      <w:pPr>
        <w:pStyle w:val="39"/>
        <w:keepNext w:val="0"/>
        <w:keepLines w:val="0"/>
        <w:framePr w:w="158" w:h="394" w:hRule="exact" w:wrap="around" w:vAnchor="margin" w:hAnchor="page" w:x="1028" w:y="7235"/>
        <w:widowControl w:val="0"/>
        <w:shd w:val="clear" w:color="auto" w:fill="auto"/>
        <w:bidi w:val="0"/>
        <w:spacing w:before="0" w:after="0" w:line="240" w:lineRule="auto"/>
        <w:ind w:left="0" w:right="0" w:firstLine="0"/>
        <w:jc w:val="left"/>
      </w:pPr>
      <w:r>
        <w:rPr>
          <w:color w:val="000000"/>
          <w:spacing w:val="0"/>
          <w:w w:val="100"/>
          <w:position w:val="0"/>
          <w:vertAlign w:val="superscript"/>
          <w:lang w:val="zh-TW" w:eastAsia="zh-TW" w:bidi="zh-TW"/>
          <w:eastAsianLayout w:id="18" w:vert="1"/>
        </w:rPr>
        <w:t>00</w:t>
      </w:r>
    </w:p>
    <w:p>
      <w:pPr>
        <w:pStyle w:val="39"/>
        <w:keepNext w:val="0"/>
        <w:keepLines w:val="0"/>
        <w:framePr w:w="158" w:h="403" w:hRule="exact" w:wrap="around" w:vAnchor="margin" w:hAnchor="page" w:x="1033" w:y="7768"/>
        <w:widowControl w:val="0"/>
        <w:shd w:val="clear" w:color="auto" w:fill="auto"/>
        <w:bidi w:val="0"/>
        <w:spacing w:before="0" w:after="0" w:line="240" w:lineRule="auto"/>
        <w:ind w:left="0" w:right="0" w:firstLine="0"/>
        <w:jc w:val="both"/>
        <w:rPr>
          <w:sz w:val="9"/>
          <w:szCs w:val="9"/>
        </w:rPr>
      </w:pPr>
      <w:r>
        <w:rPr>
          <w:b/>
          <w:bCs/>
          <w:color w:val="000000"/>
          <w:spacing w:val="0"/>
          <w:w w:val="100"/>
          <w:position w:val="0"/>
          <w:sz w:val="9"/>
          <w:szCs w:val="9"/>
          <w:lang w:val="zh-TW" w:eastAsia="zh-TW" w:bidi="zh-TW"/>
          <w:eastAsianLayout w:id="19" w:vert="1"/>
        </w:rPr>
        <w:t>4 3</w:t>
      </w:r>
    </w:p>
    <w:p>
      <w:pPr>
        <w:pStyle w:val="39"/>
        <w:keepNext w:val="0"/>
        <w:keepLines w:val="0"/>
        <w:framePr w:w="158" w:h="134" w:hRule="exact" w:wrap="around" w:vAnchor="margin" w:hAnchor="page" w:x="1028" w:y="8310"/>
        <w:widowControl w:val="0"/>
        <w:shd w:val="clear" w:color="auto" w:fill="auto"/>
        <w:bidi w:val="0"/>
        <w:spacing w:before="0" w:after="0" w:line="240" w:lineRule="auto"/>
        <w:ind w:left="0" w:right="0" w:firstLine="0"/>
        <w:jc w:val="left"/>
      </w:pPr>
      <w:r>
        <w:rPr>
          <w:color w:val="000000"/>
          <w:spacing w:val="0"/>
          <w:w w:val="100"/>
          <w:position w:val="0"/>
          <w:vertAlign w:val="superscript"/>
          <w:lang w:val="zh-TW" w:eastAsia="zh-TW" w:bidi="zh-TW"/>
          <w:eastAsianLayout w:id="20" w:vert="1"/>
        </w:rPr>
        <w:t>0-</w:t>
      </w:r>
    </w:p>
    <w:p>
      <w:pPr>
        <w:pStyle w:val="39"/>
        <w:keepNext w:val="0"/>
        <w:keepLines w:val="0"/>
        <w:framePr w:w="130" w:h="1085" w:hRule="exact" w:wrap="around" w:vAnchor="margin" w:hAnchor="page" w:x="855" w:y="7321"/>
        <w:widowControl w:val="0"/>
        <w:shd w:val="clear" w:color="auto" w:fill="auto"/>
        <w:bidi w:val="0"/>
        <w:spacing w:before="0" w:after="0" w:line="240" w:lineRule="auto"/>
        <w:ind w:left="0" w:right="0" w:firstLine="0"/>
        <w:jc w:val="left"/>
      </w:pPr>
      <w:r>
        <w:rPr>
          <w:color w:val="000000"/>
          <w:spacing w:val="0"/>
          <w:w w:val="100"/>
          <w:position w:val="0"/>
          <w:lang w:val="en-US" w:eastAsia="en-US" w:bidi="en-US"/>
          <w:eastAsianLayout w:id="21" w:vert="1"/>
        </w:rPr>
        <w:t>lu-I"&gt;</w:t>
      </w:r>
      <w:r>
        <w:rPr>
          <w:color w:val="000000"/>
          <w:spacing w:val="0"/>
          <w:w w:val="100"/>
          <w:position w:val="0"/>
          <w:vertAlign w:val="superscript"/>
          <w:lang w:val="en-US" w:eastAsia="en-US" w:bidi="en-US"/>
          <w:eastAsianLayout w:id="22" w:vert="1"/>
        </w:rPr>
        <w:t>B</w:t>
      </w:r>
      <w:r>
        <w:rPr>
          <w:color w:val="000000"/>
          <w:spacing w:val="0"/>
          <w:w w:val="100"/>
          <w:position w:val="0"/>
          <w:lang w:val="en-US" w:eastAsia="en-US" w:bidi="en-US"/>
          <w:eastAsianLayout w:id="23" w:vert="1"/>
        </w:rPr>
        <w:t>S</w:t>
      </w:r>
      <w:r>
        <w:rPr>
          <w:color w:val="000000"/>
          <w:spacing w:val="0"/>
          <w:w w:val="100"/>
          <w:position w:val="0"/>
          <w:lang w:val="zh-TW" w:eastAsia="zh-TW" w:bidi="zh-TW"/>
          <w:eastAsianLayout w:id="24" w:vert="1"/>
        </w:rPr>
        <w:t>°</w:t>
      </w:r>
      <w:r>
        <w:rPr>
          <w:color w:val="000000"/>
          <w:spacing w:val="0"/>
          <w:w w:val="100"/>
          <w:position w:val="0"/>
          <w:lang w:val="en-US" w:eastAsia="en-US" w:bidi="en-US"/>
          <w:eastAsianLayout w:id="25" w:vert="1"/>
        </w:rPr>
        <w:t>ol'-y</w:t>
      </w:r>
    </w:p>
    <w:p>
      <w:pPr>
        <w:pStyle w:val="39"/>
        <w:keepNext w:val="0"/>
        <w:keepLines w:val="0"/>
        <w:framePr w:w="154" w:h="1085" w:hRule="exact" w:wrap="around" w:vAnchor="margin" w:hAnchor="page" w:x="3145" w:y="7322"/>
        <w:widowControl w:val="0"/>
        <w:shd w:val="clear" w:color="auto" w:fill="auto"/>
        <w:bidi w:val="0"/>
        <w:spacing w:before="0" w:after="0" w:line="240" w:lineRule="auto"/>
        <w:ind w:left="0" w:right="0" w:firstLine="0"/>
        <w:jc w:val="left"/>
      </w:pPr>
      <w:r>
        <w:rPr>
          <w:color w:val="000000"/>
          <w:spacing w:val="0"/>
          <w:w w:val="100"/>
          <w:position w:val="0"/>
          <w:lang w:val="en-US" w:eastAsia="en-US" w:bidi="en-US"/>
          <w:eastAsianLayout w:id="26" w:vert="1"/>
        </w:rPr>
        <w:t>lu-I"&gt;</w:t>
      </w:r>
      <w:r>
        <w:rPr>
          <w:color w:val="000000"/>
          <w:spacing w:val="0"/>
          <w:w w:val="100"/>
          <w:position w:val="0"/>
          <w:vertAlign w:val="superscript"/>
          <w:lang w:val="en-US" w:eastAsia="en-US" w:bidi="en-US"/>
          <w:eastAsianLayout w:id="27" w:vert="1"/>
        </w:rPr>
        <w:t>B</w:t>
      </w:r>
      <w:r>
        <w:rPr>
          <w:color w:val="000000"/>
          <w:spacing w:val="0"/>
          <w:w w:val="100"/>
          <w:position w:val="0"/>
          <w:lang w:val="en-US" w:eastAsia="en-US" w:bidi="en-US"/>
          <w:eastAsianLayout w:id="28" w:vert="1"/>
        </w:rPr>
        <w:t>S</w:t>
      </w:r>
      <w:r>
        <w:rPr>
          <w:color w:val="000000"/>
          <w:spacing w:val="0"/>
          <w:w w:val="100"/>
          <w:position w:val="0"/>
          <w:lang w:val="zh-TW" w:eastAsia="zh-TW" w:bidi="zh-TW"/>
          <w:eastAsianLayout w:id="29" w:vert="1"/>
        </w:rPr>
        <w:t>°</w:t>
      </w:r>
      <w:r>
        <w:rPr>
          <w:color w:val="000000"/>
          <w:spacing w:val="0"/>
          <w:w w:val="100"/>
          <w:position w:val="0"/>
          <w:lang w:val="en-US" w:eastAsia="en-US" w:bidi="en-US"/>
          <w:eastAsianLayout w:id="30" w:vert="1"/>
        </w:rPr>
        <w:t>ol'-y</w:t>
      </w:r>
    </w:p>
    <w:p>
      <w:pPr>
        <w:pStyle w:val="39"/>
        <w:keepNext w:val="0"/>
        <w:keepLines w:val="0"/>
        <w:framePr w:w="226" w:h="485" w:hRule="exact" w:wrap="around" w:vAnchor="margin" w:hAnchor="page" w:x="2852" w:y="7514"/>
        <w:widowControl w:val="0"/>
        <w:shd w:val="clear" w:color="auto" w:fill="auto"/>
        <w:bidi w:val="0"/>
        <w:spacing w:before="0" w:after="0" w:line="240" w:lineRule="auto"/>
        <w:ind w:left="0" w:right="0" w:firstLine="0"/>
        <w:jc w:val="left"/>
      </w:pPr>
      <w:r>
        <w:rPr>
          <w:color w:val="000000"/>
          <w:spacing w:val="0"/>
          <w:w w:val="100"/>
          <w:position w:val="0"/>
          <w:lang w:val="en-US" w:eastAsia="en-US" w:bidi="en-US"/>
          <w:eastAsianLayout w:id="31" w:vert="1"/>
        </w:rPr>
        <w:t>4ndq</w:t>
      </w:r>
      <w:r>
        <w:rPr>
          <w:color w:val="000000"/>
          <w:spacing w:val="0"/>
          <w:w w:val="100"/>
          <w:position w:val="0"/>
          <w:vertAlign w:val="superscript"/>
          <w:lang w:val="en-US" w:eastAsia="en-US" w:bidi="en-US"/>
          <w:eastAsianLayout w:id="32" w:vert="1"/>
        </w:rPr>
        <w:t>M</w:t>
      </w:r>
      <w:r>
        <w:rPr>
          <w:color w:val="000000"/>
          <w:spacing w:val="0"/>
          <w:w w:val="100"/>
          <w:position w:val="0"/>
          <w:lang w:val="en-US" w:eastAsia="en-US" w:bidi="en-US"/>
          <w:eastAsianLayout w:id="33" w:vert="1"/>
        </w:rPr>
        <w:t>n°-</w:t>
      </w:r>
      <w:r>
        <w:rPr>
          <w:color w:val="000000"/>
          <w:spacing w:val="0"/>
          <w:w w:val="100"/>
          <w:position w:val="0"/>
          <w:vertAlign w:val="superscript"/>
          <w:lang w:val="en-US" w:eastAsia="en-US" w:bidi="en-US"/>
          <w:eastAsianLayout w:id="34" w:vert="1"/>
        </w:rPr>
        <w:t>H</w:t>
      </w:r>
    </w:p>
    <w:p>
      <w:pPr>
        <w:pStyle w:val="21"/>
        <w:keepNext w:val="0"/>
        <w:keepLines w:val="0"/>
        <w:framePr w:w="350" w:h="130" w:wrap="around" w:vAnchor="margin" w:hAnchor="page" w:x="3544" w:y="7235"/>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b w:val="0"/>
          <w:bCs w:val="0"/>
          <w:color w:val="FF0000"/>
          <w:spacing w:val="0"/>
          <w:w w:val="100"/>
          <w:position w:val="0"/>
          <w:sz w:val="8"/>
          <w:szCs w:val="8"/>
          <w:lang w:val="en-US" w:eastAsia="en-US" w:bidi="en-US"/>
        </w:rPr>
        <w:t>1</w:t>
      </w:r>
      <w:r>
        <w:rPr>
          <w:rFonts w:ascii="宋体" w:hAnsi="宋体" w:eastAsia="宋体" w:cs="宋体"/>
          <w:b w:val="0"/>
          <w:bCs w:val="0"/>
          <w:color w:val="FF0000"/>
          <w:spacing w:val="0"/>
          <w:w w:val="100"/>
          <w:position w:val="0"/>
          <w:sz w:val="9"/>
          <w:szCs w:val="9"/>
          <w:lang w:val="en-US" w:eastAsia="en-US" w:bidi="en-US"/>
        </w:rPr>
        <w:t>.</w:t>
      </w:r>
      <w:r>
        <w:rPr>
          <w:rFonts w:ascii="Times New Roman" w:hAnsi="Times New Roman" w:eastAsia="Times New Roman" w:cs="Times New Roman"/>
          <w:b w:val="0"/>
          <w:bCs w:val="0"/>
          <w:color w:val="FF0000"/>
          <w:spacing w:val="0"/>
          <w:w w:val="100"/>
          <w:position w:val="0"/>
          <w:sz w:val="8"/>
          <w:szCs w:val="8"/>
          <w:lang w:val="en-US" w:eastAsia="en-US" w:bidi="en-US"/>
        </w:rPr>
        <w:t>53</w:t>
      </w:r>
      <w:r>
        <w:rPr>
          <w:rFonts w:ascii="宋体" w:hAnsi="宋体" w:eastAsia="宋体" w:cs="宋体"/>
          <w:b w:val="0"/>
          <w:bCs w:val="0"/>
          <w:color w:val="FF0000"/>
          <w:spacing w:val="0"/>
          <w:w w:val="100"/>
          <w:position w:val="0"/>
          <w:sz w:val="9"/>
          <w:szCs w:val="9"/>
          <w:lang w:val="en-US" w:eastAsia="en-US" w:bidi="en-US"/>
        </w:rPr>
        <w:t>」</w:t>
      </w:r>
      <w:r>
        <w:rPr>
          <w:rFonts w:ascii="Times New Roman" w:hAnsi="Times New Roman" w:eastAsia="Times New Roman" w:cs="Times New Roman"/>
          <w:b w:val="0"/>
          <w:bCs w:val="0"/>
          <w:color w:val="FF0000"/>
          <w:spacing w:val="0"/>
          <w:w w:val="100"/>
          <w:position w:val="0"/>
          <w:sz w:val="8"/>
          <w:szCs w:val="8"/>
          <w:lang w:val="en-US" w:eastAsia="en-US" w:bidi="en-US"/>
        </w:rPr>
        <w:t>I</w:t>
      </w:r>
      <w:r>
        <w:rPr>
          <w:rFonts w:ascii="宋体" w:hAnsi="宋体" w:eastAsia="宋体" w:cs="宋体"/>
          <w:b w:val="0"/>
          <w:bCs w:val="0"/>
          <w:color w:val="FF0000"/>
          <w:spacing w:val="0"/>
          <w:w w:val="100"/>
          <w:position w:val="0"/>
          <w:sz w:val="9"/>
          <w:szCs w:val="9"/>
          <w:lang w:val="en-US" w:eastAsia="en-US" w:bidi="en-US"/>
        </w:rPr>
        <w:t>。</w:t>
      </w:r>
      <w:r>
        <w:rPr>
          <w:rFonts w:ascii="Times New Roman" w:hAnsi="Times New Roman" w:eastAsia="Times New Roman" w:cs="Times New Roman"/>
          <w:b w:val="0"/>
          <w:bCs w:val="0"/>
          <w:color w:val="FF0000"/>
          <w:spacing w:val="0"/>
          <w:w w:val="100"/>
          <w:position w:val="0"/>
          <w:sz w:val="8"/>
          <w:szCs w:val="8"/>
          <w:vertAlign w:val="superscript"/>
          <w:lang w:val="en-US" w:eastAsia="en-US" w:bidi="en-US"/>
        </w:rPr>
        <w:t>5</w:t>
      </w:r>
    </w:p>
    <w:p>
      <w:pPr>
        <w:pStyle w:val="21"/>
        <w:keepNext w:val="0"/>
        <w:keepLines w:val="0"/>
        <w:framePr w:w="216" w:h="130" w:wrap="around" w:vAnchor="margin" w:hAnchor="page" w:x="3544" w:y="7408"/>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b w:val="0"/>
          <w:bCs w:val="0"/>
          <w:color w:val="000000"/>
          <w:spacing w:val="0"/>
          <w:w w:val="100"/>
          <w:position w:val="0"/>
          <w:sz w:val="8"/>
          <w:szCs w:val="8"/>
          <w:lang w:val="en-US" w:eastAsia="en-US" w:bidi="en-US"/>
        </w:rPr>
        <w:t>1</w:t>
      </w:r>
      <w:r>
        <w:rPr>
          <w:rFonts w:ascii="宋体" w:hAnsi="宋体" w:eastAsia="宋体" w:cs="宋体"/>
          <w:b w:val="0"/>
          <w:bCs w:val="0"/>
          <w:color w:val="000000"/>
          <w:spacing w:val="0"/>
          <w:w w:val="100"/>
          <w:position w:val="0"/>
          <w:sz w:val="9"/>
          <w:szCs w:val="9"/>
          <w:lang w:val="en-US" w:eastAsia="en-US" w:bidi="en-US"/>
        </w:rPr>
        <w:t>.</w:t>
      </w:r>
      <w:r>
        <w:rPr>
          <w:rFonts w:ascii="Times New Roman" w:hAnsi="Times New Roman" w:eastAsia="Times New Roman" w:cs="Times New Roman"/>
          <w:b w:val="0"/>
          <w:bCs w:val="0"/>
          <w:color w:val="000000"/>
          <w:spacing w:val="0"/>
          <w:w w:val="100"/>
          <w:position w:val="0"/>
          <w:sz w:val="8"/>
          <w:szCs w:val="8"/>
          <w:lang w:val="en-US" w:eastAsia="en-US" w:bidi="en-US"/>
        </w:rPr>
        <w:t>29,</w:t>
      </w:r>
    </w:p>
    <w:p>
      <w:pPr>
        <w:pStyle w:val="21"/>
        <w:keepNext w:val="0"/>
        <w:keepLines w:val="0"/>
        <w:framePr w:w="120" w:h="120" w:wrap="around" w:vAnchor="margin" w:hAnchor="page" w:x="4826" w:y="7941"/>
        <w:widowControl w:val="0"/>
        <w:shd w:val="clear" w:color="auto" w:fill="auto"/>
        <w:bidi w:val="0"/>
        <w:spacing w:before="0" w:after="0" w:line="240" w:lineRule="auto"/>
        <w:ind w:left="0" w:right="0" w:firstLine="0"/>
        <w:jc w:val="both"/>
        <w:rPr>
          <w:sz w:val="8"/>
          <w:szCs w:val="8"/>
        </w:rPr>
      </w:pPr>
      <w:r>
        <w:rPr>
          <w:rFonts w:ascii="Times New Roman" w:hAnsi="Times New Roman" w:eastAsia="Times New Roman" w:cs="Times New Roman"/>
          <w:b w:val="0"/>
          <w:bCs w:val="0"/>
          <w:color w:val="000000"/>
          <w:spacing w:val="0"/>
          <w:w w:val="100"/>
          <w:position w:val="0"/>
          <w:sz w:val="8"/>
          <w:szCs w:val="8"/>
          <w:lang w:val="en-US" w:eastAsia="en-US" w:bidi="en-US"/>
        </w:rPr>
        <w:t>10</w:t>
      </w:r>
    </w:p>
    <w:p>
      <w:pPr>
        <w:pStyle w:val="21"/>
        <w:keepNext w:val="0"/>
        <w:keepLines w:val="0"/>
        <w:framePr w:w="264" w:h="120" w:wrap="around" w:vAnchor="margin" w:hAnchor="page" w:x="4408" w:y="8185"/>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b w:val="0"/>
          <w:bCs w:val="0"/>
          <w:color w:val="000000"/>
          <w:spacing w:val="0"/>
          <w:w w:val="100"/>
          <w:position w:val="0"/>
          <w:sz w:val="8"/>
          <w:szCs w:val="8"/>
          <w:lang w:val="en-US" w:eastAsia="en-US" w:bidi="en-US"/>
        </w:rPr>
        <w:t>0</w:t>
      </w:r>
      <w:r>
        <w:rPr>
          <w:rFonts w:ascii="宋体" w:hAnsi="宋体" w:eastAsia="宋体" w:cs="宋体"/>
          <w:b w:val="0"/>
          <w:bCs w:val="0"/>
          <w:color w:val="000000"/>
          <w:spacing w:val="0"/>
          <w:w w:val="100"/>
          <w:position w:val="0"/>
          <w:sz w:val="9"/>
          <w:szCs w:val="9"/>
          <w:lang w:val="en-US" w:eastAsia="en-US" w:bidi="en-US"/>
        </w:rPr>
        <w:t>.</w:t>
      </w:r>
      <w:r>
        <w:rPr>
          <w:rFonts w:ascii="Times New Roman" w:hAnsi="Times New Roman" w:eastAsia="Times New Roman" w:cs="Times New Roman"/>
          <w:b w:val="0"/>
          <w:bCs w:val="0"/>
          <w:color w:val="000000"/>
          <w:spacing w:val="0"/>
          <w:w w:val="100"/>
          <w:position w:val="0"/>
          <w:sz w:val="8"/>
          <w:szCs w:val="8"/>
          <w:lang w:val="en-US" w:eastAsia="en-US" w:bidi="en-US"/>
        </w:rPr>
        <w:t>2273</w:t>
      </w:r>
    </w:p>
    <w:p>
      <w:pPr>
        <w:pStyle w:val="21"/>
        <w:keepNext w:val="0"/>
        <w:keepLines w:val="0"/>
        <w:framePr w:w="259" w:h="120" w:wrap="around" w:vAnchor="margin" w:hAnchor="page" w:x="3587" w:y="8229"/>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b w:val="0"/>
          <w:bCs w:val="0"/>
          <w:color w:val="000000"/>
          <w:spacing w:val="0"/>
          <w:w w:val="100"/>
          <w:position w:val="0"/>
          <w:sz w:val="8"/>
          <w:szCs w:val="8"/>
          <w:lang w:val="en-US" w:eastAsia="en-US" w:bidi="en-US"/>
        </w:rPr>
        <w:t>0</w:t>
      </w:r>
      <w:r>
        <w:rPr>
          <w:rFonts w:ascii="宋体" w:hAnsi="宋体" w:eastAsia="宋体" w:cs="宋体"/>
          <w:b w:val="0"/>
          <w:bCs w:val="0"/>
          <w:color w:val="000000"/>
          <w:spacing w:val="0"/>
          <w:w w:val="100"/>
          <w:position w:val="0"/>
          <w:sz w:val="9"/>
          <w:szCs w:val="9"/>
          <w:lang w:val="en-US" w:eastAsia="en-US" w:bidi="en-US"/>
        </w:rPr>
        <w:t>.</w:t>
      </w:r>
      <w:r>
        <w:rPr>
          <w:rFonts w:ascii="Times New Roman" w:hAnsi="Times New Roman" w:eastAsia="Times New Roman" w:cs="Times New Roman"/>
          <w:b w:val="0"/>
          <w:bCs w:val="0"/>
          <w:color w:val="000000"/>
          <w:spacing w:val="0"/>
          <w:w w:val="100"/>
          <w:position w:val="0"/>
          <w:sz w:val="8"/>
          <w:szCs w:val="8"/>
          <w:lang w:val="en-US" w:eastAsia="en-US" w:bidi="en-US"/>
        </w:rPr>
        <w:t>2123</w:t>
      </w:r>
    </w:p>
    <w:p>
      <w:pPr>
        <w:pStyle w:val="21"/>
        <w:keepNext w:val="0"/>
        <w:keepLines w:val="0"/>
        <w:framePr w:w="264" w:h="130" w:wrap="around" w:vAnchor="margin" w:hAnchor="page" w:x="4682" w:y="8257"/>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b w:val="0"/>
          <w:bCs w:val="0"/>
          <w:color w:val="000000"/>
          <w:spacing w:val="0"/>
          <w:w w:val="100"/>
          <w:position w:val="0"/>
          <w:sz w:val="8"/>
          <w:szCs w:val="8"/>
          <w:lang w:val="en-US" w:eastAsia="en-US" w:bidi="en-US"/>
        </w:rPr>
        <w:t>0</w:t>
      </w:r>
      <w:r>
        <w:rPr>
          <w:rFonts w:ascii="宋体" w:hAnsi="宋体" w:eastAsia="宋体" w:cs="宋体"/>
          <w:b w:val="0"/>
          <w:bCs w:val="0"/>
          <w:color w:val="000000"/>
          <w:spacing w:val="0"/>
          <w:w w:val="100"/>
          <w:position w:val="0"/>
          <w:sz w:val="9"/>
          <w:szCs w:val="9"/>
          <w:lang w:val="en-US" w:eastAsia="en-US" w:bidi="en-US"/>
        </w:rPr>
        <w:t>.</w:t>
      </w:r>
      <w:r>
        <w:rPr>
          <w:rFonts w:ascii="Times New Roman" w:hAnsi="Times New Roman" w:eastAsia="Times New Roman" w:cs="Times New Roman"/>
          <w:b w:val="0"/>
          <w:bCs w:val="0"/>
          <w:color w:val="000000"/>
          <w:spacing w:val="0"/>
          <w:w w:val="100"/>
          <w:position w:val="0"/>
          <w:sz w:val="8"/>
          <w:szCs w:val="8"/>
          <w:lang w:val="en-US" w:eastAsia="en-US" w:bidi="en-US"/>
        </w:rPr>
        <w:t>2023</w:t>
      </w:r>
    </w:p>
    <w:p>
      <w:pPr>
        <w:pStyle w:val="21"/>
        <w:keepNext w:val="0"/>
        <w:keepLines w:val="0"/>
        <w:framePr w:w="538" w:h="187" w:wrap="around" w:vAnchor="margin" w:hAnchor="page" w:x="3861" w:y="8296"/>
        <w:widowControl w:val="0"/>
        <w:shd w:val="clear" w:color="auto" w:fill="auto"/>
        <w:bidi w:val="0"/>
        <w:spacing w:before="0" w:after="0" w:line="240" w:lineRule="auto"/>
        <w:ind w:left="0" w:right="0" w:firstLine="0"/>
        <w:jc w:val="left"/>
        <w:rPr>
          <w:sz w:val="8"/>
          <w:szCs w:val="8"/>
        </w:rPr>
      </w:pPr>
      <w:r>
        <w:rPr>
          <w:rFonts w:ascii="宋体" w:hAnsi="宋体" w:eastAsia="宋体" w:cs="宋体"/>
          <w:b w:val="0"/>
          <w:bCs w:val="0"/>
          <w:color w:val="000000"/>
          <w:spacing w:val="0"/>
          <w:w w:val="100"/>
          <w:position w:val="0"/>
          <w:sz w:val="9"/>
          <w:szCs w:val="9"/>
          <w:lang w:val="zh-CN" w:eastAsia="zh-CN" w:bidi="zh-CN"/>
        </w:rPr>
        <w:t>唱</w:t>
      </w:r>
      <w:r>
        <w:rPr>
          <w:rFonts w:ascii="Times New Roman" w:hAnsi="Times New Roman" w:eastAsia="Times New Roman" w:cs="Times New Roman"/>
          <w:b w:val="0"/>
          <w:bCs w:val="0"/>
          <w:color w:val="000000"/>
          <w:spacing w:val="0"/>
          <w:w w:val="100"/>
          <w:position w:val="0"/>
          <w:sz w:val="8"/>
          <w:szCs w:val="8"/>
          <w:vertAlign w:val="superscript"/>
          <w:lang w:val="zh-CN" w:eastAsia="zh-CN" w:bidi="zh-CN"/>
        </w:rPr>
        <w:t>4</w:t>
      </w:r>
      <w:r>
        <w:rPr>
          <w:rFonts w:ascii="Times New Roman" w:hAnsi="Times New Roman" w:eastAsia="Times New Roman" w:cs="Times New Roman"/>
          <w:b w:val="0"/>
          <w:bCs w:val="0"/>
          <w:color w:val="000000"/>
          <w:spacing w:val="0"/>
          <w:w w:val="100"/>
          <w:position w:val="0"/>
          <w:sz w:val="8"/>
          <w:szCs w:val="8"/>
          <w:lang w:val="zh-CN" w:eastAsia="zh-CN" w:bidi="zh-CN"/>
        </w:rPr>
        <w:t xml:space="preserve"> </w:t>
      </w:r>
      <w:r>
        <w:rPr>
          <w:rFonts w:ascii="Times New Roman" w:hAnsi="Times New Roman" w:eastAsia="Times New Roman" w:cs="Times New Roman"/>
          <w:b w:val="0"/>
          <w:bCs w:val="0"/>
          <w:color w:val="000000"/>
          <w:spacing w:val="0"/>
          <w:w w:val="100"/>
          <w:position w:val="0"/>
          <w:sz w:val="8"/>
          <w:szCs w:val="8"/>
          <w:lang w:val="en-US" w:eastAsia="en-US" w:bidi="en-US"/>
        </w:rPr>
        <w:t>0</w:t>
      </w:r>
      <w:r>
        <w:rPr>
          <w:rFonts w:ascii="宋体" w:hAnsi="宋体" w:eastAsia="宋体" w:cs="宋体"/>
          <w:b w:val="0"/>
          <w:bCs w:val="0"/>
          <w:color w:val="000000"/>
          <w:spacing w:val="0"/>
          <w:w w:val="100"/>
          <w:position w:val="0"/>
          <w:sz w:val="9"/>
          <w:szCs w:val="9"/>
          <w:lang w:val="en-US" w:eastAsia="en-US" w:bidi="en-US"/>
        </w:rPr>
        <w:t>.</w:t>
      </w:r>
      <w:r>
        <w:rPr>
          <w:rFonts w:ascii="Times New Roman" w:hAnsi="Times New Roman" w:eastAsia="Times New Roman" w:cs="Times New Roman"/>
          <w:b w:val="0"/>
          <w:bCs w:val="0"/>
          <w:color w:val="000000"/>
          <w:spacing w:val="0"/>
          <w:w w:val="100"/>
          <w:position w:val="0"/>
          <w:sz w:val="8"/>
          <w:szCs w:val="8"/>
          <w:lang w:val="en-US" w:eastAsia="en-US" w:bidi="en-US"/>
        </w:rPr>
        <w:t>1691</w:t>
      </w:r>
    </w:p>
    <w:p>
      <w:pPr>
        <w:pStyle w:val="21"/>
        <w:keepNext w:val="0"/>
        <w:keepLines w:val="0"/>
        <w:framePr w:w="499" w:h="226" w:wrap="around" w:vAnchor="margin" w:hAnchor="page" w:x="4461" w:y="7297"/>
        <w:widowControl w:val="0"/>
        <w:shd w:val="clear" w:color="auto" w:fill="auto"/>
        <w:bidi w:val="0"/>
        <w:spacing w:before="0" w:after="0" w:line="252" w:lineRule="auto"/>
        <w:ind w:left="0" w:right="0" w:firstLine="0"/>
        <w:jc w:val="left"/>
        <w:rPr>
          <w:sz w:val="8"/>
          <w:szCs w:val="8"/>
        </w:rPr>
      </w:pPr>
      <w:r>
        <w:rPr>
          <w:rFonts w:ascii="Times New Roman" w:hAnsi="Times New Roman" w:eastAsia="Times New Roman" w:cs="Times New Roman"/>
          <w:b w:val="0"/>
          <w:bCs w:val="0"/>
          <w:color w:val="000000"/>
          <w:spacing w:val="0"/>
          <w:w w:val="100"/>
          <w:position w:val="0"/>
          <w:sz w:val="8"/>
          <w:szCs w:val="8"/>
          <w:lang w:val="en-US" w:eastAsia="en-US" w:bidi="en-US"/>
        </w:rPr>
        <w:t>-Q-QN-list -G-QN-prev</w:t>
      </w:r>
    </w:p>
    <w:p>
      <w:pPr>
        <w:pStyle w:val="39"/>
        <w:keepNext w:val="0"/>
        <w:keepLines w:val="0"/>
        <w:framePr w:w="197" w:h="715" w:hRule="exact" w:wrap="around" w:vAnchor="margin" w:hAnchor="page" w:x="5171" w:y="7461"/>
        <w:widowControl w:val="0"/>
        <w:shd w:val="clear" w:color="auto" w:fill="auto"/>
        <w:bidi w:val="0"/>
        <w:spacing w:before="0" w:after="0" w:line="240" w:lineRule="auto"/>
        <w:ind w:left="0" w:right="0" w:firstLine="0"/>
        <w:jc w:val="left"/>
        <w:rPr>
          <w:sz w:val="9"/>
          <w:szCs w:val="9"/>
        </w:rPr>
      </w:pPr>
      <w:r>
        <w:rPr>
          <w:b/>
          <w:bCs/>
          <w:color w:val="000000"/>
          <w:spacing w:val="0"/>
          <w:w w:val="100"/>
          <w:position w:val="0"/>
          <w:sz w:val="9"/>
          <w:szCs w:val="9"/>
          <w:lang w:val="en-US" w:eastAsia="en-US" w:bidi="en-US"/>
        </w:rPr>
        <w:t>4ndq</w:t>
      </w:r>
      <w:r>
        <w:rPr>
          <w:b/>
          <w:bCs/>
          <w:color w:val="000000"/>
          <w:spacing w:val="0"/>
          <w:w w:val="100"/>
          <w:position w:val="0"/>
          <w:sz w:val="9"/>
          <w:szCs w:val="9"/>
          <w:vertAlign w:val="superscript"/>
          <w:lang w:val="en-US" w:eastAsia="en-US" w:bidi="en-US"/>
        </w:rPr>
        <w:t>M</w:t>
      </w:r>
      <w:r>
        <w:rPr>
          <w:b/>
          <w:bCs/>
          <w:color w:val="000000"/>
          <w:spacing w:val="0"/>
          <w:w w:val="100"/>
          <w:position w:val="0"/>
          <w:sz w:val="9"/>
          <w:szCs w:val="9"/>
          <w:lang w:val="en-US" w:eastAsia="en-US" w:bidi="en-US"/>
        </w:rPr>
        <w:t>noJq</w:t>
      </w:r>
      <w:r>
        <w:rPr>
          <w:b/>
          <w:bCs/>
          <w:color w:val="000000"/>
          <w:spacing w:val="0"/>
          <w:w w:val="100"/>
          <w:position w:val="0"/>
          <w:sz w:val="9"/>
          <w:szCs w:val="9"/>
          <w:vertAlign w:val="superscript"/>
          <w:lang w:val="en-US" w:eastAsia="en-US" w:bidi="en-US"/>
        </w:rPr>
        <w:t>H</w:t>
      </w:r>
    </w:p>
    <w:p>
      <w:pPr>
        <w:pStyle w:val="39"/>
        <w:keepNext w:val="0"/>
        <w:keepLines w:val="0"/>
        <w:framePr w:w="158" w:h="394" w:hRule="exact" w:wrap="around" w:vAnchor="margin" w:hAnchor="page" w:x="3347" w:y="7235"/>
        <w:widowControl w:val="0"/>
        <w:shd w:val="clear" w:color="auto" w:fill="auto"/>
        <w:bidi w:val="0"/>
        <w:spacing w:before="0" w:after="0" w:line="240" w:lineRule="auto"/>
        <w:ind w:left="0" w:right="0" w:firstLine="0"/>
        <w:jc w:val="left"/>
        <w:rPr>
          <w:sz w:val="9"/>
          <w:szCs w:val="9"/>
        </w:rPr>
      </w:pPr>
      <w:r>
        <w:rPr>
          <w:b/>
          <w:bCs/>
          <w:color w:val="000000"/>
          <w:spacing w:val="0"/>
          <w:w w:val="100"/>
          <w:position w:val="0"/>
          <w:sz w:val="9"/>
          <w:szCs w:val="9"/>
          <w:lang w:val="zh-TW" w:eastAsia="zh-TW" w:bidi="zh-TW"/>
          <w:eastAsianLayout w:id="35" w:vert="1"/>
        </w:rPr>
        <w:t>6 5</w:t>
      </w:r>
    </w:p>
    <w:p>
      <w:pPr>
        <w:pStyle w:val="39"/>
        <w:keepNext w:val="0"/>
        <w:keepLines w:val="0"/>
        <w:framePr w:w="158" w:h="394" w:hRule="exact" w:wrap="around" w:vAnchor="margin" w:hAnchor="page" w:x="3347" w:y="7235"/>
        <w:widowControl w:val="0"/>
        <w:shd w:val="clear" w:color="auto" w:fill="auto"/>
        <w:bidi w:val="0"/>
        <w:spacing w:before="0" w:after="0" w:line="240" w:lineRule="auto"/>
        <w:ind w:left="0" w:right="0" w:firstLine="0"/>
        <w:jc w:val="left"/>
        <w:rPr>
          <w:sz w:val="17"/>
          <w:szCs w:val="17"/>
        </w:rPr>
      </w:pPr>
      <w:r>
        <w:rPr>
          <w:i/>
          <w:iCs/>
          <w:color w:val="000000"/>
          <w:spacing w:val="0"/>
          <w:w w:val="100"/>
          <w:position w:val="0"/>
          <w:sz w:val="17"/>
          <w:szCs w:val="17"/>
          <w:vertAlign w:val="superscript"/>
          <w:lang w:val="en-US" w:eastAsia="en-US" w:bidi="en-US"/>
          <w:eastAsianLayout w:id="36" w:vert="1"/>
        </w:rPr>
        <w:t>a</w:t>
      </w:r>
      <w:r>
        <w:rPr>
          <w:i/>
          <w:iCs/>
          <w:color w:val="000000"/>
          <w:spacing w:val="0"/>
          <w:w w:val="100"/>
          <w:position w:val="0"/>
          <w:sz w:val="17"/>
          <w:szCs w:val="17"/>
          <w:lang w:val="zh-TW" w:eastAsia="zh-TW" w:bidi="zh-TW"/>
          <w:eastAsianLayout w:id="37" w:vert="1"/>
        </w:rPr>
        <w:t>°</w:t>
      </w:r>
    </w:p>
    <w:p>
      <w:pPr>
        <w:pStyle w:val="39"/>
        <w:keepNext w:val="0"/>
        <w:keepLines w:val="0"/>
        <w:framePr w:w="192" w:h="403" w:hRule="exact" w:wrap="around" w:vAnchor="margin" w:hAnchor="page" w:x="3318" w:y="7768"/>
        <w:widowControl w:val="0"/>
        <w:shd w:val="clear" w:color="auto" w:fill="auto"/>
        <w:bidi w:val="0"/>
        <w:spacing w:before="0" w:after="0" w:line="240" w:lineRule="auto"/>
        <w:ind w:left="0" w:right="0" w:firstLine="0"/>
        <w:jc w:val="both"/>
        <w:rPr>
          <w:sz w:val="9"/>
          <w:szCs w:val="9"/>
        </w:rPr>
      </w:pPr>
      <w:r>
        <w:rPr>
          <w:b/>
          <w:bCs/>
          <w:color w:val="000000"/>
          <w:spacing w:val="0"/>
          <w:w w:val="100"/>
          <w:position w:val="0"/>
          <w:sz w:val="9"/>
          <w:szCs w:val="9"/>
          <w:lang w:val="zh-TW" w:eastAsia="zh-TW" w:bidi="zh-TW"/>
          <w:eastAsianLayout w:id="38" w:vert="1"/>
        </w:rPr>
        <w:t>4 3</w:t>
      </w:r>
    </w:p>
    <w:p>
      <w:pPr>
        <w:pStyle w:val="39"/>
        <w:keepNext w:val="0"/>
        <w:keepLines w:val="0"/>
        <w:framePr w:w="192" w:h="403" w:hRule="exact" w:wrap="around" w:vAnchor="margin" w:hAnchor="page" w:x="3318" w:y="7768"/>
        <w:widowControl w:val="0"/>
        <w:shd w:val="clear" w:color="auto" w:fill="auto"/>
        <w:bidi w:val="0"/>
        <w:spacing w:before="0" w:after="0" w:line="240" w:lineRule="auto"/>
        <w:ind w:left="0" w:right="0" w:firstLine="0"/>
        <w:jc w:val="left"/>
      </w:pPr>
      <w:r>
        <w:rPr>
          <w:color w:val="000000"/>
          <w:spacing w:val="0"/>
          <w:w w:val="100"/>
          <w:position w:val="0"/>
          <w:lang w:val="en-US" w:eastAsia="en-US" w:bidi="en-US"/>
          <w:eastAsianLayout w:id="39" w:vert="1"/>
        </w:rPr>
        <w:t>Q Q</w:t>
      </w:r>
    </w:p>
    <w:p>
      <w:pPr>
        <w:pStyle w:val="7"/>
        <w:keepNext w:val="0"/>
        <w:keepLines w:val="0"/>
        <w:framePr w:w="1090" w:h="355" w:wrap="around" w:vAnchor="margin" w:hAnchor="page" w:x="3889" w:y="8651"/>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13"/>
          <w:szCs w:val="13"/>
          <w:lang w:val="en-US" w:eastAsia="en-US" w:bidi="en-US"/>
        </w:rPr>
        <w:t xml:space="preserve">Window Size </w:t>
      </w:r>
      <w:r>
        <w:rPr>
          <w:rFonts w:ascii="宋体" w:hAnsi="宋体" w:eastAsia="宋体" w:cs="宋体"/>
          <w:color w:val="000000"/>
          <w:spacing w:val="0"/>
          <w:w w:val="100"/>
          <w:position w:val="0"/>
          <w:sz w:val="9"/>
          <w:szCs w:val="9"/>
          <w:lang w:val="en-US" w:eastAsia="en-US" w:bidi="en-US"/>
        </w:rPr>
        <w:t>-</w:t>
      </w:r>
      <w:r>
        <w:rPr>
          <w:rFonts w:ascii="Times New Roman" w:hAnsi="Times New Roman" w:eastAsia="Times New Roman" w:cs="Times New Roman"/>
          <w:color w:val="000000"/>
          <w:spacing w:val="0"/>
          <w:w w:val="100"/>
          <w:position w:val="0"/>
          <w:sz w:val="8"/>
          <w:szCs w:val="8"/>
          <w:lang w:val="en-US" w:eastAsia="en-US" w:bidi="en-US"/>
        </w:rPr>
        <w:t>1Q</w:t>
      </w:r>
      <w:r>
        <w:rPr>
          <w:rFonts w:ascii="Times New Roman" w:hAnsi="Times New Roman" w:eastAsia="Times New Roman" w:cs="Times New Roman"/>
          <w:color w:val="000000"/>
          <w:spacing w:val="0"/>
          <w:w w:val="100"/>
          <w:position w:val="0"/>
          <w:sz w:val="8"/>
          <w:szCs w:val="8"/>
          <w:vertAlign w:val="superscript"/>
          <w:lang w:val="en-US" w:eastAsia="en-US" w:bidi="en-US"/>
        </w:rPr>
        <w:t>3</w:t>
      </w:r>
    </w:p>
    <w:p>
      <w:pPr>
        <w:pStyle w:val="17"/>
        <w:keepNext w:val="0"/>
        <w:keepLines w:val="0"/>
        <w:framePr w:w="1090" w:h="355" w:wrap="around" w:vAnchor="margin" w:hAnchor="page" w:x="3889" w:y="8651"/>
        <w:widowControl w:val="0"/>
        <w:shd w:val="clear" w:color="auto" w:fill="auto"/>
        <w:bidi w:val="0"/>
        <w:spacing w:before="0" w:after="0" w:line="199" w:lineRule="auto"/>
        <w:ind w:left="0" w:right="0" w:firstLine="0"/>
        <w:jc w:val="left"/>
      </w:pPr>
      <w:r>
        <w:rPr>
          <w:rFonts w:ascii="Times New Roman" w:hAnsi="Times New Roman" w:eastAsia="Times New Roman" w:cs="Times New Roman"/>
          <w:b/>
          <w:bCs/>
          <w:color w:val="000000"/>
          <w:spacing w:val="0"/>
          <w:w w:val="100"/>
          <w:position w:val="0"/>
          <w:lang w:val="en-US" w:eastAsia="en-US" w:bidi="en-US"/>
        </w:rPr>
        <w:t>(b) Gene</w:t>
      </w:r>
    </w:p>
    <w:p>
      <w:pPr>
        <w:pStyle w:val="15"/>
        <w:keepNext w:val="0"/>
        <w:keepLines w:val="0"/>
        <w:framePr w:w="4090" w:h="278" w:wrap="around" w:vAnchor="margin" w:hAnchor="page" w:x="1076" w:y="9011"/>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lang w:val="en-US" w:eastAsia="en-US" w:bidi="en-US"/>
        </w:rPr>
        <w:t>Fig. 14: Optimization of QN-list over QN-prev</w:t>
      </w:r>
    </w:p>
    <w:p>
      <w:pPr>
        <w:pStyle w:val="35"/>
        <w:keepNext w:val="0"/>
        <w:keepLines w:val="0"/>
        <w:framePr w:w="403" w:h="1267" w:hRule="exact" w:wrap="around" w:vAnchor="margin" w:hAnchor="page" w:x="764" w:y="9573"/>
        <w:widowControl w:val="0"/>
        <w:shd w:val="clear" w:color="auto" w:fill="auto"/>
        <w:bidi w:val="0"/>
        <w:spacing w:before="0" w:after="0" w:line="240" w:lineRule="auto"/>
        <w:ind w:left="0" w:right="0" w:firstLine="0"/>
        <w:jc w:val="left"/>
      </w:pPr>
      <w:r>
        <w:rPr>
          <w:color w:val="000000"/>
          <w:spacing w:val="0"/>
          <w:w w:val="100"/>
          <w:position w:val="0"/>
          <w:vertAlign w:val="superscript"/>
          <w:lang w:val="zh-TW" w:eastAsia="zh-TW" w:bidi="zh-TW"/>
          <w:eastAsianLayout w:id="40" w:vert="1"/>
        </w:rPr>
        <w:t>020100</w:t>
      </w:r>
    </w:p>
    <w:p>
      <w:pPr>
        <w:pStyle w:val="35"/>
        <w:keepNext w:val="0"/>
        <w:keepLines w:val="0"/>
        <w:framePr w:w="403" w:h="1267" w:hRule="exact" w:wrap="around" w:vAnchor="margin" w:hAnchor="page" w:x="764" w:y="9573"/>
        <w:widowControl w:val="0"/>
        <w:shd w:val="clear" w:color="auto" w:fill="auto"/>
        <w:bidi w:val="0"/>
        <w:spacing w:before="0" w:after="0" w:line="240" w:lineRule="auto"/>
        <w:ind w:left="0" w:right="0" w:firstLine="0"/>
        <w:jc w:val="left"/>
      </w:pPr>
      <w:r>
        <w:rPr>
          <w:color w:val="000000"/>
          <w:spacing w:val="0"/>
          <w:w w:val="100"/>
          <w:position w:val="0"/>
          <w:sz w:val="18"/>
          <w:szCs w:val="18"/>
          <w:lang w:val="zh-TW" w:eastAsia="zh-TW" w:bidi="zh-TW"/>
          <w:eastAsianLayout w:id="41" w:vert="1"/>
        </w:rPr>
        <w:t>(</w:t>
      </w:r>
      <w:r>
        <w:rPr>
          <w:color w:val="000000"/>
          <w:spacing w:val="0"/>
          <w:w w:val="100"/>
          <w:position w:val="0"/>
          <w:sz w:val="18"/>
          <w:szCs w:val="18"/>
          <w:lang w:val="zh-TW" w:eastAsia="zh-TW" w:bidi="zh-TW"/>
        </w:rPr>
        <w:t>巻</w:t>
      </w:r>
      <w:r>
        <w:rPr>
          <w:color w:val="000000"/>
          <w:spacing w:val="0"/>
          <w:w w:val="100"/>
          <w:position w:val="0"/>
          <w:sz w:val="18"/>
          <w:szCs w:val="18"/>
          <w:lang w:val="zh-TW" w:eastAsia="zh-TW" w:bidi="zh-TW"/>
          <w:eastAsianLayout w:id="42" w:vert="1"/>
        </w:rPr>
        <w:t>)</w:t>
      </w:r>
      <w:r>
        <w:rPr>
          <w:color w:val="000000"/>
          <w:spacing w:val="0"/>
          <w:w w:val="100"/>
          <w:position w:val="0"/>
          <w:lang w:val="zh-TW" w:eastAsia="zh-TW" w:bidi="zh-TW"/>
          <w:eastAsianLayout w:id="43" w:vert="1"/>
        </w:rPr>
        <w:t>111</w:t>
      </w:r>
      <w:r>
        <w:rPr>
          <w:color w:val="000000"/>
          <w:spacing w:val="0"/>
          <w:w w:val="100"/>
          <w:position w:val="0"/>
          <w:lang w:val="en-US" w:eastAsia="en-US" w:bidi="en-US"/>
        </w:rPr>
        <w:t>EeAV</w:t>
      </w:r>
    </w:p>
    <w:p>
      <w:pPr>
        <w:pStyle w:val="41"/>
        <w:keepNext w:val="0"/>
        <w:keepLines w:val="0"/>
        <w:framePr w:w="403" w:h="115" w:wrap="around" w:vAnchor="margin" w:hAnchor="page" w:x="1311" w:y="9525"/>
        <w:widowControl w:val="0"/>
        <w:shd w:val="clear" w:color="auto" w:fill="auto"/>
        <w:bidi w:val="0"/>
        <w:spacing w:before="0" w:after="0" w:line="240" w:lineRule="auto"/>
        <w:ind w:left="0" w:right="0" w:firstLine="0"/>
        <w:jc w:val="left"/>
        <w:rPr>
          <w:sz w:val="9"/>
          <w:szCs w:val="9"/>
        </w:rPr>
      </w:pPr>
      <w:r>
        <w:rPr>
          <w:rFonts w:ascii="Times New Roman" w:hAnsi="Times New Roman" w:eastAsia="Times New Roman" w:cs="Times New Roman"/>
          <w:color w:val="000000"/>
          <w:spacing w:val="0"/>
          <w:w w:val="100"/>
          <w:position w:val="0"/>
          <w:sz w:val="9"/>
          <w:szCs w:val="9"/>
          <w:lang w:val="en-US" w:eastAsia="en-US" w:bidi="en-US"/>
        </w:rPr>
        <w:t>QN-list</w:t>
      </w:r>
    </w:p>
    <w:p>
      <w:pPr>
        <w:pStyle w:val="41"/>
        <w:keepNext w:val="0"/>
        <w:keepLines w:val="0"/>
        <w:framePr w:w="490" w:h="240" w:wrap="around" w:vAnchor="margin" w:hAnchor="page" w:x="1273" w:y="9631"/>
        <w:widowControl w:val="0"/>
        <w:shd w:val="clear" w:color="auto" w:fill="auto"/>
        <w:bidi w:val="0"/>
        <w:spacing w:before="0" w:after="0" w:line="230" w:lineRule="auto"/>
        <w:ind w:left="0" w:right="0" w:firstLine="0"/>
        <w:jc w:val="left"/>
        <w:rPr>
          <w:sz w:val="12"/>
          <w:szCs w:val="12"/>
        </w:rPr>
      </w:pPr>
      <w:r>
        <w:rPr>
          <w:rFonts w:ascii="Times New Roman" w:hAnsi="Times New Roman" w:eastAsia="Times New Roman" w:cs="Times New Roman"/>
          <w:color w:val="000000"/>
          <w:spacing w:val="0"/>
          <w:w w:val="100"/>
          <w:position w:val="0"/>
          <w:sz w:val="9"/>
          <w:szCs w:val="9"/>
          <w:lang w:val="en-US" w:eastAsia="en-US" w:bidi="en-US"/>
        </w:rPr>
        <w:t xml:space="preserve">SB QN-prev </w:t>
      </w:r>
      <w:r>
        <w:rPr>
          <w:rFonts w:ascii="Times New Roman" w:hAnsi="Times New Roman" w:eastAsia="Times New Roman" w:cs="Times New Roman"/>
          <w:smallCaps/>
          <w:color w:val="000000"/>
          <w:spacing w:val="0"/>
          <w:w w:val="100"/>
          <w:position w:val="0"/>
          <w:sz w:val="12"/>
          <w:szCs w:val="12"/>
          <w:lang w:val="en-US" w:eastAsia="en-US" w:bidi="en-US"/>
        </w:rPr>
        <w:t>Dqdp</w:t>
      </w:r>
    </w:p>
    <w:p>
      <w:pPr>
        <w:pStyle w:val="41"/>
        <w:keepNext w:val="0"/>
        <w:keepLines w:val="0"/>
        <w:framePr w:w="466" w:h="173" w:wrap="around" w:vAnchor="margin" w:hAnchor="page" w:x="1273" w:y="9837"/>
        <w:widowControl w:val="0"/>
        <w:shd w:val="clear" w:color="auto" w:fill="auto"/>
        <w:bidi w:val="0"/>
        <w:spacing w:before="0" w:after="0" w:line="240" w:lineRule="auto"/>
        <w:ind w:left="0" w:right="0" w:firstLine="0"/>
        <w:jc w:val="left"/>
        <w:rPr>
          <w:sz w:val="9"/>
          <w:szCs w:val="9"/>
        </w:rPr>
      </w:pPr>
      <w:r>
        <w:rPr>
          <w:rFonts w:ascii="宋体" w:hAnsi="宋体" w:eastAsia="宋体" w:cs="宋体"/>
          <w:color w:val="000000"/>
          <w:spacing w:val="0"/>
          <w:w w:val="100"/>
          <w:position w:val="0"/>
          <w:sz w:val="13"/>
          <w:szCs w:val="13"/>
          <w:lang w:val="zh-TW" w:eastAsia="zh-TW" w:bidi="zh-TW"/>
        </w:rPr>
        <w:t>目目</w:t>
      </w:r>
      <w:r>
        <w:rPr>
          <w:rFonts w:ascii="Times New Roman" w:hAnsi="Times New Roman" w:eastAsia="Times New Roman" w:cs="Times New Roman"/>
          <w:color w:val="000000"/>
          <w:spacing w:val="0"/>
          <w:w w:val="100"/>
          <w:position w:val="0"/>
          <w:sz w:val="9"/>
          <w:szCs w:val="9"/>
          <w:lang w:val="en-US" w:eastAsia="en-US" w:bidi="en-US"/>
        </w:rPr>
        <w:t>LISSET</w:t>
      </w:r>
    </w:p>
    <w:p>
      <w:pPr>
        <w:pStyle w:val="21"/>
        <w:keepNext w:val="0"/>
        <w:keepLines w:val="0"/>
        <w:framePr w:w="226" w:h="1277" w:wrap="around" w:vAnchor="margin" w:hAnchor="page" w:x="3356" w:y="9582"/>
        <w:widowControl w:val="0"/>
        <w:shd w:val="clear" w:color="auto" w:fill="auto"/>
        <w:bidi w:val="0"/>
        <w:spacing w:before="0" w:after="34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3"/>
          <w:szCs w:val="13"/>
          <w:lang w:val="en-US" w:eastAsia="en-US" w:bidi="en-US"/>
        </w:rPr>
        <w:t>10</w:t>
      </w:r>
      <w:r>
        <w:rPr>
          <w:rFonts w:ascii="Times New Roman" w:hAnsi="Times New Roman" w:eastAsia="Times New Roman" w:cs="Times New Roman"/>
          <w:b w:val="0"/>
          <w:bCs w:val="0"/>
          <w:color w:val="000000"/>
          <w:spacing w:val="0"/>
          <w:w w:val="100"/>
          <w:position w:val="0"/>
          <w:sz w:val="16"/>
          <w:szCs w:val="16"/>
          <w:vertAlign w:val="superscript"/>
          <w:lang w:val="en-US" w:eastAsia="en-US" w:bidi="en-US"/>
        </w:rPr>
        <w:t>2</w:t>
      </w:r>
    </w:p>
    <w:p>
      <w:pPr>
        <w:pStyle w:val="21"/>
        <w:keepNext w:val="0"/>
        <w:keepLines w:val="0"/>
        <w:framePr w:w="226" w:h="1277" w:wrap="around" w:vAnchor="margin" w:hAnchor="page" w:x="3356" w:y="9582"/>
        <w:widowControl w:val="0"/>
        <w:shd w:val="clear" w:color="auto" w:fill="auto"/>
        <w:bidi w:val="0"/>
        <w:spacing w:before="0" w:after="34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3"/>
          <w:szCs w:val="13"/>
          <w:lang w:val="en-US" w:eastAsia="en-US" w:bidi="en-US"/>
        </w:rPr>
        <w:t>10</w:t>
      </w:r>
      <w:r>
        <w:rPr>
          <w:rFonts w:ascii="Times New Roman" w:hAnsi="Times New Roman" w:eastAsia="Times New Roman" w:cs="Times New Roman"/>
          <w:b w:val="0"/>
          <w:bCs w:val="0"/>
          <w:color w:val="000000"/>
          <w:spacing w:val="0"/>
          <w:w w:val="100"/>
          <w:position w:val="0"/>
          <w:sz w:val="16"/>
          <w:szCs w:val="16"/>
          <w:vertAlign w:val="superscript"/>
          <w:lang w:val="en-US" w:eastAsia="en-US" w:bidi="en-US"/>
        </w:rPr>
        <w:t>1</w:t>
      </w:r>
    </w:p>
    <w:p>
      <w:pPr>
        <w:pStyle w:val="21"/>
        <w:keepNext w:val="0"/>
        <w:keepLines w:val="0"/>
        <w:framePr w:w="226" w:h="1277" w:wrap="around" w:vAnchor="margin" w:hAnchor="page" w:x="3356" w:y="9582"/>
        <w:widowControl w:val="0"/>
        <w:shd w:val="clear" w:color="auto" w:fill="auto"/>
        <w:bidi w:val="0"/>
        <w:spacing w:before="0" w:after="340" w:line="240" w:lineRule="auto"/>
        <w:ind w:left="0" w:right="0" w:firstLine="0"/>
        <w:jc w:val="left"/>
        <w:rPr>
          <w:sz w:val="16"/>
          <w:szCs w:val="16"/>
        </w:rPr>
      </w:pPr>
      <w:r>
        <w:rPr>
          <w:rFonts w:ascii="Times New Roman" w:hAnsi="Times New Roman" w:eastAsia="Times New Roman" w:cs="Times New Roman"/>
          <w:b w:val="0"/>
          <w:bCs w:val="0"/>
          <w:color w:val="000000"/>
          <w:spacing w:val="0"/>
          <w:w w:val="100"/>
          <w:position w:val="0"/>
          <w:sz w:val="13"/>
          <w:szCs w:val="13"/>
          <w:lang w:val="en-US" w:eastAsia="en-US" w:bidi="en-US"/>
        </w:rPr>
        <w:t>10</w:t>
      </w:r>
      <w:r>
        <w:rPr>
          <w:rFonts w:ascii="Times New Roman" w:hAnsi="Times New Roman" w:eastAsia="Times New Roman" w:cs="Times New Roman"/>
          <w:b w:val="0"/>
          <w:bCs w:val="0"/>
          <w:color w:val="000000"/>
          <w:spacing w:val="0"/>
          <w:w w:val="100"/>
          <w:position w:val="0"/>
          <w:sz w:val="16"/>
          <w:szCs w:val="16"/>
          <w:vertAlign w:val="superscript"/>
          <w:lang w:val="en-US" w:eastAsia="en-US" w:bidi="en-US"/>
        </w:rPr>
        <w:t>0</w:t>
      </w:r>
    </w:p>
    <w:p>
      <w:pPr>
        <w:pStyle w:val="21"/>
        <w:keepNext w:val="0"/>
        <w:keepLines w:val="0"/>
        <w:framePr w:w="552" w:h="389" w:wrap="around" w:vAnchor="margin" w:hAnchor="page" w:x="3572" w:y="9482"/>
        <w:widowControl w:val="0"/>
        <w:shd w:val="clear" w:color="auto" w:fill="auto"/>
        <w:bidi w:val="0"/>
        <w:spacing w:before="0" w:after="0" w:line="199" w:lineRule="auto"/>
        <w:ind w:left="0" w:right="0" w:firstLine="0"/>
        <w:jc w:val="left"/>
        <w:rPr>
          <w:sz w:val="12"/>
          <w:szCs w:val="12"/>
        </w:rPr>
      </w:pPr>
      <w:r>
        <w:rPr>
          <w:rFonts w:ascii="Times New Roman" w:hAnsi="Times New Roman" w:eastAsia="Times New Roman" w:cs="Times New Roman"/>
          <w:b w:val="0"/>
          <w:bCs w:val="0"/>
          <w:color w:val="000000"/>
          <w:spacing w:val="0"/>
          <w:w w:val="100"/>
          <w:position w:val="0"/>
          <w:sz w:val="16"/>
          <w:szCs w:val="16"/>
          <w:lang w:val="en-US" w:eastAsia="en-US" w:bidi="en-US"/>
        </w:rPr>
        <w:t xml:space="preserve">11 </w:t>
      </w:r>
      <w:r>
        <w:rPr>
          <w:rFonts w:ascii="Times New Roman" w:hAnsi="Times New Roman" w:eastAsia="Times New Roman" w:cs="Times New Roman"/>
          <w:b w:val="0"/>
          <w:bCs w:val="0"/>
          <w:color w:val="000000"/>
          <w:spacing w:val="0"/>
          <w:w w:val="100"/>
          <w:position w:val="0"/>
          <w:sz w:val="9"/>
          <w:szCs w:val="9"/>
          <w:lang w:val="en-US" w:eastAsia="en-US" w:bidi="en-US"/>
        </w:rPr>
        <w:t xml:space="preserve">QN-list SB QN-prev </w:t>
      </w:r>
      <w:r>
        <w:rPr>
          <w:rFonts w:ascii="Times New Roman" w:hAnsi="Times New Roman" w:eastAsia="Times New Roman" w:cs="Times New Roman"/>
          <w:b w:val="0"/>
          <w:bCs w:val="0"/>
          <w:smallCaps/>
          <w:color w:val="000000"/>
          <w:spacing w:val="0"/>
          <w:w w:val="100"/>
          <w:position w:val="0"/>
          <w:sz w:val="12"/>
          <w:szCs w:val="12"/>
          <w:lang w:val="en-US" w:eastAsia="en-US" w:bidi="en-US"/>
        </w:rPr>
        <w:t>Dqdp</w:t>
      </w:r>
    </w:p>
    <w:p>
      <w:pPr>
        <w:pStyle w:val="39"/>
        <w:keepNext w:val="0"/>
        <w:keepLines w:val="0"/>
        <w:framePr w:w="120" w:h="1330" w:hRule="exact" w:wrap="around" w:vAnchor="margin" w:hAnchor="page" w:x="5338" w:y="9645"/>
        <w:widowControl w:val="0"/>
        <w:shd w:val="clear" w:color="auto" w:fill="auto"/>
        <w:bidi w:val="0"/>
        <w:spacing w:before="0" w:after="0" w:line="240" w:lineRule="auto"/>
        <w:ind w:left="0" w:right="0" w:firstLine="0"/>
        <w:jc w:val="left"/>
        <w:rPr>
          <w:sz w:val="20"/>
          <w:szCs w:val="20"/>
        </w:rPr>
      </w:pPr>
      <w:r>
        <w:rPr>
          <w:strike/>
          <w:color w:val="000000"/>
          <w:spacing w:val="0"/>
          <w:w w:val="100"/>
          <w:position w:val="0"/>
          <w:sz w:val="18"/>
          <w:szCs w:val="18"/>
          <w:lang w:val="zh-TW" w:eastAsia="zh-TW" w:bidi="zh-TW"/>
        </w:rPr>
        <w:t>罪雷蚩毫書雷</w:t>
      </w:r>
      <w:r>
        <w:rPr>
          <w:strike/>
          <w:color w:val="000000"/>
          <w:spacing w:val="0"/>
          <w:w w:val="100"/>
          <w:position w:val="0"/>
          <w:sz w:val="20"/>
          <w:szCs w:val="20"/>
          <w:lang w:val="en-US" w:eastAsia="en-US" w:bidi="en-US"/>
          <w:eastAsianLayout w:id="44" w:vert="1"/>
        </w:rPr>
        <w:t>fialm</w:t>
      </w:r>
      <w:r>
        <w:rPr>
          <w:strike/>
          <w:color w:val="000000"/>
          <w:spacing w:val="0"/>
          <w:w w:val="100"/>
          <w:position w:val="0"/>
          <w:sz w:val="20"/>
          <w:szCs w:val="20"/>
          <w:lang w:val="zh-TW" w:eastAsia="zh-TW" w:bidi="zh-TW"/>
          <w:eastAsianLayout w:id="45" w:vert="1"/>
        </w:rPr>
        <w:t>,</w:t>
      </w:r>
    </w:p>
    <w:p>
      <w:pPr>
        <w:pStyle w:val="37"/>
        <w:keepNext w:val="0"/>
        <w:keepLines w:val="0"/>
        <w:framePr w:w="4805" w:h="3240" w:wrap="around" w:vAnchor="margin" w:hAnchor="page" w:x="721" w:y="11018"/>
        <w:widowControl w:val="0"/>
        <w:shd w:val="clear" w:color="auto" w:fill="auto"/>
        <w:tabs>
          <w:tab w:val="left" w:pos="970"/>
          <w:tab w:val="left" w:pos="1344"/>
          <w:tab w:val="left" w:pos="1714"/>
          <w:tab w:val="left" w:pos="2098"/>
          <w:tab w:val="left" w:pos="3010"/>
          <w:tab w:val="left" w:pos="3379"/>
          <w:tab w:val="left" w:pos="3758"/>
          <w:tab w:val="left" w:pos="4128"/>
          <w:tab w:val="left" w:pos="4512"/>
        </w:tabs>
        <w:bidi w:val="0"/>
        <w:spacing w:before="0" w:after="0" w:line="240" w:lineRule="auto"/>
        <w:ind w:left="0" w:right="0" w:firstLine="600"/>
        <w:jc w:val="left"/>
        <w:rPr>
          <w:sz w:val="16"/>
          <w:szCs w:val="16"/>
        </w:rPr>
      </w:pPr>
      <w:r>
        <w:rPr>
          <w:rFonts w:ascii="Times New Roman" w:hAnsi="Times New Roman" w:eastAsia="Times New Roman" w:cs="Times New Roman"/>
          <w:color w:val="000000"/>
          <w:spacing w:val="0"/>
          <w:w w:val="100"/>
          <w:position w:val="0"/>
          <w:sz w:val="13"/>
          <w:szCs w:val="13"/>
          <w:lang w:val="en-US" w:eastAsia="en-US" w:bidi="en-US"/>
        </w:rPr>
        <w:t>1</w:t>
      </w:r>
      <w:r>
        <w:rPr>
          <w:rFonts w:ascii="Times New Roman" w:hAnsi="Times New Roman" w:eastAsia="Times New Roman" w:cs="Times New Roman"/>
          <w:color w:val="000000"/>
          <w:spacing w:val="0"/>
          <w:w w:val="100"/>
          <w:position w:val="0"/>
          <w:sz w:val="13"/>
          <w:szCs w:val="13"/>
          <w:lang w:val="en-US" w:eastAsia="en-US" w:bidi="en-US"/>
        </w:rPr>
        <w:tab/>
      </w:r>
      <w:r>
        <w:rPr>
          <w:rFonts w:ascii="Times New Roman" w:hAnsi="Times New Roman" w:eastAsia="Times New Roman" w:cs="Times New Roman"/>
          <w:color w:val="000000"/>
          <w:spacing w:val="0"/>
          <w:w w:val="100"/>
          <w:position w:val="0"/>
          <w:sz w:val="13"/>
          <w:szCs w:val="13"/>
          <w:lang w:val="en-US" w:eastAsia="en-US" w:bidi="en-US"/>
        </w:rPr>
        <w:t>2</w:t>
      </w:r>
      <w:r>
        <w:rPr>
          <w:rFonts w:ascii="Times New Roman" w:hAnsi="Times New Roman" w:eastAsia="Times New Roman" w:cs="Times New Roman"/>
          <w:color w:val="000000"/>
          <w:spacing w:val="0"/>
          <w:w w:val="100"/>
          <w:position w:val="0"/>
          <w:sz w:val="13"/>
          <w:szCs w:val="13"/>
          <w:lang w:val="en-US" w:eastAsia="en-US" w:bidi="en-US"/>
        </w:rPr>
        <w:tab/>
      </w:r>
      <w:r>
        <w:rPr>
          <w:rFonts w:ascii="Times New Roman" w:hAnsi="Times New Roman" w:eastAsia="Times New Roman" w:cs="Times New Roman"/>
          <w:color w:val="000000"/>
          <w:spacing w:val="0"/>
          <w:w w:val="100"/>
          <w:position w:val="0"/>
          <w:sz w:val="13"/>
          <w:szCs w:val="13"/>
          <w:lang w:val="en-US" w:eastAsia="en-US" w:bidi="en-US"/>
        </w:rPr>
        <w:t>3</w:t>
      </w:r>
      <w:r>
        <w:rPr>
          <w:rFonts w:ascii="Times New Roman" w:hAnsi="Times New Roman" w:eastAsia="Times New Roman" w:cs="Times New Roman"/>
          <w:color w:val="000000"/>
          <w:spacing w:val="0"/>
          <w:w w:val="100"/>
          <w:position w:val="0"/>
          <w:sz w:val="13"/>
          <w:szCs w:val="13"/>
          <w:lang w:val="en-US" w:eastAsia="en-US" w:bidi="en-US"/>
        </w:rPr>
        <w:tab/>
      </w:r>
      <w:r>
        <w:rPr>
          <w:rFonts w:ascii="Times New Roman" w:hAnsi="Times New Roman" w:eastAsia="Times New Roman" w:cs="Times New Roman"/>
          <w:color w:val="000000"/>
          <w:spacing w:val="0"/>
          <w:w w:val="100"/>
          <w:position w:val="0"/>
          <w:sz w:val="13"/>
          <w:szCs w:val="13"/>
          <w:lang w:val="en-US" w:eastAsia="en-US" w:bidi="en-US"/>
        </w:rPr>
        <w:t>4</w:t>
      </w:r>
      <w:r>
        <w:rPr>
          <w:rFonts w:ascii="Times New Roman" w:hAnsi="Times New Roman" w:eastAsia="Times New Roman" w:cs="Times New Roman"/>
          <w:color w:val="000000"/>
          <w:spacing w:val="0"/>
          <w:w w:val="100"/>
          <w:position w:val="0"/>
          <w:sz w:val="13"/>
          <w:szCs w:val="13"/>
          <w:lang w:val="en-US" w:eastAsia="en-US" w:bidi="en-US"/>
        </w:rPr>
        <w:tab/>
      </w:r>
      <w:r>
        <w:rPr>
          <w:rFonts w:ascii="Times New Roman" w:hAnsi="Times New Roman" w:eastAsia="Times New Roman" w:cs="Times New Roman"/>
          <w:color w:val="000000"/>
          <w:spacing w:val="0"/>
          <w:w w:val="100"/>
          <w:position w:val="0"/>
          <w:sz w:val="13"/>
          <w:szCs w:val="13"/>
          <w:lang w:val="en-US" w:eastAsia="en-US" w:bidi="en-US"/>
        </w:rPr>
        <w:t xml:space="preserve">5 </w:t>
      </w:r>
      <w:r>
        <w:rPr>
          <w:rFonts w:ascii="Times New Roman" w:hAnsi="Times New Roman" w:eastAsia="Times New Roman" w:cs="Times New Roman"/>
          <w:color w:val="000000"/>
          <w:spacing w:val="0"/>
          <w:w w:val="100"/>
          <w:position w:val="0"/>
          <w:sz w:val="16"/>
          <w:szCs w:val="16"/>
          <w:vertAlign w:val="subscript"/>
          <w:lang w:val="en-US" w:eastAsia="en-US" w:bidi="en-US"/>
        </w:rPr>
        <w:t>s</w:t>
      </w:r>
      <w:r>
        <w:rPr>
          <w:rFonts w:ascii="Times New Roman" w:hAnsi="Times New Roman" w:eastAsia="Times New Roman" w:cs="Times New Roman"/>
          <w:color w:val="000000"/>
          <w:spacing w:val="0"/>
          <w:w w:val="100"/>
          <w:position w:val="0"/>
          <w:sz w:val="16"/>
          <w:szCs w:val="16"/>
          <w:lang w:val="en-US" w:eastAsia="en-US" w:bidi="en-US"/>
        </w:rPr>
        <w:tab/>
      </w:r>
      <w:r>
        <w:rPr>
          <w:rFonts w:ascii="Times New Roman" w:hAnsi="Times New Roman" w:eastAsia="Times New Roman" w:cs="Times New Roman"/>
          <w:color w:val="000000"/>
          <w:spacing w:val="0"/>
          <w:w w:val="100"/>
          <w:position w:val="0"/>
          <w:sz w:val="13"/>
          <w:szCs w:val="13"/>
          <w:lang w:val="en-US" w:eastAsia="en-US" w:bidi="en-US"/>
        </w:rPr>
        <w:t>1</w:t>
      </w:r>
      <w:r>
        <w:rPr>
          <w:rFonts w:ascii="Times New Roman" w:hAnsi="Times New Roman" w:eastAsia="Times New Roman" w:cs="Times New Roman"/>
          <w:color w:val="000000"/>
          <w:spacing w:val="0"/>
          <w:w w:val="100"/>
          <w:position w:val="0"/>
          <w:sz w:val="13"/>
          <w:szCs w:val="13"/>
          <w:lang w:val="en-US" w:eastAsia="en-US" w:bidi="en-US"/>
        </w:rPr>
        <w:tab/>
      </w:r>
      <w:r>
        <w:rPr>
          <w:rFonts w:ascii="Times New Roman" w:hAnsi="Times New Roman" w:eastAsia="Times New Roman" w:cs="Times New Roman"/>
          <w:color w:val="000000"/>
          <w:spacing w:val="0"/>
          <w:w w:val="100"/>
          <w:position w:val="0"/>
          <w:sz w:val="13"/>
          <w:szCs w:val="13"/>
          <w:lang w:val="en-US" w:eastAsia="en-US" w:bidi="en-US"/>
        </w:rPr>
        <w:t>2</w:t>
      </w:r>
      <w:r>
        <w:rPr>
          <w:rFonts w:ascii="Times New Roman" w:hAnsi="Times New Roman" w:eastAsia="Times New Roman" w:cs="Times New Roman"/>
          <w:color w:val="000000"/>
          <w:spacing w:val="0"/>
          <w:w w:val="100"/>
          <w:position w:val="0"/>
          <w:sz w:val="13"/>
          <w:szCs w:val="13"/>
          <w:lang w:val="en-US" w:eastAsia="en-US" w:bidi="en-US"/>
        </w:rPr>
        <w:tab/>
      </w:r>
      <w:r>
        <w:rPr>
          <w:rFonts w:ascii="Times New Roman" w:hAnsi="Times New Roman" w:eastAsia="Times New Roman" w:cs="Times New Roman"/>
          <w:color w:val="000000"/>
          <w:spacing w:val="0"/>
          <w:w w:val="100"/>
          <w:position w:val="0"/>
          <w:sz w:val="13"/>
          <w:szCs w:val="13"/>
          <w:lang w:val="en-US" w:eastAsia="en-US" w:bidi="en-US"/>
        </w:rPr>
        <w:t>3</w:t>
      </w:r>
      <w:r>
        <w:rPr>
          <w:rFonts w:ascii="Times New Roman" w:hAnsi="Times New Roman" w:eastAsia="Times New Roman" w:cs="Times New Roman"/>
          <w:color w:val="000000"/>
          <w:spacing w:val="0"/>
          <w:w w:val="100"/>
          <w:position w:val="0"/>
          <w:sz w:val="13"/>
          <w:szCs w:val="13"/>
          <w:lang w:val="en-US" w:eastAsia="en-US" w:bidi="en-US"/>
        </w:rPr>
        <w:tab/>
      </w:r>
      <w:r>
        <w:rPr>
          <w:rFonts w:ascii="Times New Roman" w:hAnsi="Times New Roman" w:eastAsia="Times New Roman" w:cs="Times New Roman"/>
          <w:color w:val="000000"/>
          <w:spacing w:val="0"/>
          <w:w w:val="100"/>
          <w:position w:val="0"/>
          <w:sz w:val="13"/>
          <w:szCs w:val="13"/>
          <w:lang w:val="en-US" w:eastAsia="en-US" w:bidi="en-US"/>
        </w:rPr>
        <w:t>4</w:t>
      </w:r>
      <w:r>
        <w:rPr>
          <w:rFonts w:ascii="Times New Roman" w:hAnsi="Times New Roman" w:eastAsia="Times New Roman" w:cs="Times New Roman"/>
          <w:color w:val="000000"/>
          <w:spacing w:val="0"/>
          <w:w w:val="100"/>
          <w:position w:val="0"/>
          <w:sz w:val="13"/>
          <w:szCs w:val="13"/>
          <w:lang w:val="en-US" w:eastAsia="en-US" w:bidi="en-US"/>
        </w:rPr>
        <w:tab/>
      </w:r>
      <w:r>
        <w:rPr>
          <w:rFonts w:ascii="Times New Roman" w:hAnsi="Times New Roman" w:eastAsia="Times New Roman" w:cs="Times New Roman"/>
          <w:color w:val="000000"/>
          <w:spacing w:val="0"/>
          <w:w w:val="100"/>
          <w:position w:val="0"/>
          <w:sz w:val="13"/>
          <w:szCs w:val="13"/>
          <w:lang w:val="en-US" w:eastAsia="en-US" w:bidi="en-US"/>
        </w:rPr>
        <w:t xml:space="preserve">5 </w:t>
      </w:r>
      <w:r>
        <w:rPr>
          <w:rFonts w:ascii="Times New Roman" w:hAnsi="Times New Roman" w:eastAsia="Times New Roman" w:cs="Times New Roman"/>
          <w:color w:val="000000"/>
          <w:spacing w:val="0"/>
          <w:w w:val="100"/>
          <w:position w:val="0"/>
          <w:sz w:val="16"/>
          <w:szCs w:val="16"/>
          <w:vertAlign w:val="subscript"/>
          <w:lang w:val="en-US" w:eastAsia="en-US" w:bidi="en-US"/>
        </w:rPr>
        <w:t>s</w:t>
      </w:r>
    </w:p>
    <w:p>
      <w:pPr>
        <w:pStyle w:val="7"/>
        <w:keepNext w:val="0"/>
        <w:keepLines w:val="0"/>
        <w:framePr w:w="4805" w:h="3240" w:wrap="around" w:vAnchor="margin" w:hAnchor="page" w:x="721" w:y="11018"/>
        <w:widowControl w:val="0"/>
        <w:shd w:val="clear" w:color="auto" w:fill="auto"/>
        <w:tabs>
          <w:tab w:val="left" w:pos="2064"/>
          <w:tab w:val="left" w:pos="3312"/>
        </w:tabs>
        <w:bidi w:val="0"/>
        <w:spacing w:before="0" w:after="0" w:line="192" w:lineRule="auto"/>
        <w:ind w:left="0" w:right="0" w:firstLine="960"/>
        <w:jc w:val="both"/>
        <w:rPr>
          <w:sz w:val="22"/>
          <w:szCs w:val="22"/>
        </w:rPr>
      </w:pPr>
      <w:r>
        <w:rPr>
          <w:rFonts w:ascii="Times New Roman" w:hAnsi="Times New Roman" w:eastAsia="Times New Roman" w:cs="Times New Roman"/>
          <w:color w:val="000000"/>
          <w:spacing w:val="0"/>
          <w:w w:val="100"/>
          <w:position w:val="0"/>
          <w:sz w:val="15"/>
          <w:szCs w:val="15"/>
          <w:lang w:val="en-US" w:eastAsia="en-US" w:bidi="en-US"/>
        </w:rPr>
        <w:t>Window Size</w:t>
      </w:r>
      <w:r>
        <w:rPr>
          <w:rFonts w:ascii="Times New Roman" w:hAnsi="Times New Roman" w:eastAsia="Times New Roman" w:cs="Times New Roman"/>
          <w:color w:val="000000"/>
          <w:spacing w:val="0"/>
          <w:w w:val="100"/>
          <w:position w:val="0"/>
          <w:sz w:val="15"/>
          <w:szCs w:val="15"/>
          <w:lang w:val="en-US" w:eastAsia="en-US" w:bidi="en-US"/>
        </w:rPr>
        <w:tab/>
      </w:r>
      <w:r>
        <w:rPr>
          <w:rFonts w:ascii="Times New Roman" w:hAnsi="Times New Roman" w:eastAsia="Times New Roman" w:cs="Times New Roman"/>
          <w:color w:val="000000"/>
          <w:spacing w:val="0"/>
          <w:w w:val="100"/>
          <w:position w:val="0"/>
          <w:sz w:val="8"/>
          <w:szCs w:val="8"/>
          <w:lang w:val="en-US" w:eastAsia="en-US" w:bidi="en-US"/>
        </w:rPr>
        <w:t>,</w:t>
      </w:r>
      <w:r>
        <w:rPr>
          <w:rFonts w:ascii="Times New Roman" w:hAnsi="Times New Roman" w:eastAsia="Times New Roman" w:cs="Times New Roman"/>
          <w:color w:val="000000"/>
          <w:spacing w:val="0"/>
          <w:w w:val="100"/>
          <w:position w:val="0"/>
          <w:sz w:val="22"/>
          <w:szCs w:val="22"/>
          <w:vertAlign w:val="superscript"/>
          <w:lang w:val="en-US" w:eastAsia="en-US" w:bidi="en-US"/>
        </w:rPr>
        <w:t>10</w:t>
      </w:r>
      <w:r>
        <w:rPr>
          <w:rFonts w:ascii="Times New Roman" w:hAnsi="Times New Roman" w:eastAsia="Times New Roman" w:cs="Times New Roman"/>
          <w:color w:val="000000"/>
          <w:spacing w:val="0"/>
          <w:w w:val="100"/>
          <w:position w:val="0"/>
          <w:sz w:val="22"/>
          <w:szCs w:val="22"/>
          <w:lang w:val="en-US" w:eastAsia="en-US" w:bidi="en-US"/>
        </w:rPr>
        <w:tab/>
      </w:r>
      <w:r>
        <w:rPr>
          <w:rFonts w:ascii="Times New Roman" w:hAnsi="Times New Roman" w:eastAsia="Times New Roman" w:cs="Times New Roman"/>
          <w:color w:val="000000"/>
          <w:spacing w:val="0"/>
          <w:w w:val="100"/>
          <w:position w:val="0"/>
          <w:sz w:val="15"/>
          <w:szCs w:val="15"/>
          <w:lang w:val="en-US" w:eastAsia="en-US" w:bidi="en-US"/>
        </w:rPr>
        <w:t xml:space="preserve">Window Size </w:t>
      </w:r>
      <w:r>
        <w:rPr>
          <w:rFonts w:ascii="Times New Roman" w:hAnsi="Times New Roman" w:eastAsia="Times New Roman" w:cs="Times New Roman"/>
          <w:color w:val="000000"/>
          <w:spacing w:val="0"/>
          <w:w w:val="100"/>
          <w:position w:val="0"/>
          <w:sz w:val="8"/>
          <w:szCs w:val="8"/>
          <w:lang w:val="en-US" w:eastAsia="en-US" w:bidi="en-US"/>
        </w:rPr>
        <w:t>,</w:t>
      </w:r>
      <w:r>
        <w:rPr>
          <w:rFonts w:ascii="Times New Roman" w:hAnsi="Times New Roman" w:eastAsia="Times New Roman" w:cs="Times New Roman"/>
          <w:color w:val="000000"/>
          <w:spacing w:val="0"/>
          <w:w w:val="100"/>
          <w:position w:val="0"/>
          <w:sz w:val="22"/>
          <w:szCs w:val="22"/>
          <w:vertAlign w:val="superscript"/>
          <w:lang w:val="en-US" w:eastAsia="en-US" w:bidi="en-US"/>
        </w:rPr>
        <w:t>10</w:t>
      </w:r>
    </w:p>
    <w:p>
      <w:pPr>
        <w:pStyle w:val="17"/>
        <w:keepNext w:val="0"/>
        <w:keepLines w:val="0"/>
        <w:framePr w:w="4805" w:h="3240" w:wrap="around" w:vAnchor="margin" w:hAnchor="page" w:x="721" w:y="11018"/>
        <w:widowControl w:val="0"/>
        <w:shd w:val="clear" w:color="auto" w:fill="auto"/>
        <w:tabs>
          <w:tab w:val="left" w:pos="2419"/>
        </w:tabs>
        <w:bidi w:val="0"/>
        <w:spacing w:before="0" w:after="0" w:line="211" w:lineRule="auto"/>
        <w:ind w:left="0" w:right="0" w:firstLine="0"/>
        <w:jc w:val="center"/>
      </w:pPr>
      <w:r>
        <w:rPr>
          <w:rFonts w:ascii="Times New Roman" w:hAnsi="Times New Roman" w:eastAsia="Times New Roman" w:cs="Times New Roman"/>
          <w:b/>
          <w:bCs/>
          <w:color w:val="000000"/>
          <w:spacing w:val="0"/>
          <w:w w:val="100"/>
          <w:position w:val="0"/>
          <w:lang w:val="en-US" w:eastAsia="en-US" w:bidi="en-US"/>
        </w:rPr>
        <w:t>(a) Stock</w:t>
      </w:r>
      <w:r>
        <w:rPr>
          <w:rFonts w:ascii="Times New Roman" w:hAnsi="Times New Roman" w:eastAsia="Times New Roman" w:cs="Times New Roman"/>
          <w:b/>
          <w:bCs/>
          <w:color w:val="000000"/>
          <w:spacing w:val="0"/>
          <w:w w:val="100"/>
          <w:position w:val="0"/>
          <w:lang w:val="en-US" w:eastAsia="en-US" w:bidi="en-US"/>
        </w:rPr>
        <w:tab/>
      </w:r>
      <w:r>
        <w:rPr>
          <w:rFonts w:ascii="Times New Roman" w:hAnsi="Times New Roman" w:eastAsia="Times New Roman" w:cs="Times New Roman"/>
          <w:b/>
          <w:bCs/>
          <w:color w:val="000000"/>
          <w:spacing w:val="0"/>
          <w:w w:val="100"/>
          <w:position w:val="0"/>
          <w:lang w:val="en-US" w:eastAsia="en-US" w:bidi="en-US"/>
        </w:rPr>
        <w:t>(b) Gene</w:t>
      </w:r>
    </w:p>
    <w:p>
      <w:pPr>
        <w:pStyle w:val="15"/>
        <w:keepNext w:val="0"/>
        <w:keepLines w:val="0"/>
        <w:framePr w:w="4805" w:h="3240" w:wrap="around" w:vAnchor="margin" w:hAnchor="page" w:x="721" w:y="11018"/>
        <w:widowControl w:val="0"/>
        <w:shd w:val="clear" w:color="auto" w:fill="auto"/>
        <w:bidi w:val="0"/>
        <w:spacing w:before="0" w:after="40" w:line="264" w:lineRule="auto"/>
        <w:ind w:left="0" w:right="0" w:firstLine="0"/>
        <w:jc w:val="center"/>
      </w:pPr>
      <w:r>
        <w:rPr>
          <w:rFonts w:ascii="Times New Roman" w:hAnsi="Times New Roman" w:eastAsia="Times New Roman" w:cs="Times New Roman"/>
          <w:b/>
          <w:bCs/>
          <w:color w:val="000000"/>
          <w:spacing w:val="0"/>
          <w:w w:val="100"/>
          <w:position w:val="0"/>
          <w:lang w:val="en-US" w:eastAsia="en-US" w:bidi="en-US"/>
        </w:rPr>
        <w:t>Fig. 15: LIS Enumeration</w:t>
      </w:r>
    </w:p>
    <w:p>
      <w:pPr>
        <w:pStyle w:val="15"/>
        <w:keepNext w:val="0"/>
        <w:keepLines w:val="0"/>
        <w:framePr w:w="4805" w:h="3240" w:wrap="around" w:vAnchor="margin" w:hAnchor="page" w:x="721" w:y="11018"/>
        <w:widowControl w:val="0"/>
        <w:shd w:val="clear" w:color="auto" w:fill="auto"/>
        <w:bidi w:val="0"/>
        <w:spacing w:before="0" w:after="0" w:line="264" w:lineRule="auto"/>
        <w:ind w:left="0" w:right="0" w:firstLine="220"/>
        <w:jc w:val="both"/>
      </w:pPr>
      <w:r>
        <w:rPr>
          <w:rFonts w:ascii="Times New Roman" w:hAnsi="Times New Roman" w:eastAsia="Times New Roman" w:cs="Times New Roman"/>
          <w:color w:val="000000"/>
          <w:spacing w:val="0"/>
          <w:w w:val="100"/>
          <w:position w:val="0"/>
          <w:lang w:val="en-US" w:eastAsia="en-US" w:bidi="en-US"/>
        </w:rPr>
        <w:t>None of MHLIS, VARIANT, DP or YangS/YangR ad</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 xml:space="preserve">dresses </w:t>
      </w:r>
      <w:r>
        <w:rPr>
          <w:rFonts w:ascii="Times New Roman" w:hAnsi="Times New Roman" w:eastAsia="Times New Roman" w:cs="Times New Roman"/>
          <w:b/>
          <w:bCs/>
          <w:color w:val="000000"/>
          <w:spacing w:val="0"/>
          <w:w w:val="100"/>
          <w:position w:val="0"/>
          <w:lang w:val="en-US" w:eastAsia="en-US" w:bidi="en-US"/>
        </w:rPr>
        <w:t xml:space="preserve">maintenance </w:t>
      </w:r>
      <w:r>
        <w:rPr>
          <w:rFonts w:ascii="Times New Roman" w:hAnsi="Times New Roman" w:eastAsia="Times New Roman" w:cs="Times New Roman"/>
          <w:color w:val="000000"/>
          <w:spacing w:val="0"/>
          <w:w w:val="100"/>
          <w:position w:val="0"/>
          <w:lang w:val="en-US" w:eastAsia="en-US" w:bidi="en-US"/>
        </w:rPr>
        <w:t>issue. To enable comparison, we implement two stream versions of MHLIS and VARIANT. The first is to rebuild the data structure in each time win- dow(MHLIS+Re, VARIANT+Re). The second is to apply our update idea into MHLIS and VARIANT (MHLIS+I/D, VARIANT+I/D). The update efficiency is measured by the throughput, i.e., the number of items handled per second without answering any query. Figure 13 shows that our method is obviously faster than comparative approaches on</w:t>
      </w:r>
    </w:p>
    <w:p>
      <w:pPr>
        <w:pStyle w:val="35"/>
        <w:keepNext w:val="0"/>
        <w:keepLines w:val="0"/>
        <w:framePr w:w="408" w:h="1310" w:hRule="exact" w:wrap="around" w:vAnchor="margin" w:hAnchor="page" w:x="5886" w:y="5541"/>
        <w:widowControl w:val="0"/>
        <w:shd w:val="clear" w:color="auto" w:fill="auto"/>
        <w:bidi w:val="0"/>
        <w:spacing w:before="0" w:after="0" w:line="240" w:lineRule="auto"/>
        <w:ind w:left="0" w:right="0" w:firstLine="0"/>
        <w:jc w:val="left"/>
      </w:pPr>
      <w:r>
        <w:rPr>
          <w:color w:val="000000"/>
          <w:spacing w:val="0"/>
          <w:w w:val="100"/>
          <w:position w:val="0"/>
          <w:vertAlign w:val="superscript"/>
          <w:lang w:val="en-US" w:eastAsia="en-US" w:bidi="en-US"/>
          <w:eastAsianLayout w:id="46" w:vert="1"/>
        </w:rPr>
        <w:t>00</w:t>
      </w:r>
      <w:r>
        <w:rPr>
          <w:color w:val="000000"/>
          <w:spacing w:val="0"/>
          <w:w w:val="100"/>
          <w:position w:val="0"/>
          <w:lang w:val="en-US" w:eastAsia="en-US" w:bidi="en-US"/>
        </w:rPr>
        <w:t>T</w:t>
      </w:r>
      <w:r>
        <w:rPr>
          <w:color w:val="000000"/>
          <w:spacing w:val="0"/>
          <w:w w:val="100"/>
          <w:position w:val="0"/>
          <w:lang w:val="en-US" w:eastAsia="en-US" w:bidi="en-US"/>
          <w:eastAsianLayout w:id="47" w:vert="1"/>
        </w:rPr>
        <w:t>-2</w:t>
      </w:r>
    </w:p>
    <w:p>
      <w:pPr>
        <w:pStyle w:val="35"/>
        <w:keepNext w:val="0"/>
        <w:keepLines w:val="0"/>
        <w:framePr w:w="408" w:h="1310" w:hRule="exact" w:wrap="around" w:vAnchor="margin" w:hAnchor="page" w:x="5886" w:y="5541"/>
        <w:widowControl w:val="0"/>
        <w:shd w:val="clear" w:color="auto" w:fill="auto"/>
        <w:bidi w:val="0"/>
        <w:spacing w:before="0" w:after="0" w:line="168" w:lineRule="exact"/>
        <w:ind w:left="0" w:right="0" w:firstLine="300"/>
        <w:jc w:val="left"/>
      </w:pPr>
      <w:r>
        <w:rPr>
          <w:color w:val="000000"/>
          <w:spacing w:val="0"/>
          <w:w w:val="100"/>
          <w:position w:val="0"/>
          <w:lang w:val="en-US" w:eastAsia="en-US" w:bidi="en-US"/>
          <w:eastAsianLayout w:id="48" w:vert="1"/>
        </w:rPr>
        <w:t xml:space="preserve">loo </w:t>
      </w:r>
      <w:r>
        <w:rPr>
          <w:color w:val="000000"/>
          <w:spacing w:val="0"/>
          <w:w w:val="100"/>
          <w:position w:val="0"/>
          <w:lang w:val="en-US" w:eastAsia="en-US" w:bidi="en-US"/>
        </w:rPr>
        <w:t>(Sul)</w:t>
      </w:r>
      <w:r>
        <w:rPr>
          <w:color w:val="000000"/>
          <w:spacing w:val="0"/>
          <w:w w:val="100"/>
          <w:position w:val="0"/>
          <w:lang w:val="zh-TW" w:eastAsia="zh-TW" w:bidi="zh-TW"/>
          <w:eastAsianLayout w:id="49" w:vert="1"/>
        </w:rPr>
        <w:t xml:space="preserve">① </w:t>
      </w:r>
      <w:r>
        <w:rPr>
          <w:color w:val="000000"/>
          <w:spacing w:val="0"/>
          <w:w w:val="100"/>
          <w:position w:val="0"/>
          <w:lang w:val="en-US" w:eastAsia="en-US" w:bidi="en-US"/>
          <w:eastAsianLayout w:id="50" w:vert="1"/>
        </w:rPr>
        <w:t>UI</w:t>
      </w:r>
      <w:r>
        <w:rPr>
          <w:color w:val="000000"/>
          <w:spacing w:val="0"/>
          <w:w w:val="100"/>
          <w:position w:val="0"/>
          <w:lang w:val="zh-TW" w:eastAsia="zh-TW" w:bidi="zh-TW"/>
          <w:eastAsianLayout w:id="51" w:vert="1"/>
        </w:rPr>
        <w:t>①</w:t>
      </w:r>
    </w:p>
    <w:p>
      <w:pPr>
        <w:pStyle w:val="41"/>
        <w:keepNext w:val="0"/>
        <w:keepLines w:val="0"/>
        <w:framePr w:w="1512" w:h="221" w:wrap="around" w:vAnchor="margin" w:hAnchor="page" w:x="6318" w:y="5407"/>
        <w:widowControl w:val="0"/>
        <w:shd w:val="clear" w:color="auto" w:fill="auto"/>
        <w:tabs>
          <w:tab w:val="left" w:pos="759"/>
        </w:tabs>
        <w:bidi w:val="0"/>
        <w:spacing w:before="0" w:after="0" w:line="240" w:lineRule="auto"/>
        <w:ind w:left="0" w:right="0" w:firstLine="140"/>
        <w:jc w:val="left"/>
        <w:rPr>
          <w:sz w:val="9"/>
          <w:szCs w:val="9"/>
        </w:rPr>
      </w:pPr>
      <w:r>
        <w:rPr>
          <w:rFonts w:ascii="Times New Roman" w:hAnsi="Times New Roman" w:eastAsia="Times New Roman" w:cs="Times New Roman"/>
          <w:color w:val="000000"/>
          <w:spacing w:val="0"/>
          <w:w w:val="100"/>
          <w:position w:val="0"/>
          <w:sz w:val="9"/>
          <w:szCs w:val="9"/>
          <w:lang w:val="en-US" w:eastAsia="en-US" w:bidi="en-US"/>
        </w:rPr>
        <w:t>QN-list</w:t>
      </w:r>
      <w:r>
        <w:rPr>
          <w:rFonts w:ascii="Times New Roman" w:hAnsi="Times New Roman" w:eastAsia="Times New Roman" w:cs="Times New Roman"/>
          <w:color w:val="000000"/>
          <w:spacing w:val="0"/>
          <w:w w:val="100"/>
          <w:position w:val="0"/>
          <w:sz w:val="9"/>
          <w:szCs w:val="9"/>
          <w:lang w:val="en-US" w:eastAsia="en-US" w:bidi="en-US"/>
        </w:rPr>
        <w:tab/>
      </w:r>
      <w:r>
        <w:rPr>
          <w:rFonts w:ascii="Times New Roman" w:hAnsi="Times New Roman" w:eastAsia="Times New Roman" w:cs="Times New Roman"/>
          <w:color w:val="000000"/>
          <w:spacing w:val="0"/>
          <w:w w:val="100"/>
          <w:position w:val="0"/>
          <w:sz w:val="9"/>
          <w:szCs w:val="9"/>
          <w:lang w:val="en-US" w:eastAsia="en-US" w:bidi="en-US"/>
        </w:rPr>
        <w:t>HBQN-prev</w:t>
      </w:r>
    </w:p>
    <w:p>
      <w:pPr>
        <w:pStyle w:val="41"/>
        <w:keepNext w:val="0"/>
        <w:keepLines w:val="0"/>
        <w:framePr w:w="1512" w:h="221" w:wrap="around" w:vAnchor="margin" w:hAnchor="page" w:x="6318" w:y="5407"/>
        <w:widowControl w:val="0"/>
        <w:shd w:val="clear" w:color="auto" w:fill="auto"/>
        <w:bidi w:val="0"/>
        <w:spacing w:before="0" w:after="0" w:line="199" w:lineRule="auto"/>
        <w:ind w:left="0" w:right="0" w:firstLine="0"/>
        <w:jc w:val="left"/>
        <w:rPr>
          <w:sz w:val="9"/>
          <w:szCs w:val="9"/>
        </w:rPr>
      </w:pPr>
      <w:r>
        <w:rPr>
          <w:rFonts w:ascii="Times New Roman" w:hAnsi="Times New Roman" w:eastAsia="Times New Roman" w:cs="Times New Roman"/>
          <w:color w:val="000000"/>
          <w:spacing w:val="0"/>
          <w:w w:val="100"/>
          <w:position w:val="0"/>
          <w:sz w:val="9"/>
          <w:szCs w:val="9"/>
          <w:lang w:val="en-US" w:eastAsia="en-US" w:bidi="en-US"/>
        </w:rPr>
        <w:t xml:space="preserve">0 0 VARIANT+I/D </w:t>
      </w:r>
      <w:r>
        <w:rPr>
          <w:rFonts w:ascii="宋体" w:hAnsi="宋体" w:eastAsia="宋体" w:cs="宋体"/>
          <w:color w:val="000000"/>
          <w:spacing w:val="0"/>
          <w:w w:val="100"/>
          <w:position w:val="0"/>
          <w:sz w:val="9"/>
          <w:szCs w:val="9"/>
          <w:lang w:val="zh-TW" w:eastAsia="zh-TW" w:bidi="zh-TW"/>
        </w:rPr>
        <w:t xml:space="preserve">眼 </w:t>
      </w:r>
      <w:r>
        <w:rPr>
          <w:rFonts w:ascii="Times New Roman" w:hAnsi="Times New Roman" w:eastAsia="Times New Roman" w:cs="Times New Roman"/>
          <w:color w:val="000000"/>
          <w:spacing w:val="0"/>
          <w:w w:val="100"/>
          <w:position w:val="0"/>
          <w:sz w:val="9"/>
          <w:szCs w:val="9"/>
          <w:lang w:val="en-US" w:eastAsia="en-US" w:bidi="en-US"/>
        </w:rPr>
        <w:t>VARIANT+Re</w:t>
      </w:r>
    </w:p>
    <w:p>
      <w:pPr>
        <w:pStyle w:val="7"/>
        <w:keepNext w:val="0"/>
        <w:keepLines w:val="0"/>
        <w:framePr w:w="2064" w:h="1738" w:wrap="around" w:vAnchor="margin" w:hAnchor="page" w:x="5876" w:y="6952"/>
        <w:widowControl w:val="0"/>
        <w:shd w:val="clear" w:color="auto" w:fill="auto"/>
        <w:bidi w:val="0"/>
        <w:spacing w:before="0" w:after="0" w:line="240" w:lineRule="auto"/>
        <w:ind w:left="0" w:right="0" w:firstLine="900"/>
        <w:jc w:val="left"/>
      </w:pPr>
      <w:r>
        <w:rPr>
          <w:rFonts w:ascii="Times New Roman" w:hAnsi="Times New Roman" w:eastAsia="Times New Roman" w:cs="Times New Roman"/>
          <w:color w:val="000000"/>
          <w:spacing w:val="0"/>
          <w:w w:val="100"/>
          <w:position w:val="0"/>
          <w:lang w:val="en-US" w:eastAsia="en-US" w:bidi="en-US"/>
        </w:rPr>
        <w:t>Window Size</w:t>
      </w:r>
    </w:p>
    <w:p>
      <w:pPr>
        <w:pStyle w:val="17"/>
        <w:keepNext w:val="0"/>
        <w:keepLines w:val="0"/>
        <w:framePr w:w="2064" w:h="1738" w:wrap="around" w:vAnchor="margin" w:hAnchor="page" w:x="5876" w:y="6952"/>
        <w:widowControl w:val="0"/>
        <w:shd w:val="clear" w:color="auto" w:fill="auto"/>
        <w:bidi w:val="0"/>
        <w:spacing w:before="0" w:after="0" w:line="206" w:lineRule="auto"/>
        <w:ind w:left="0" w:right="0" w:firstLine="200"/>
        <w:jc w:val="left"/>
      </w:pPr>
      <w:r>
        <w:rPr>
          <w:rFonts w:ascii="Times New Roman" w:hAnsi="Times New Roman" w:eastAsia="Times New Roman" w:cs="Times New Roman"/>
          <w:b/>
          <w:bCs/>
          <w:color w:val="000000"/>
          <w:spacing w:val="0"/>
          <w:w w:val="100"/>
          <w:position w:val="0"/>
          <w:lang w:val="en-US" w:eastAsia="en-US" w:bidi="en-US"/>
        </w:rPr>
        <w:t>(a) Max Gap on Stock</w:t>
      </w:r>
    </w:p>
    <w:p>
      <w:pPr>
        <w:pStyle w:val="37"/>
        <w:keepNext w:val="0"/>
        <w:keepLines w:val="0"/>
        <w:framePr w:w="2064" w:h="1738" w:wrap="around" w:vAnchor="margin" w:hAnchor="page" w:x="5876" w:y="6952"/>
        <w:widowControl w:val="0"/>
        <w:shd w:val="clear" w:color="auto" w:fill="auto"/>
        <w:bidi w:val="0"/>
        <w:spacing w:before="0" w:after="0" w:line="240" w:lineRule="auto"/>
        <w:ind w:left="0" w:right="0" w:firstLine="200"/>
        <w:jc w:val="left"/>
      </w:pPr>
      <w:r>
        <w:rPr>
          <w:rFonts w:ascii="Times New Roman" w:hAnsi="Times New Roman" w:eastAsia="Times New Roman" w:cs="Times New Roman"/>
          <w:color w:val="000000"/>
          <w:spacing w:val="0"/>
          <w:w w:val="100"/>
          <w:position w:val="0"/>
          <w:sz w:val="12"/>
          <w:szCs w:val="12"/>
          <w:lang w:val="en-US" w:eastAsia="en-US" w:bidi="en-US"/>
        </w:rPr>
        <w:t>10</w:t>
      </w:r>
      <w:r>
        <w:rPr>
          <w:rFonts w:ascii="Times New Roman" w:hAnsi="Times New Roman" w:eastAsia="Times New Roman" w:cs="Times New Roman"/>
          <w:color w:val="000000"/>
          <w:spacing w:val="0"/>
          <w:w w:val="100"/>
          <w:position w:val="0"/>
          <w:vertAlign w:val="superscript"/>
          <w:lang w:val="en-US" w:eastAsia="en-US" w:bidi="en-US"/>
        </w:rPr>
        <w:t>1</w:t>
      </w:r>
    </w:p>
    <w:p>
      <w:pPr>
        <w:pStyle w:val="37"/>
        <w:keepNext w:val="0"/>
        <w:keepLines w:val="0"/>
        <w:framePr w:w="2064" w:h="1738" w:wrap="around" w:vAnchor="margin" w:hAnchor="page" w:x="5876" w:y="6952"/>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color w:val="000000"/>
          <w:spacing w:val="0"/>
          <w:w w:val="100"/>
          <w:position w:val="0"/>
          <w:sz w:val="12"/>
          <w:szCs w:val="12"/>
          <w:lang w:val="en-US" w:eastAsia="en-US" w:bidi="en-US"/>
        </w:rPr>
        <w:t>s</w:t>
      </w:r>
    </w:p>
    <w:p>
      <w:pPr>
        <w:pStyle w:val="37"/>
        <w:keepNext w:val="0"/>
        <w:keepLines w:val="0"/>
        <w:framePr w:w="2064" w:h="1738" w:wrap="around" w:vAnchor="margin" w:hAnchor="page" w:x="5876" w:y="6952"/>
        <w:widowControl w:val="0"/>
        <w:shd w:val="clear" w:color="auto" w:fill="auto"/>
        <w:bidi w:val="0"/>
        <w:spacing w:before="0" w:after="0" w:line="192" w:lineRule="auto"/>
        <w:ind w:left="0" w:right="0" w:firstLine="0"/>
        <w:jc w:val="left"/>
      </w:pPr>
      <w:r>
        <w:rPr>
          <w:rFonts w:ascii="Times New Roman" w:hAnsi="Times New Roman" w:eastAsia="Times New Roman" w:cs="Times New Roman"/>
          <w:color w:val="000000"/>
          <w:spacing w:val="0"/>
          <w:w w:val="100"/>
          <w:position w:val="0"/>
          <w:lang w:val="en-US" w:eastAsia="en-US" w:bidi="en-US"/>
        </w:rPr>
        <w:t>£</w:t>
      </w:r>
    </w:p>
    <w:p>
      <w:pPr>
        <w:pStyle w:val="41"/>
        <w:keepNext w:val="0"/>
        <w:keepLines w:val="0"/>
        <w:framePr w:w="2064" w:h="1738" w:wrap="around" w:vAnchor="margin" w:hAnchor="page" w:x="5876" w:y="6952"/>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4"/>
          <w:szCs w:val="24"/>
          <w:lang w:val="zh-TW" w:eastAsia="zh-TW" w:bidi="zh-TW"/>
        </w:rPr>
        <w:t>尊</w:t>
      </w:r>
      <w:r>
        <w:rPr>
          <w:rFonts w:ascii="Times New Roman" w:hAnsi="Times New Roman" w:eastAsia="Times New Roman" w:cs="Times New Roman"/>
          <w:color w:val="000000"/>
          <w:spacing w:val="0"/>
          <w:w w:val="100"/>
          <w:position w:val="0"/>
          <w:sz w:val="12"/>
          <w:szCs w:val="12"/>
          <w:lang w:val="zh-CN" w:eastAsia="zh-CN" w:bidi="zh-CN"/>
        </w:rPr>
        <w:t>10</w:t>
      </w:r>
      <w:r>
        <w:rPr>
          <w:rFonts w:ascii="宋体" w:hAnsi="宋体" w:eastAsia="宋体" w:cs="宋体"/>
          <w:color w:val="000000"/>
          <w:spacing w:val="0"/>
          <w:w w:val="100"/>
          <w:position w:val="0"/>
          <w:sz w:val="24"/>
          <w:szCs w:val="24"/>
          <w:lang w:val="zh-CN" w:eastAsia="zh-CN" w:bidi="zh-CN"/>
        </w:rPr>
        <w:t>。</w:t>
      </w:r>
    </w:p>
    <w:p>
      <w:pPr>
        <w:pStyle w:val="37"/>
        <w:keepNext w:val="0"/>
        <w:keepLines w:val="0"/>
        <w:framePr w:w="2064" w:h="1738" w:wrap="around" w:vAnchor="margin" w:hAnchor="page" w:x="5876" w:y="6952"/>
        <w:widowControl w:val="0"/>
        <w:shd w:val="clear" w:color="auto" w:fill="auto"/>
        <w:bidi w:val="0"/>
        <w:spacing w:before="0" w:after="14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H</w:t>
      </w:r>
    </w:p>
    <w:p>
      <w:pPr>
        <w:pStyle w:val="37"/>
        <w:keepNext w:val="0"/>
        <w:keepLines w:val="0"/>
        <w:framePr w:w="2064" w:h="1738" w:wrap="around" w:vAnchor="margin" w:hAnchor="page" w:x="5876" w:y="6952"/>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color w:val="000000"/>
          <w:spacing w:val="0"/>
          <w:w w:val="100"/>
          <w:position w:val="0"/>
          <w:sz w:val="12"/>
          <w:szCs w:val="12"/>
          <w:lang w:val="en-US" w:eastAsia="en-US" w:bidi="en-US"/>
        </w:rPr>
        <w:t>"T</w:t>
      </w:r>
    </w:p>
    <w:p>
      <w:pPr>
        <w:pStyle w:val="37"/>
        <w:keepNext w:val="0"/>
        <w:keepLines w:val="0"/>
        <w:framePr w:w="2064" w:h="1738" w:wrap="around" w:vAnchor="margin" w:hAnchor="page" w:x="5876" w:y="6952"/>
        <w:widowControl w:val="0"/>
        <w:shd w:val="clear" w:color="auto" w:fill="auto"/>
        <w:bidi w:val="0"/>
        <w:spacing w:before="0" w:after="0" w:line="180" w:lineRule="auto"/>
        <w:ind w:left="0" w:right="0" w:firstLine="0"/>
        <w:jc w:val="left"/>
      </w:pPr>
      <w:r>
        <w:rPr>
          <w:rFonts w:ascii="Times New Roman" w:hAnsi="Times New Roman" w:eastAsia="Times New Roman" w:cs="Times New Roman"/>
          <w:color w:val="000000"/>
          <w:spacing w:val="0"/>
          <w:w w:val="100"/>
          <w:position w:val="0"/>
          <w:lang w:val="en-US" w:eastAsia="en-US" w:bidi="en-US"/>
        </w:rPr>
        <w:t>&gt;</w:t>
      </w:r>
    </w:p>
    <w:p>
      <w:pPr>
        <w:pStyle w:val="41"/>
        <w:keepNext w:val="0"/>
        <w:keepLines w:val="0"/>
        <w:framePr w:w="1291" w:h="283" w:wrap="around" w:vAnchor="margin" w:hAnchor="page" w:x="6337" w:y="7408"/>
        <w:widowControl w:val="0"/>
        <w:shd w:val="clear" w:color="auto" w:fill="auto"/>
        <w:tabs>
          <w:tab w:val="left" w:pos="643"/>
        </w:tabs>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8"/>
          <w:szCs w:val="8"/>
          <w:lang w:val="en-US" w:eastAsia="en-US" w:bidi="en-US"/>
        </w:rPr>
        <w:t>QN-list</w:t>
      </w:r>
      <w:r>
        <w:rPr>
          <w:rFonts w:ascii="Times New Roman" w:hAnsi="Times New Roman" w:eastAsia="Times New Roman" w:cs="Times New Roman"/>
          <w:color w:val="000000"/>
          <w:spacing w:val="0"/>
          <w:w w:val="100"/>
          <w:position w:val="0"/>
          <w:sz w:val="8"/>
          <w:szCs w:val="8"/>
          <w:lang w:val="en-US" w:eastAsia="en-US" w:bidi="en-US"/>
        </w:rPr>
        <w:tab/>
      </w:r>
      <w:r>
        <w:rPr>
          <w:rFonts w:ascii="Times New Roman" w:hAnsi="Times New Roman" w:eastAsia="Times New Roman" w:cs="Times New Roman"/>
          <w:color w:val="000000"/>
          <w:spacing w:val="0"/>
          <w:w w:val="100"/>
          <w:position w:val="0"/>
          <w:sz w:val="8"/>
          <w:szCs w:val="8"/>
          <w:lang w:val="en-US" w:eastAsia="en-US" w:bidi="en-US"/>
        </w:rPr>
        <w:t>QN-prev</w:t>
      </w:r>
    </w:p>
    <w:p>
      <w:pPr>
        <w:pStyle w:val="41"/>
        <w:keepNext w:val="0"/>
        <w:keepLines w:val="0"/>
        <w:framePr w:w="1291" w:h="283" w:wrap="around" w:vAnchor="margin" w:hAnchor="page" w:x="6337" w:y="7408"/>
        <w:widowControl w:val="0"/>
        <w:shd w:val="clear" w:color="auto" w:fill="auto"/>
        <w:tabs>
          <w:tab w:val="left" w:pos="643"/>
        </w:tabs>
        <w:bidi w:val="0"/>
        <w:spacing w:before="0" w:after="0" w:line="199" w:lineRule="auto"/>
        <w:ind w:left="0" w:right="0" w:firstLine="0"/>
        <w:jc w:val="left"/>
        <w:rPr>
          <w:sz w:val="8"/>
          <w:szCs w:val="8"/>
        </w:rPr>
      </w:pPr>
      <w:r>
        <w:rPr>
          <w:rFonts w:ascii="Times New Roman" w:hAnsi="Times New Roman" w:eastAsia="Times New Roman" w:cs="Times New Roman"/>
          <w:color w:val="000000"/>
          <w:spacing w:val="0"/>
          <w:w w:val="100"/>
          <w:position w:val="0"/>
          <w:sz w:val="8"/>
          <w:szCs w:val="8"/>
          <w:lang w:val="en-US" w:eastAsia="en-US" w:bidi="en-US"/>
        </w:rPr>
        <w:t>MHLIS+I/D</w:t>
      </w:r>
      <w:r>
        <w:rPr>
          <w:rFonts w:ascii="Times New Roman" w:hAnsi="Times New Roman" w:eastAsia="Times New Roman" w:cs="Times New Roman"/>
          <w:color w:val="000000"/>
          <w:spacing w:val="0"/>
          <w:w w:val="100"/>
          <w:position w:val="0"/>
          <w:sz w:val="8"/>
          <w:szCs w:val="8"/>
          <w:lang w:val="en-US" w:eastAsia="en-US" w:bidi="en-US"/>
        </w:rPr>
        <w:tab/>
      </w:r>
      <w:r>
        <w:rPr>
          <w:rFonts w:ascii="Times New Roman" w:hAnsi="Times New Roman" w:eastAsia="Times New Roman" w:cs="Times New Roman"/>
          <w:color w:val="000000"/>
          <w:spacing w:val="0"/>
          <w:w w:val="100"/>
          <w:position w:val="0"/>
          <w:sz w:val="8"/>
          <w:szCs w:val="8"/>
          <w:lang w:val="en-US" w:eastAsia="en-US" w:bidi="en-US"/>
        </w:rPr>
        <w:t>MHLIS+Re</w:t>
      </w:r>
    </w:p>
    <w:p>
      <w:pPr>
        <w:pStyle w:val="41"/>
        <w:keepNext w:val="0"/>
        <w:keepLines w:val="0"/>
        <w:framePr w:w="1291" w:h="283" w:wrap="around" w:vAnchor="margin" w:hAnchor="page" w:x="6337" w:y="7408"/>
        <w:widowControl w:val="0"/>
        <w:shd w:val="clear" w:color="auto" w:fill="auto"/>
        <w:bidi w:val="0"/>
        <w:spacing w:before="0" w:after="0" w:line="211" w:lineRule="auto"/>
        <w:ind w:left="0" w:right="0" w:firstLine="0"/>
        <w:jc w:val="left"/>
        <w:rPr>
          <w:sz w:val="8"/>
          <w:szCs w:val="8"/>
        </w:rPr>
      </w:pPr>
      <w:r>
        <w:rPr>
          <w:rFonts w:ascii="Times New Roman" w:hAnsi="Times New Roman" w:eastAsia="Times New Roman" w:cs="Times New Roman"/>
          <w:color w:val="000000"/>
          <w:spacing w:val="0"/>
          <w:w w:val="100"/>
          <w:position w:val="0"/>
          <w:sz w:val="8"/>
          <w:szCs w:val="8"/>
          <w:lang w:val="en-US" w:eastAsia="en-US" w:bidi="en-US"/>
        </w:rPr>
        <w:t>VARIANT+I/D VARIANT+Re</w:t>
      </w:r>
    </w:p>
    <w:p>
      <w:pPr>
        <w:pStyle w:val="41"/>
        <w:keepNext w:val="0"/>
        <w:keepLines w:val="0"/>
        <w:framePr w:w="389" w:h="1277" w:wrap="around" w:vAnchor="margin" w:hAnchor="page" w:x="8219" w:y="7581"/>
        <w:widowControl w:val="0"/>
        <w:shd w:val="clear" w:color="auto" w:fill="auto"/>
        <w:bidi w:val="0"/>
        <w:spacing w:before="0" w:after="0" w:line="240" w:lineRule="auto"/>
        <w:ind w:left="0" w:right="0" w:firstLine="0"/>
        <w:jc w:val="left"/>
        <w:rPr>
          <w:sz w:val="9"/>
          <w:szCs w:val="9"/>
        </w:rPr>
      </w:pPr>
      <w:r>
        <w:rPr>
          <w:rFonts w:ascii="Times New Roman" w:hAnsi="Times New Roman" w:eastAsia="Times New Roman" w:cs="Times New Roman"/>
          <w:color w:val="000000"/>
          <w:spacing w:val="0"/>
          <w:w w:val="100"/>
          <w:position w:val="0"/>
          <w:sz w:val="9"/>
          <w:szCs w:val="9"/>
          <w:lang w:val="en-US" w:eastAsia="en-US" w:bidi="en-US"/>
        </w:rPr>
        <w:t>S</w:t>
      </w:r>
    </w:p>
    <w:p>
      <w:pPr>
        <w:pStyle w:val="41"/>
        <w:keepNext w:val="0"/>
        <w:keepLines w:val="0"/>
        <w:framePr w:w="389" w:h="1277" w:wrap="around" w:vAnchor="margin" w:hAnchor="page" w:x="8219" w:y="7581"/>
        <w:widowControl w:val="0"/>
        <w:shd w:val="clear" w:color="auto" w:fill="auto"/>
        <w:bidi w:val="0"/>
        <w:spacing w:before="0" w:after="80" w:line="240" w:lineRule="auto"/>
        <w:ind w:left="0" w:right="0" w:firstLine="0"/>
        <w:jc w:val="left"/>
        <w:rPr>
          <w:sz w:val="9"/>
          <w:szCs w:val="9"/>
        </w:rPr>
      </w:pPr>
      <w:r>
        <w:rPr>
          <w:rFonts w:ascii="宋体" w:hAnsi="宋体" w:eastAsia="宋体" w:cs="宋体"/>
          <w:color w:val="000000"/>
          <w:spacing w:val="0"/>
          <w:w w:val="100"/>
          <w:position w:val="0"/>
          <w:sz w:val="9"/>
          <w:szCs w:val="9"/>
          <w:lang w:val="zh-TW" w:eastAsia="zh-TW" w:bidi="zh-TW"/>
        </w:rPr>
        <w:t>皀</w:t>
      </w:r>
    </w:p>
    <w:p>
      <w:pPr>
        <w:pStyle w:val="37"/>
        <w:keepNext w:val="0"/>
        <w:keepLines w:val="0"/>
        <w:framePr w:w="389" w:h="1277" w:wrap="around" w:vAnchor="margin" w:hAnchor="page" w:x="8219" w:y="7581"/>
        <w:widowControl w:val="0"/>
        <w:shd w:val="clear" w:color="auto" w:fill="auto"/>
        <w:bidi w:val="0"/>
        <w:spacing w:before="0" w:after="120" w:line="240" w:lineRule="auto"/>
        <w:ind w:left="0" w:right="0" w:firstLine="0"/>
        <w:jc w:val="left"/>
        <w:rPr>
          <w:sz w:val="9"/>
          <w:szCs w:val="9"/>
        </w:rPr>
      </w:pPr>
      <w:r>
        <w:rPr>
          <w:rFonts w:ascii="宋体" w:hAnsi="宋体" w:eastAsia="宋体" w:cs="宋体"/>
          <w:color w:val="000000"/>
          <w:spacing w:val="0"/>
          <w:w w:val="100"/>
          <w:position w:val="0"/>
          <w:sz w:val="9"/>
          <w:szCs w:val="9"/>
          <w:lang w:val="zh-TW" w:eastAsia="zh-TW" w:bidi="zh-TW"/>
        </w:rPr>
        <w:t>日</w:t>
      </w:r>
      <w:r>
        <w:rPr>
          <w:rFonts w:ascii="Times New Roman" w:hAnsi="Times New Roman" w:eastAsia="Times New Roman" w:cs="Times New Roman"/>
          <w:color w:val="000000"/>
          <w:spacing w:val="0"/>
          <w:w w:val="100"/>
          <w:position w:val="0"/>
          <w:sz w:val="12"/>
          <w:szCs w:val="12"/>
          <w:lang w:val="en-US" w:eastAsia="en-US" w:bidi="en-US"/>
        </w:rPr>
        <w:t>10</w:t>
      </w:r>
      <w:r>
        <w:rPr>
          <w:rFonts w:ascii="Times New Roman" w:hAnsi="Times New Roman" w:eastAsia="Times New Roman" w:cs="Times New Roman"/>
          <w:color w:val="000000"/>
          <w:spacing w:val="0"/>
          <w:w w:val="100"/>
          <w:position w:val="0"/>
          <w:sz w:val="9"/>
          <w:szCs w:val="9"/>
          <w:vertAlign w:val="superscript"/>
          <w:lang w:val="en-US" w:eastAsia="en-US" w:bidi="en-US"/>
        </w:rPr>
        <w:t>0</w:t>
      </w:r>
    </w:p>
    <w:p>
      <w:pPr>
        <w:pStyle w:val="41"/>
        <w:keepNext w:val="0"/>
        <w:keepLines w:val="0"/>
        <w:framePr w:w="389" w:h="1277" w:wrap="around" w:vAnchor="margin" w:hAnchor="page" w:x="8219" w:y="7581"/>
        <w:widowControl w:val="0"/>
        <w:shd w:val="clear" w:color="auto" w:fill="auto"/>
        <w:bidi w:val="0"/>
        <w:spacing w:before="0" w:after="0" w:line="240" w:lineRule="auto"/>
        <w:ind w:left="0" w:right="0" w:firstLine="0"/>
        <w:jc w:val="left"/>
        <w:rPr>
          <w:sz w:val="9"/>
          <w:szCs w:val="9"/>
        </w:rPr>
      </w:pPr>
      <w:r>
        <w:rPr>
          <w:rFonts w:ascii="宋体" w:hAnsi="宋体" w:eastAsia="宋体" w:cs="宋体"/>
          <w:color w:val="000000"/>
          <w:spacing w:val="0"/>
          <w:w w:val="100"/>
          <w:position w:val="0"/>
          <w:sz w:val="9"/>
          <w:szCs w:val="9"/>
          <w:lang w:val="zh-TW" w:eastAsia="zh-TW" w:bidi="zh-TW"/>
        </w:rPr>
        <w:t>中</w:t>
      </w:r>
    </w:p>
    <w:p>
      <w:pPr>
        <w:pStyle w:val="41"/>
        <w:keepNext w:val="0"/>
        <w:keepLines w:val="0"/>
        <w:framePr w:w="389" w:h="1277" w:wrap="around" w:vAnchor="margin" w:hAnchor="page" w:x="8219" w:y="7581"/>
        <w:widowControl w:val="0"/>
        <w:shd w:val="clear" w:color="auto" w:fill="auto"/>
        <w:bidi w:val="0"/>
        <w:spacing w:before="0" w:after="0" w:line="180" w:lineRule="auto"/>
        <w:ind w:left="0" w:right="0" w:firstLine="0"/>
        <w:jc w:val="left"/>
        <w:rPr>
          <w:sz w:val="9"/>
          <w:szCs w:val="9"/>
        </w:rPr>
      </w:pPr>
      <w:r>
        <w:rPr>
          <w:rFonts w:ascii="Times New Roman" w:hAnsi="Times New Roman" w:eastAsia="Times New Roman" w:cs="Times New Roman"/>
          <w:color w:val="000000"/>
          <w:spacing w:val="0"/>
          <w:w w:val="100"/>
          <w:position w:val="0"/>
          <w:sz w:val="9"/>
          <w:szCs w:val="9"/>
          <w:lang w:val="en-US" w:eastAsia="en-US" w:bidi="en-US"/>
        </w:rPr>
        <w:t>bX)</w:t>
      </w:r>
    </w:p>
    <w:p>
      <w:pPr>
        <w:pStyle w:val="37"/>
        <w:keepNext w:val="0"/>
        <w:keepLines w:val="0"/>
        <w:framePr w:w="389" w:h="1277" w:wrap="around" w:vAnchor="margin" w:hAnchor="page" w:x="8219" w:y="7581"/>
        <w:widowControl w:val="0"/>
        <w:shd w:val="clear" w:color="auto" w:fill="auto"/>
        <w:bidi w:val="0"/>
        <w:spacing w:before="0" w:after="0" w:line="199" w:lineRule="auto"/>
        <w:ind w:left="0" w:right="0" w:firstLine="0"/>
        <w:jc w:val="left"/>
      </w:pPr>
      <w:r>
        <w:rPr>
          <w:rFonts w:ascii="Times New Roman" w:hAnsi="Times New Roman" w:eastAsia="Times New Roman" w:cs="Times New Roman"/>
          <w:color w:val="000000"/>
          <w:spacing w:val="0"/>
          <w:w w:val="100"/>
          <w:position w:val="0"/>
          <w:lang w:val="en-US" w:eastAsia="en-US" w:bidi="en-US"/>
        </w:rPr>
        <w:t>2</w:t>
      </w:r>
    </w:p>
    <w:p>
      <w:pPr>
        <w:pStyle w:val="41"/>
        <w:keepNext w:val="0"/>
        <w:keepLines w:val="0"/>
        <w:framePr w:w="389" w:h="1277" w:wrap="around" w:vAnchor="margin" w:hAnchor="page" w:x="8219" w:y="7581"/>
        <w:widowControl w:val="0"/>
        <w:shd w:val="clear" w:color="auto" w:fill="auto"/>
        <w:bidi w:val="0"/>
        <w:spacing w:before="0" w:after="0" w:line="240" w:lineRule="auto"/>
        <w:ind w:left="0" w:right="0" w:firstLine="0"/>
        <w:jc w:val="left"/>
        <w:rPr>
          <w:sz w:val="9"/>
          <w:szCs w:val="9"/>
        </w:rPr>
      </w:pPr>
      <w:r>
        <w:rPr>
          <w:rFonts w:ascii="宋体" w:hAnsi="宋体" w:eastAsia="宋体" w:cs="宋体"/>
          <w:color w:val="000000"/>
          <w:spacing w:val="0"/>
          <w:w w:val="100"/>
          <w:position w:val="0"/>
          <w:sz w:val="9"/>
          <w:szCs w:val="9"/>
          <w:lang w:val="zh-TW" w:eastAsia="zh-TW" w:bidi="zh-TW"/>
        </w:rPr>
        <w:t>中</w:t>
      </w:r>
    </w:p>
    <w:p>
      <w:pPr>
        <w:pStyle w:val="37"/>
        <w:keepNext w:val="0"/>
        <w:keepLines w:val="0"/>
        <w:framePr w:w="389" w:h="1277" w:wrap="around" w:vAnchor="margin" w:hAnchor="page" w:x="8219" w:y="7581"/>
        <w:widowControl w:val="0"/>
        <w:shd w:val="clear" w:color="auto" w:fill="auto"/>
        <w:bidi w:val="0"/>
        <w:spacing w:before="0" w:after="80" w:line="240" w:lineRule="auto"/>
        <w:ind w:left="0" w:right="0" w:firstLine="0"/>
        <w:jc w:val="left"/>
        <w:rPr>
          <w:sz w:val="9"/>
          <w:szCs w:val="9"/>
        </w:rPr>
      </w:pPr>
      <w:r>
        <w:rPr>
          <w:rFonts w:ascii="Times New Roman" w:hAnsi="Times New Roman" w:eastAsia="Times New Roman" w:cs="Times New Roman"/>
          <w:color w:val="000000"/>
          <w:spacing w:val="0"/>
          <w:w w:val="100"/>
          <w:position w:val="0"/>
          <w:sz w:val="12"/>
          <w:szCs w:val="12"/>
          <w:lang w:val="en-US" w:eastAsia="en-US" w:bidi="en-US"/>
        </w:rPr>
        <w:t>Ao-</w:t>
      </w:r>
      <w:r>
        <w:rPr>
          <w:rFonts w:ascii="宋体" w:hAnsi="宋体" w:eastAsia="宋体" w:cs="宋体"/>
          <w:color w:val="000000"/>
          <w:spacing w:val="0"/>
          <w:w w:val="100"/>
          <w:position w:val="0"/>
          <w:sz w:val="9"/>
          <w:szCs w:val="9"/>
          <w:lang w:val="en-US" w:eastAsia="en-US" w:bidi="en-US"/>
        </w:rPr>
        <w:t>*</w:t>
      </w:r>
    </w:p>
    <w:p>
      <w:pPr>
        <w:pStyle w:val="21"/>
        <w:keepNext w:val="0"/>
        <w:keepLines w:val="0"/>
        <w:framePr w:w="1406" w:h="269" w:wrap="around" w:vAnchor="margin" w:hAnchor="page" w:x="8717" w:y="5378"/>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b w:val="0"/>
          <w:bCs w:val="0"/>
          <w:color w:val="000000"/>
          <w:spacing w:val="0"/>
          <w:w w:val="100"/>
          <w:position w:val="0"/>
          <w:sz w:val="16"/>
          <w:szCs w:val="16"/>
          <w:lang w:val="en-US" w:eastAsia="en-US" w:bidi="en-US"/>
        </w:rPr>
        <w:t xml:space="preserve">11 </w:t>
      </w:r>
      <w:r>
        <w:rPr>
          <w:rFonts w:ascii="Times New Roman" w:hAnsi="Times New Roman" w:eastAsia="Times New Roman" w:cs="Times New Roman"/>
          <w:b w:val="0"/>
          <w:bCs w:val="0"/>
          <w:color w:val="000000"/>
          <w:spacing w:val="0"/>
          <w:w w:val="100"/>
          <w:position w:val="0"/>
          <w:sz w:val="8"/>
          <w:szCs w:val="8"/>
          <w:lang w:val="en-US" w:eastAsia="en-US" w:bidi="en-US"/>
        </w:rPr>
        <w:t xml:space="preserve">QN-list </w:t>
      </w:r>
      <w:r>
        <w:rPr>
          <w:rFonts w:ascii="宋体" w:hAnsi="宋体" w:eastAsia="宋体" w:cs="宋体"/>
          <w:b w:val="0"/>
          <w:bCs w:val="0"/>
          <w:color w:val="000000"/>
          <w:spacing w:val="0"/>
          <w:w w:val="100"/>
          <w:position w:val="0"/>
          <w:sz w:val="19"/>
          <w:szCs w:val="19"/>
          <w:lang w:val="zh-TW" w:eastAsia="zh-TW" w:bidi="zh-TW"/>
        </w:rPr>
        <w:t>目目</w:t>
      </w:r>
      <w:r>
        <w:rPr>
          <w:rFonts w:ascii="Times New Roman" w:hAnsi="Times New Roman" w:eastAsia="Times New Roman" w:cs="Times New Roman"/>
          <w:b w:val="0"/>
          <w:bCs w:val="0"/>
          <w:color w:val="000000"/>
          <w:spacing w:val="0"/>
          <w:w w:val="100"/>
          <w:position w:val="0"/>
          <w:sz w:val="19"/>
          <w:szCs w:val="19"/>
          <w:lang w:val="zh-TW" w:eastAsia="zh-TW" w:bidi="zh-TW"/>
        </w:rPr>
        <w:t xml:space="preserve"> </w:t>
      </w:r>
      <w:r>
        <w:rPr>
          <w:rFonts w:ascii="Times New Roman" w:hAnsi="Times New Roman" w:eastAsia="Times New Roman" w:cs="Times New Roman"/>
          <w:b w:val="0"/>
          <w:bCs w:val="0"/>
          <w:color w:val="000000"/>
          <w:spacing w:val="0"/>
          <w:w w:val="100"/>
          <w:position w:val="0"/>
          <w:sz w:val="8"/>
          <w:szCs w:val="8"/>
          <w:lang w:val="en-US" w:eastAsia="en-US" w:bidi="en-US"/>
        </w:rPr>
        <w:t>QN-prev</w:t>
      </w:r>
    </w:p>
    <w:p>
      <w:pPr>
        <w:pStyle w:val="21"/>
        <w:keepNext w:val="0"/>
        <w:keepLines w:val="0"/>
        <w:framePr w:w="1406" w:h="269" w:wrap="around" w:vAnchor="margin" w:hAnchor="page" w:x="8717" w:y="5378"/>
        <w:widowControl w:val="0"/>
        <w:shd w:val="clear" w:color="auto" w:fill="auto"/>
        <w:bidi w:val="0"/>
        <w:spacing w:before="0" w:after="0" w:line="180" w:lineRule="auto"/>
        <w:ind w:left="0" w:right="0" w:firstLine="0"/>
        <w:jc w:val="left"/>
        <w:rPr>
          <w:sz w:val="8"/>
          <w:szCs w:val="8"/>
        </w:rPr>
      </w:pPr>
      <w:r>
        <w:rPr>
          <w:rFonts w:ascii="Times New Roman" w:hAnsi="Times New Roman" w:eastAsia="Times New Roman" w:cs="Times New Roman"/>
          <w:b w:val="0"/>
          <w:bCs w:val="0"/>
          <w:i/>
          <w:iCs/>
          <w:color w:val="000000"/>
          <w:spacing w:val="0"/>
          <w:w w:val="100"/>
          <w:position w:val="0"/>
          <w:sz w:val="10"/>
          <w:szCs w:val="10"/>
          <w:lang w:val="en-US" w:eastAsia="en-US" w:bidi="en-US"/>
        </w:rPr>
        <w:t>S</w:t>
      </w:r>
      <w:r>
        <w:rPr>
          <w:rFonts w:ascii="Times New Roman" w:hAnsi="Times New Roman" w:eastAsia="Times New Roman" w:cs="Times New Roman"/>
          <w:b w:val="0"/>
          <w:bCs w:val="0"/>
          <w:color w:val="000000"/>
          <w:spacing w:val="0"/>
          <w:w w:val="100"/>
          <w:position w:val="0"/>
          <w:sz w:val="19"/>
          <w:szCs w:val="19"/>
          <w:lang w:val="en-US" w:eastAsia="en-US" w:bidi="en-US"/>
        </w:rPr>
        <w:t xml:space="preserve"> </w:t>
      </w:r>
      <w:r>
        <w:rPr>
          <w:rFonts w:ascii="宋体" w:hAnsi="宋体" w:eastAsia="宋体" w:cs="宋体"/>
          <w:b w:val="0"/>
          <w:bCs w:val="0"/>
          <w:color w:val="000000"/>
          <w:spacing w:val="0"/>
          <w:w w:val="100"/>
          <w:position w:val="0"/>
          <w:sz w:val="19"/>
          <w:szCs w:val="19"/>
          <w:lang w:val="zh-TW" w:eastAsia="zh-TW" w:bidi="zh-TW"/>
        </w:rPr>
        <w:t>可</w:t>
      </w:r>
      <w:r>
        <w:rPr>
          <w:rFonts w:ascii="Times New Roman" w:hAnsi="Times New Roman" w:eastAsia="Times New Roman" w:cs="Times New Roman"/>
          <w:b w:val="0"/>
          <w:bCs w:val="0"/>
          <w:color w:val="000000"/>
          <w:spacing w:val="0"/>
          <w:w w:val="100"/>
          <w:position w:val="0"/>
          <w:sz w:val="19"/>
          <w:szCs w:val="19"/>
          <w:lang w:val="zh-TW" w:eastAsia="zh-TW" w:bidi="zh-TW"/>
        </w:rPr>
        <w:t xml:space="preserve"> </w:t>
      </w:r>
      <w:r>
        <w:rPr>
          <w:rFonts w:ascii="Times New Roman" w:hAnsi="Times New Roman" w:eastAsia="Times New Roman" w:cs="Times New Roman"/>
          <w:b w:val="0"/>
          <w:bCs w:val="0"/>
          <w:color w:val="000000"/>
          <w:spacing w:val="0"/>
          <w:w w:val="100"/>
          <w:position w:val="0"/>
          <w:sz w:val="8"/>
          <w:szCs w:val="8"/>
          <w:lang w:val="en-US" w:eastAsia="en-US" w:bidi="en-US"/>
        </w:rPr>
        <w:t>VARIANT+I/^0 VARIANT+Re</w:t>
      </w:r>
    </w:p>
    <w:p>
      <w:pPr>
        <w:pStyle w:val="21"/>
        <w:keepNext w:val="0"/>
        <w:keepLines w:val="0"/>
        <w:framePr w:w="96" w:h="158" w:wrap="around" w:vAnchor="margin" w:hAnchor="page" w:x="8780" w:y="6914"/>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b w:val="0"/>
          <w:bCs w:val="0"/>
          <w:color w:val="000000"/>
          <w:spacing w:val="0"/>
          <w:w w:val="100"/>
          <w:position w:val="0"/>
          <w:sz w:val="12"/>
          <w:szCs w:val="12"/>
          <w:lang w:val="en-US" w:eastAsia="en-US" w:bidi="en-US"/>
        </w:rPr>
        <w:t>1</w:t>
      </w:r>
    </w:p>
    <w:p>
      <w:pPr>
        <w:pStyle w:val="21"/>
        <w:keepNext w:val="0"/>
        <w:keepLines w:val="0"/>
        <w:framePr w:w="854" w:h="288" w:wrap="around" w:vAnchor="margin" w:hAnchor="page" w:x="9087" w:y="6914"/>
        <w:widowControl w:val="0"/>
        <w:shd w:val="clear" w:color="auto" w:fill="auto"/>
        <w:tabs>
          <w:tab w:val="left" w:pos="346"/>
          <w:tab w:val="left" w:pos="696"/>
        </w:tabs>
        <w:bidi w:val="0"/>
        <w:spacing w:before="0" w:after="0" w:line="240" w:lineRule="auto"/>
        <w:ind w:left="0" w:right="0" w:firstLine="0"/>
        <w:jc w:val="left"/>
        <w:rPr>
          <w:sz w:val="12"/>
          <w:szCs w:val="12"/>
        </w:rPr>
      </w:pPr>
      <w:r>
        <w:rPr>
          <w:rFonts w:ascii="Times New Roman" w:hAnsi="Times New Roman" w:eastAsia="Times New Roman" w:cs="Times New Roman"/>
          <w:b w:val="0"/>
          <w:bCs w:val="0"/>
          <w:color w:val="000000"/>
          <w:spacing w:val="0"/>
          <w:w w:val="100"/>
          <w:position w:val="0"/>
          <w:sz w:val="12"/>
          <w:szCs w:val="12"/>
          <w:lang w:val="en-US" w:eastAsia="en-US" w:bidi="en-US"/>
        </w:rPr>
        <w:t>2</w:t>
      </w:r>
      <w:r>
        <w:rPr>
          <w:rFonts w:ascii="Times New Roman" w:hAnsi="Times New Roman" w:eastAsia="Times New Roman" w:cs="Times New Roman"/>
          <w:b w:val="0"/>
          <w:bCs w:val="0"/>
          <w:color w:val="000000"/>
          <w:spacing w:val="0"/>
          <w:w w:val="100"/>
          <w:position w:val="0"/>
          <w:sz w:val="12"/>
          <w:szCs w:val="12"/>
          <w:lang w:val="en-US" w:eastAsia="en-US" w:bidi="en-US"/>
        </w:rPr>
        <w:tab/>
      </w:r>
      <w:r>
        <w:rPr>
          <w:rFonts w:ascii="Times New Roman" w:hAnsi="Times New Roman" w:eastAsia="Times New Roman" w:cs="Times New Roman"/>
          <w:b w:val="0"/>
          <w:bCs w:val="0"/>
          <w:color w:val="000000"/>
          <w:spacing w:val="0"/>
          <w:w w:val="100"/>
          <w:position w:val="0"/>
          <w:sz w:val="12"/>
          <w:szCs w:val="12"/>
          <w:lang w:val="en-US" w:eastAsia="en-US" w:bidi="en-US"/>
        </w:rPr>
        <w:t>3</w:t>
      </w:r>
      <w:r>
        <w:rPr>
          <w:rFonts w:ascii="Times New Roman" w:hAnsi="Times New Roman" w:eastAsia="Times New Roman" w:cs="Times New Roman"/>
          <w:b w:val="0"/>
          <w:bCs w:val="0"/>
          <w:color w:val="000000"/>
          <w:spacing w:val="0"/>
          <w:w w:val="100"/>
          <w:position w:val="0"/>
          <w:sz w:val="12"/>
          <w:szCs w:val="12"/>
          <w:lang w:val="en-US" w:eastAsia="en-US" w:bidi="en-US"/>
        </w:rPr>
        <w:tab/>
      </w:r>
      <w:r>
        <w:rPr>
          <w:rFonts w:ascii="Times New Roman" w:hAnsi="Times New Roman" w:eastAsia="Times New Roman" w:cs="Times New Roman"/>
          <w:b w:val="0"/>
          <w:bCs w:val="0"/>
          <w:color w:val="000000"/>
          <w:spacing w:val="0"/>
          <w:w w:val="100"/>
          <w:position w:val="0"/>
          <w:sz w:val="12"/>
          <w:szCs w:val="12"/>
          <w:lang w:val="en-US" w:eastAsia="en-US" w:bidi="en-US"/>
        </w:rPr>
        <w:t>4</w:t>
      </w:r>
    </w:p>
    <w:p>
      <w:pPr>
        <w:pStyle w:val="21"/>
        <w:keepNext w:val="0"/>
        <w:keepLines w:val="0"/>
        <w:framePr w:w="854" w:h="288" w:wrap="around" w:vAnchor="margin" w:hAnchor="page" w:x="9087" w:y="6914"/>
        <w:widowControl w:val="0"/>
        <w:shd w:val="clear" w:color="auto" w:fill="auto"/>
        <w:bidi w:val="0"/>
        <w:spacing w:before="0" w:after="0" w:line="180" w:lineRule="auto"/>
        <w:ind w:left="0" w:right="0" w:firstLine="0"/>
        <w:jc w:val="right"/>
        <w:rPr>
          <w:sz w:val="14"/>
          <w:szCs w:val="14"/>
        </w:rPr>
      </w:pPr>
      <w:r>
        <w:rPr>
          <w:rFonts w:ascii="Times New Roman" w:hAnsi="Times New Roman" w:eastAsia="Times New Roman" w:cs="Times New Roman"/>
          <w:b w:val="0"/>
          <w:bCs w:val="0"/>
          <w:color w:val="000000"/>
          <w:spacing w:val="0"/>
          <w:w w:val="100"/>
          <w:position w:val="0"/>
          <w:sz w:val="14"/>
          <w:szCs w:val="14"/>
          <w:lang w:val="en-US" w:eastAsia="en-US" w:bidi="en-US"/>
        </w:rPr>
        <w:t>Window Size</w:t>
      </w:r>
    </w:p>
    <w:p>
      <w:pPr>
        <w:pStyle w:val="21"/>
        <w:keepNext w:val="0"/>
        <w:keepLines w:val="0"/>
        <w:framePr w:w="245" w:h="240" w:wrap="around" w:vAnchor="margin" w:hAnchor="page" w:x="10152" w:y="6914"/>
        <w:widowControl w:val="0"/>
        <w:shd w:val="clear" w:color="auto" w:fill="auto"/>
        <w:bidi w:val="0"/>
        <w:spacing w:before="0" w:after="0" w:line="240" w:lineRule="auto"/>
        <w:ind w:left="0" w:right="0" w:firstLine="0"/>
        <w:jc w:val="right"/>
        <w:rPr>
          <w:sz w:val="15"/>
          <w:szCs w:val="15"/>
        </w:rPr>
      </w:pPr>
      <w:r>
        <w:rPr>
          <w:rFonts w:ascii="Times New Roman" w:hAnsi="Times New Roman" w:eastAsia="Times New Roman" w:cs="Times New Roman"/>
          <w:b w:val="0"/>
          <w:bCs w:val="0"/>
          <w:color w:val="000000"/>
          <w:spacing w:val="0"/>
          <w:w w:val="100"/>
          <w:position w:val="0"/>
          <w:sz w:val="19"/>
          <w:szCs w:val="19"/>
          <w:lang w:val="en-US" w:eastAsia="en-US" w:bidi="en-US"/>
        </w:rPr>
        <w:t>-</w:t>
      </w:r>
      <w:r>
        <w:rPr>
          <w:rFonts w:ascii="Times New Roman" w:hAnsi="Times New Roman" w:eastAsia="Times New Roman" w:cs="Times New Roman"/>
          <w:b w:val="0"/>
          <w:bCs w:val="0"/>
          <w:color w:val="000000"/>
          <w:spacing w:val="0"/>
          <w:w w:val="100"/>
          <w:position w:val="0"/>
          <w:sz w:val="12"/>
          <w:szCs w:val="12"/>
          <w:lang w:val="en-US" w:eastAsia="en-US" w:bidi="en-US"/>
        </w:rPr>
        <w:t>50</w:t>
      </w:r>
      <w:r>
        <w:rPr>
          <w:rFonts w:ascii="Times New Roman" w:hAnsi="Times New Roman" w:eastAsia="Times New Roman" w:cs="Times New Roman"/>
          <w:b w:val="0"/>
          <w:bCs w:val="0"/>
          <w:color w:val="000000"/>
          <w:spacing w:val="0"/>
          <w:w w:val="100"/>
          <w:position w:val="0"/>
          <w:sz w:val="15"/>
          <w:szCs w:val="15"/>
          <w:vertAlign w:val="superscript"/>
          <w:lang w:val="en-US" w:eastAsia="en-US" w:bidi="en-US"/>
        </w:rPr>
        <w:t>3</w:t>
      </w:r>
    </w:p>
    <w:p>
      <w:pPr>
        <w:pStyle w:val="21"/>
        <w:keepNext w:val="0"/>
        <w:keepLines w:val="0"/>
        <w:framePr w:w="1800" w:h="245" w:wrap="around" w:vAnchor="margin" w:hAnchor="page" w:x="8396" w:y="7159"/>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17"/>
          <w:szCs w:val="17"/>
          <w:lang w:val="en-US" w:eastAsia="en-US" w:bidi="en-US"/>
        </w:rPr>
        <w:t>(b) Max Gap on Gene</w:t>
      </w:r>
    </w:p>
    <w:p>
      <w:pPr>
        <w:pStyle w:val="21"/>
        <w:keepNext w:val="0"/>
        <w:keepLines w:val="0"/>
        <w:framePr w:w="1358" w:h="307" w:wrap="around" w:vAnchor="margin" w:hAnchor="page" w:x="8626" w:y="7418"/>
        <w:widowControl w:val="0"/>
        <w:shd w:val="clear" w:color="auto" w:fill="auto"/>
        <w:tabs>
          <w:tab w:val="left" w:pos="682"/>
        </w:tabs>
        <w:bidi w:val="0"/>
        <w:spacing w:before="0" w:after="0" w:line="240" w:lineRule="auto"/>
        <w:ind w:left="0" w:right="0" w:firstLine="0"/>
        <w:jc w:val="left"/>
        <w:rPr>
          <w:sz w:val="8"/>
          <w:szCs w:val="8"/>
        </w:rPr>
      </w:pPr>
      <w:r>
        <w:rPr>
          <w:rFonts w:ascii="Times New Roman" w:hAnsi="Times New Roman" w:eastAsia="Times New Roman" w:cs="Times New Roman"/>
          <w:b w:val="0"/>
          <w:bCs w:val="0"/>
          <w:color w:val="000000"/>
          <w:spacing w:val="0"/>
          <w:w w:val="100"/>
          <w:position w:val="0"/>
          <w:sz w:val="8"/>
          <w:szCs w:val="8"/>
          <w:lang w:val="en-US" w:eastAsia="en-US" w:bidi="en-US"/>
        </w:rPr>
        <w:t>11 QN-list</w:t>
      </w:r>
      <w:r>
        <w:rPr>
          <w:rFonts w:ascii="Times New Roman" w:hAnsi="Times New Roman" w:eastAsia="Times New Roman" w:cs="Times New Roman"/>
          <w:b w:val="0"/>
          <w:bCs w:val="0"/>
          <w:color w:val="000000"/>
          <w:spacing w:val="0"/>
          <w:w w:val="100"/>
          <w:position w:val="0"/>
          <w:sz w:val="8"/>
          <w:szCs w:val="8"/>
          <w:lang w:val="en-US" w:eastAsia="en-US" w:bidi="en-US"/>
        </w:rPr>
        <w:tab/>
      </w:r>
      <w:r>
        <w:rPr>
          <w:rFonts w:ascii="Times New Roman" w:hAnsi="Times New Roman" w:eastAsia="Times New Roman" w:cs="Times New Roman"/>
          <w:b w:val="0"/>
          <w:bCs w:val="0"/>
          <w:color w:val="000000"/>
          <w:spacing w:val="0"/>
          <w:w w:val="100"/>
          <w:position w:val="0"/>
          <w:sz w:val="8"/>
          <w:szCs w:val="8"/>
          <w:lang w:val="en-US" w:eastAsia="en-US" w:bidi="en-US"/>
        </w:rPr>
        <w:t>0B QN-prev</w:t>
      </w:r>
    </w:p>
    <w:p>
      <w:pPr>
        <w:pStyle w:val="21"/>
        <w:keepNext w:val="0"/>
        <w:keepLines w:val="0"/>
        <w:framePr w:w="1358" w:h="307" w:wrap="around" w:vAnchor="margin" w:hAnchor="page" w:x="8626" w:y="7418"/>
        <w:widowControl w:val="0"/>
        <w:shd w:val="clear" w:color="auto" w:fill="auto"/>
        <w:tabs>
          <w:tab w:val="left" w:pos="682"/>
        </w:tabs>
        <w:bidi w:val="0"/>
        <w:spacing w:before="0" w:after="0" w:line="211" w:lineRule="auto"/>
        <w:ind w:left="0" w:right="0" w:firstLine="0"/>
        <w:jc w:val="left"/>
        <w:rPr>
          <w:sz w:val="8"/>
          <w:szCs w:val="8"/>
        </w:rPr>
      </w:pPr>
      <w:r>
        <w:rPr>
          <w:rFonts w:ascii="Times New Roman" w:hAnsi="Times New Roman" w:eastAsia="Times New Roman" w:cs="Times New Roman"/>
          <w:b w:val="0"/>
          <w:bCs w:val="0"/>
          <w:smallCaps/>
          <w:color w:val="000000"/>
          <w:spacing w:val="0"/>
          <w:w w:val="100"/>
          <w:position w:val="0"/>
          <w:sz w:val="8"/>
          <w:szCs w:val="8"/>
          <w:lang w:val="en-US" w:eastAsia="en-US" w:bidi="en-US"/>
        </w:rPr>
        <w:t>DeIMHLIS+I/D</w:t>
      </w:r>
      <w:r>
        <w:rPr>
          <w:rFonts w:ascii="宋体" w:hAnsi="宋体" w:eastAsia="宋体" w:cs="宋体"/>
          <w:b w:val="0"/>
          <w:bCs w:val="0"/>
          <w:color w:val="000000"/>
          <w:spacing w:val="0"/>
          <w:w w:val="100"/>
          <w:position w:val="0"/>
          <w:sz w:val="9"/>
          <w:szCs w:val="9"/>
          <w:lang w:val="en-US" w:eastAsia="en-US" w:bidi="en-US"/>
        </w:rPr>
        <w:tab/>
      </w:r>
      <w:r>
        <w:rPr>
          <w:rFonts w:ascii="宋体" w:hAnsi="宋体" w:eastAsia="宋体" w:cs="宋体"/>
          <w:b w:val="0"/>
          <w:bCs w:val="0"/>
          <w:color w:val="000000"/>
          <w:spacing w:val="0"/>
          <w:w w:val="100"/>
          <w:position w:val="0"/>
          <w:sz w:val="9"/>
          <w:szCs w:val="9"/>
          <w:lang w:val="zh-TW" w:eastAsia="zh-TW" w:bidi="zh-TW"/>
        </w:rPr>
        <w:t xml:space="preserve">恥 </w:t>
      </w:r>
      <w:r>
        <w:rPr>
          <w:rFonts w:ascii="Times New Roman" w:hAnsi="Times New Roman" w:eastAsia="Times New Roman" w:cs="Times New Roman"/>
          <w:b w:val="0"/>
          <w:bCs w:val="0"/>
          <w:color w:val="000000"/>
          <w:spacing w:val="0"/>
          <w:w w:val="100"/>
          <w:position w:val="0"/>
          <w:sz w:val="8"/>
          <w:szCs w:val="8"/>
          <w:lang w:val="en-US" w:eastAsia="en-US" w:bidi="en-US"/>
        </w:rPr>
        <w:t>MHLIS+Re</w:t>
      </w:r>
    </w:p>
    <w:p>
      <w:pPr>
        <w:pStyle w:val="21"/>
        <w:keepNext w:val="0"/>
        <w:keepLines w:val="0"/>
        <w:framePr w:w="1358" w:h="307" w:wrap="around" w:vAnchor="margin" w:hAnchor="page" w:x="8626" w:y="7418"/>
        <w:widowControl w:val="0"/>
        <w:shd w:val="clear" w:color="auto" w:fill="auto"/>
        <w:bidi w:val="0"/>
        <w:spacing w:before="0" w:after="0" w:line="240" w:lineRule="auto"/>
        <w:ind w:left="0" w:right="0" w:firstLine="0"/>
        <w:jc w:val="left"/>
        <w:rPr>
          <w:sz w:val="8"/>
          <w:szCs w:val="8"/>
        </w:rPr>
      </w:pPr>
      <w:r>
        <w:rPr>
          <w:rFonts w:ascii="宋体" w:hAnsi="宋体" w:eastAsia="宋体" w:cs="宋体"/>
          <w:b w:val="0"/>
          <w:bCs w:val="0"/>
          <w:color w:val="000000"/>
          <w:spacing w:val="0"/>
          <w:w w:val="100"/>
          <w:position w:val="0"/>
          <w:sz w:val="9"/>
          <w:szCs w:val="9"/>
          <w:lang w:val="zh-TW" w:eastAsia="zh-TW" w:bidi="zh-TW"/>
        </w:rPr>
        <w:t xml:space="preserve">如 </w:t>
      </w:r>
      <w:r>
        <w:rPr>
          <w:rFonts w:ascii="Times New Roman" w:hAnsi="Times New Roman" w:eastAsia="Times New Roman" w:cs="Times New Roman"/>
          <w:b w:val="0"/>
          <w:bCs w:val="0"/>
          <w:color w:val="000000"/>
          <w:spacing w:val="0"/>
          <w:w w:val="100"/>
          <w:position w:val="0"/>
          <w:sz w:val="8"/>
          <w:szCs w:val="8"/>
          <w:lang w:val="en-US" w:eastAsia="en-US" w:bidi="en-US"/>
        </w:rPr>
        <w:t xml:space="preserve">VARIANT+I/D </w:t>
      </w:r>
      <w:r>
        <w:rPr>
          <w:rFonts w:ascii="宋体" w:hAnsi="宋体" w:eastAsia="宋体" w:cs="宋体"/>
          <w:b w:val="0"/>
          <w:bCs w:val="0"/>
          <w:color w:val="000000"/>
          <w:spacing w:val="0"/>
          <w:w w:val="100"/>
          <w:position w:val="0"/>
          <w:sz w:val="9"/>
          <w:szCs w:val="9"/>
          <w:lang w:val="zh-TW" w:eastAsia="zh-TW" w:bidi="zh-TW"/>
        </w:rPr>
        <w:t xml:space="preserve">目 </w:t>
      </w:r>
      <w:r>
        <w:rPr>
          <w:rFonts w:ascii="Times New Roman" w:hAnsi="Times New Roman" w:eastAsia="Times New Roman" w:cs="Times New Roman"/>
          <w:b w:val="0"/>
          <w:bCs w:val="0"/>
          <w:color w:val="000000"/>
          <w:spacing w:val="0"/>
          <w:w w:val="100"/>
          <w:position w:val="0"/>
          <w:sz w:val="8"/>
          <w:szCs w:val="8"/>
          <w:lang w:val="en-US" w:eastAsia="en-US" w:bidi="en-US"/>
        </w:rPr>
        <w:t>S VARIANT+R</w:t>
      </w:r>
    </w:p>
    <w:p>
      <w:pPr>
        <w:pStyle w:val="21"/>
        <w:keepNext w:val="0"/>
        <w:keepLines w:val="0"/>
        <w:framePr w:w="192" w:h="192" w:wrap="around" w:vAnchor="margin" w:hAnchor="page" w:x="8429" w:y="5877"/>
        <w:widowControl w:val="0"/>
        <w:shd w:val="clear" w:color="auto" w:fill="auto"/>
        <w:bidi w:val="0"/>
        <w:spacing w:before="0" w:after="0" w:line="240" w:lineRule="auto"/>
        <w:ind w:left="0" w:right="0" w:firstLine="0"/>
        <w:jc w:val="both"/>
        <w:rPr>
          <w:sz w:val="15"/>
          <w:szCs w:val="15"/>
        </w:rPr>
      </w:pPr>
      <w:r>
        <w:rPr>
          <w:rFonts w:ascii="Times New Roman" w:hAnsi="Times New Roman" w:eastAsia="Times New Roman" w:cs="Times New Roman"/>
          <w:b w:val="0"/>
          <w:bCs w:val="0"/>
          <w:color w:val="000000"/>
          <w:spacing w:val="0"/>
          <w:w w:val="100"/>
          <w:position w:val="0"/>
          <w:sz w:val="12"/>
          <w:szCs w:val="12"/>
          <w:lang w:val="en-US" w:eastAsia="en-US" w:bidi="en-US"/>
        </w:rPr>
        <w:t>10</w:t>
      </w:r>
      <w:r>
        <w:rPr>
          <w:rFonts w:ascii="Times New Roman" w:hAnsi="Times New Roman" w:eastAsia="Times New Roman" w:cs="Times New Roman"/>
          <w:b w:val="0"/>
          <w:bCs w:val="0"/>
          <w:color w:val="000000"/>
          <w:spacing w:val="0"/>
          <w:w w:val="100"/>
          <w:position w:val="0"/>
          <w:sz w:val="15"/>
          <w:szCs w:val="15"/>
          <w:vertAlign w:val="superscript"/>
          <w:lang w:val="en-US" w:eastAsia="en-US" w:bidi="en-US"/>
        </w:rPr>
        <w:t>0</w:t>
      </w:r>
    </w:p>
    <w:p>
      <w:pPr>
        <w:pStyle w:val="21"/>
        <w:keepNext w:val="0"/>
        <w:keepLines w:val="0"/>
        <w:framePr w:w="394" w:h="254" w:wrap="around" w:vAnchor="margin" w:hAnchor="page" w:x="8228" w:y="6545"/>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b w:val="0"/>
          <w:bCs w:val="0"/>
          <w:color w:val="000000"/>
          <w:spacing w:val="0"/>
          <w:w w:val="100"/>
          <w:position w:val="0"/>
          <w:sz w:val="12"/>
          <w:szCs w:val="12"/>
          <w:lang w:val="en-US" w:eastAsia="en-US" w:bidi="en-US"/>
        </w:rPr>
        <w:t>&lt; 10</w:t>
      </w:r>
      <w:r>
        <w:rPr>
          <w:rFonts w:ascii="Times New Roman" w:hAnsi="Times New Roman" w:eastAsia="Times New Roman" w:cs="Times New Roman"/>
          <w:b w:val="0"/>
          <w:bCs w:val="0"/>
          <w:color w:val="000000"/>
          <w:spacing w:val="0"/>
          <w:w w:val="100"/>
          <w:position w:val="0"/>
          <w:sz w:val="19"/>
          <w:szCs w:val="19"/>
          <w:vertAlign w:val="superscript"/>
          <w:lang w:val="en-US" w:eastAsia="en-US" w:bidi="en-US"/>
        </w:rPr>
        <w:t>-</w:t>
      </w:r>
      <w:r>
        <w:rPr>
          <w:rFonts w:ascii="Times New Roman" w:hAnsi="Times New Roman" w:eastAsia="Times New Roman" w:cs="Times New Roman"/>
          <w:b w:val="0"/>
          <w:bCs w:val="0"/>
          <w:color w:val="000000"/>
          <w:spacing w:val="0"/>
          <w:w w:val="100"/>
          <w:position w:val="0"/>
          <w:sz w:val="15"/>
          <w:szCs w:val="15"/>
          <w:vertAlign w:val="superscript"/>
          <w:lang w:val="en-US" w:eastAsia="en-US" w:bidi="en-US"/>
        </w:rPr>
        <w:t>1</w:t>
      </w:r>
    </w:p>
    <w:p>
      <w:pPr>
        <w:pStyle w:val="37"/>
        <w:keepNext w:val="0"/>
        <w:keepLines w:val="0"/>
        <w:framePr w:w="4800" w:h="5280" w:wrap="around" w:vAnchor="margin" w:hAnchor="page" w:x="5742" w:y="8915"/>
        <w:widowControl w:val="0"/>
        <w:shd w:val="clear" w:color="auto" w:fill="auto"/>
        <w:tabs>
          <w:tab w:val="left" w:pos="1041"/>
          <w:tab w:val="left" w:pos="1401"/>
          <w:tab w:val="left" w:pos="1756"/>
          <w:tab w:val="left" w:pos="2073"/>
          <w:tab w:val="left" w:pos="2975"/>
          <w:tab w:val="left" w:pos="3369"/>
          <w:tab w:val="left" w:pos="3724"/>
          <w:tab w:val="left" w:pos="4079"/>
          <w:tab w:val="left" w:pos="4396"/>
        </w:tabs>
        <w:bidi w:val="0"/>
        <w:spacing w:before="0" w:after="0" w:line="240" w:lineRule="auto"/>
        <w:ind w:left="0" w:right="0" w:firstLine="700"/>
        <w:jc w:val="left"/>
        <w:rPr>
          <w:sz w:val="9"/>
          <w:szCs w:val="9"/>
        </w:rPr>
      </w:pPr>
      <w:r>
        <w:rPr>
          <w:rFonts w:ascii="Times New Roman" w:hAnsi="Times New Roman" w:eastAsia="Times New Roman" w:cs="Times New Roman"/>
          <w:color w:val="000000"/>
          <w:spacing w:val="0"/>
          <w:w w:val="100"/>
          <w:position w:val="0"/>
          <w:sz w:val="12"/>
          <w:szCs w:val="12"/>
          <w:lang w:val="en-US" w:eastAsia="en-US" w:bidi="en-US"/>
        </w:rPr>
        <w:t>1</w:t>
      </w:r>
      <w:r>
        <w:rPr>
          <w:rFonts w:ascii="Times New Roman" w:hAnsi="Times New Roman" w:eastAsia="Times New Roman" w:cs="Times New Roman"/>
          <w:color w:val="000000"/>
          <w:spacing w:val="0"/>
          <w:w w:val="100"/>
          <w:position w:val="0"/>
          <w:sz w:val="12"/>
          <w:szCs w:val="12"/>
          <w:lang w:val="en-US" w:eastAsia="en-US" w:bidi="en-US"/>
        </w:rPr>
        <w:tab/>
      </w:r>
      <w:r>
        <w:rPr>
          <w:rFonts w:ascii="Times New Roman" w:hAnsi="Times New Roman" w:eastAsia="Times New Roman" w:cs="Times New Roman"/>
          <w:color w:val="000000"/>
          <w:spacing w:val="0"/>
          <w:w w:val="100"/>
          <w:position w:val="0"/>
          <w:sz w:val="12"/>
          <w:szCs w:val="12"/>
          <w:lang w:val="en-US" w:eastAsia="en-US" w:bidi="en-US"/>
        </w:rPr>
        <w:t>2</w:t>
      </w:r>
      <w:r>
        <w:rPr>
          <w:rFonts w:ascii="Times New Roman" w:hAnsi="Times New Roman" w:eastAsia="Times New Roman" w:cs="Times New Roman"/>
          <w:color w:val="000000"/>
          <w:spacing w:val="0"/>
          <w:w w:val="100"/>
          <w:position w:val="0"/>
          <w:sz w:val="12"/>
          <w:szCs w:val="12"/>
          <w:lang w:val="en-US" w:eastAsia="en-US" w:bidi="en-US"/>
        </w:rPr>
        <w:tab/>
      </w:r>
      <w:r>
        <w:rPr>
          <w:rFonts w:ascii="Times New Roman" w:hAnsi="Times New Roman" w:eastAsia="Times New Roman" w:cs="Times New Roman"/>
          <w:color w:val="000000"/>
          <w:spacing w:val="0"/>
          <w:w w:val="100"/>
          <w:position w:val="0"/>
          <w:sz w:val="12"/>
          <w:szCs w:val="12"/>
          <w:lang w:val="en-US" w:eastAsia="en-US" w:bidi="en-US"/>
        </w:rPr>
        <w:t>3</w:t>
      </w:r>
      <w:r>
        <w:rPr>
          <w:rFonts w:ascii="Times New Roman" w:hAnsi="Times New Roman" w:eastAsia="Times New Roman" w:cs="Times New Roman"/>
          <w:color w:val="000000"/>
          <w:spacing w:val="0"/>
          <w:w w:val="100"/>
          <w:position w:val="0"/>
          <w:sz w:val="12"/>
          <w:szCs w:val="12"/>
          <w:lang w:val="en-US" w:eastAsia="en-US" w:bidi="en-US"/>
        </w:rPr>
        <w:tab/>
      </w:r>
      <w:r>
        <w:rPr>
          <w:rFonts w:ascii="Times New Roman" w:hAnsi="Times New Roman" w:eastAsia="Times New Roman" w:cs="Times New Roman"/>
          <w:color w:val="000000"/>
          <w:spacing w:val="0"/>
          <w:w w:val="100"/>
          <w:position w:val="0"/>
          <w:sz w:val="12"/>
          <w:szCs w:val="12"/>
          <w:lang w:val="en-US" w:eastAsia="en-US" w:bidi="en-US"/>
        </w:rPr>
        <w:t>4</w:t>
      </w:r>
      <w:r>
        <w:rPr>
          <w:rFonts w:ascii="Times New Roman" w:hAnsi="Times New Roman" w:eastAsia="Times New Roman" w:cs="Times New Roman"/>
          <w:color w:val="000000"/>
          <w:spacing w:val="0"/>
          <w:w w:val="100"/>
          <w:position w:val="0"/>
          <w:sz w:val="12"/>
          <w:szCs w:val="12"/>
          <w:lang w:val="en-US" w:eastAsia="en-US" w:bidi="en-US"/>
        </w:rPr>
        <w:tab/>
      </w:r>
      <w:r>
        <w:rPr>
          <w:rFonts w:ascii="Times New Roman" w:hAnsi="Times New Roman" w:eastAsia="Times New Roman" w:cs="Times New Roman"/>
          <w:color w:val="000000"/>
          <w:spacing w:val="0"/>
          <w:w w:val="100"/>
          <w:position w:val="0"/>
          <w:sz w:val="12"/>
          <w:szCs w:val="12"/>
          <w:lang w:val="en-US" w:eastAsia="en-US" w:bidi="en-US"/>
        </w:rPr>
        <w:t>5.</w:t>
      </w:r>
      <w:r>
        <w:rPr>
          <w:rFonts w:ascii="Times New Roman" w:hAnsi="Times New Roman" w:eastAsia="Times New Roman" w:cs="Times New Roman"/>
          <w:color w:val="000000"/>
          <w:spacing w:val="0"/>
          <w:w w:val="100"/>
          <w:position w:val="0"/>
          <w:sz w:val="9"/>
          <w:szCs w:val="9"/>
          <w:lang w:val="en-US" w:eastAsia="en-US" w:bidi="en-US"/>
        </w:rPr>
        <w:t>3</w:t>
      </w:r>
      <w:r>
        <w:rPr>
          <w:rFonts w:ascii="Times New Roman" w:hAnsi="Times New Roman" w:eastAsia="Times New Roman" w:cs="Times New Roman"/>
          <w:color w:val="000000"/>
          <w:spacing w:val="0"/>
          <w:w w:val="100"/>
          <w:position w:val="0"/>
          <w:sz w:val="9"/>
          <w:szCs w:val="9"/>
          <w:lang w:val="en-US" w:eastAsia="en-US" w:bidi="en-US"/>
        </w:rPr>
        <w:tab/>
      </w:r>
      <w:r>
        <w:rPr>
          <w:rFonts w:ascii="Times New Roman" w:hAnsi="Times New Roman" w:eastAsia="Times New Roman" w:cs="Times New Roman"/>
          <w:color w:val="000000"/>
          <w:spacing w:val="0"/>
          <w:w w:val="100"/>
          <w:position w:val="0"/>
          <w:sz w:val="12"/>
          <w:szCs w:val="12"/>
          <w:lang w:val="en-US" w:eastAsia="en-US" w:bidi="en-US"/>
        </w:rPr>
        <w:t>1</w:t>
      </w:r>
      <w:r>
        <w:rPr>
          <w:rFonts w:ascii="Times New Roman" w:hAnsi="Times New Roman" w:eastAsia="Times New Roman" w:cs="Times New Roman"/>
          <w:color w:val="000000"/>
          <w:spacing w:val="0"/>
          <w:w w:val="100"/>
          <w:position w:val="0"/>
          <w:sz w:val="12"/>
          <w:szCs w:val="12"/>
          <w:lang w:val="en-US" w:eastAsia="en-US" w:bidi="en-US"/>
        </w:rPr>
        <w:tab/>
      </w:r>
      <w:r>
        <w:rPr>
          <w:rFonts w:ascii="Times New Roman" w:hAnsi="Times New Roman" w:eastAsia="Times New Roman" w:cs="Times New Roman"/>
          <w:color w:val="000000"/>
          <w:spacing w:val="0"/>
          <w:w w:val="100"/>
          <w:position w:val="0"/>
          <w:sz w:val="12"/>
          <w:szCs w:val="12"/>
          <w:lang w:val="en-US" w:eastAsia="en-US" w:bidi="en-US"/>
        </w:rPr>
        <w:t>2</w:t>
      </w:r>
      <w:r>
        <w:rPr>
          <w:rFonts w:ascii="Times New Roman" w:hAnsi="Times New Roman" w:eastAsia="Times New Roman" w:cs="Times New Roman"/>
          <w:color w:val="000000"/>
          <w:spacing w:val="0"/>
          <w:w w:val="100"/>
          <w:position w:val="0"/>
          <w:sz w:val="12"/>
          <w:szCs w:val="12"/>
          <w:lang w:val="en-US" w:eastAsia="en-US" w:bidi="en-US"/>
        </w:rPr>
        <w:tab/>
      </w:r>
      <w:r>
        <w:rPr>
          <w:rFonts w:ascii="Times New Roman" w:hAnsi="Times New Roman" w:eastAsia="Times New Roman" w:cs="Times New Roman"/>
          <w:color w:val="000000"/>
          <w:spacing w:val="0"/>
          <w:w w:val="100"/>
          <w:position w:val="0"/>
          <w:sz w:val="12"/>
          <w:szCs w:val="12"/>
          <w:lang w:val="en-US" w:eastAsia="en-US" w:bidi="en-US"/>
        </w:rPr>
        <w:t>3</w:t>
      </w:r>
      <w:r>
        <w:rPr>
          <w:rFonts w:ascii="Times New Roman" w:hAnsi="Times New Roman" w:eastAsia="Times New Roman" w:cs="Times New Roman"/>
          <w:color w:val="000000"/>
          <w:spacing w:val="0"/>
          <w:w w:val="100"/>
          <w:position w:val="0"/>
          <w:sz w:val="12"/>
          <w:szCs w:val="12"/>
          <w:lang w:val="en-US" w:eastAsia="en-US" w:bidi="en-US"/>
        </w:rPr>
        <w:tab/>
      </w:r>
      <w:r>
        <w:rPr>
          <w:rFonts w:ascii="Times New Roman" w:hAnsi="Times New Roman" w:eastAsia="Times New Roman" w:cs="Times New Roman"/>
          <w:color w:val="000000"/>
          <w:spacing w:val="0"/>
          <w:w w:val="100"/>
          <w:position w:val="0"/>
          <w:sz w:val="12"/>
          <w:szCs w:val="12"/>
          <w:lang w:val="en-US" w:eastAsia="en-US" w:bidi="en-US"/>
        </w:rPr>
        <w:t>4</w:t>
      </w:r>
      <w:r>
        <w:rPr>
          <w:rFonts w:ascii="Times New Roman" w:hAnsi="Times New Roman" w:eastAsia="Times New Roman" w:cs="Times New Roman"/>
          <w:color w:val="000000"/>
          <w:spacing w:val="0"/>
          <w:w w:val="100"/>
          <w:position w:val="0"/>
          <w:sz w:val="12"/>
          <w:szCs w:val="12"/>
          <w:lang w:val="en-US" w:eastAsia="en-US" w:bidi="en-US"/>
        </w:rPr>
        <w:tab/>
      </w:r>
      <w:r>
        <w:rPr>
          <w:rFonts w:ascii="Times New Roman" w:hAnsi="Times New Roman" w:eastAsia="Times New Roman" w:cs="Times New Roman"/>
          <w:color w:val="000000"/>
          <w:spacing w:val="0"/>
          <w:w w:val="100"/>
          <w:position w:val="0"/>
          <w:sz w:val="12"/>
          <w:szCs w:val="12"/>
          <w:lang w:val="en-US" w:eastAsia="en-US" w:bidi="en-US"/>
        </w:rPr>
        <w:t>5.</w:t>
      </w:r>
      <w:r>
        <w:rPr>
          <w:rFonts w:ascii="Times New Roman" w:hAnsi="Times New Roman" w:eastAsia="Times New Roman" w:cs="Times New Roman"/>
          <w:color w:val="000000"/>
          <w:spacing w:val="0"/>
          <w:w w:val="100"/>
          <w:position w:val="0"/>
          <w:sz w:val="9"/>
          <w:szCs w:val="9"/>
          <w:vertAlign w:val="subscript"/>
          <w:lang w:val="en-US" w:eastAsia="en-US" w:bidi="en-US"/>
        </w:rPr>
        <w:t>3</w:t>
      </w:r>
    </w:p>
    <w:p>
      <w:pPr>
        <w:pStyle w:val="7"/>
        <w:keepNext w:val="0"/>
        <w:keepLines w:val="0"/>
        <w:framePr w:w="4800" w:h="5280" w:wrap="around" w:vAnchor="margin" w:hAnchor="page" w:x="5742" w:y="8915"/>
        <w:widowControl w:val="0"/>
        <w:shd w:val="clear" w:color="auto" w:fill="auto"/>
        <w:tabs>
          <w:tab w:val="left" w:pos="2056"/>
          <w:tab w:val="left" w:pos="3290"/>
        </w:tabs>
        <w:bidi w:val="0"/>
        <w:spacing w:before="0" w:after="0" w:line="180" w:lineRule="auto"/>
        <w:ind w:left="0" w:right="0" w:firstLine="1000"/>
        <w:jc w:val="left"/>
      </w:pPr>
      <w:r>
        <w:rPr>
          <w:rFonts w:ascii="Times New Roman" w:hAnsi="Times New Roman" w:eastAsia="Times New Roman" w:cs="Times New Roman"/>
          <w:color w:val="000000"/>
          <w:spacing w:val="0"/>
          <w:w w:val="100"/>
          <w:position w:val="0"/>
          <w:lang w:val="en-US" w:eastAsia="en-US" w:bidi="en-US"/>
        </w:rPr>
        <w:t>Window Size</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sz w:val="9"/>
          <w:szCs w:val="9"/>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10</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Window Size </w:t>
      </w:r>
      <w:r>
        <w:rPr>
          <w:rFonts w:ascii="Times New Roman" w:hAnsi="Times New Roman" w:eastAsia="Times New Roman" w:cs="Times New Roman"/>
          <w:color w:val="000000"/>
          <w:spacing w:val="0"/>
          <w:w w:val="100"/>
          <w:position w:val="0"/>
          <w:sz w:val="9"/>
          <w:szCs w:val="9"/>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10</w:t>
      </w:r>
    </w:p>
    <w:p>
      <w:pPr>
        <w:pStyle w:val="17"/>
        <w:keepNext w:val="0"/>
        <w:keepLines w:val="0"/>
        <w:framePr w:w="4800" w:h="5280" w:wrap="around" w:vAnchor="margin" w:hAnchor="page" w:x="5742" w:y="8915"/>
        <w:widowControl w:val="0"/>
        <w:shd w:val="clear" w:color="auto" w:fill="auto"/>
        <w:bidi w:val="0"/>
        <w:spacing w:before="0" w:after="0" w:line="211" w:lineRule="auto"/>
        <w:ind w:left="0" w:right="0" w:firstLine="360"/>
        <w:jc w:val="left"/>
      </w:pPr>
      <w:r>
        <w:rPr>
          <w:rFonts w:ascii="Times New Roman" w:hAnsi="Times New Roman" w:eastAsia="Times New Roman" w:cs="Times New Roman"/>
          <w:b/>
          <w:bCs/>
          <w:color w:val="000000"/>
          <w:spacing w:val="0"/>
          <w:w w:val="100"/>
          <w:position w:val="0"/>
          <w:lang w:val="en-US" w:eastAsia="en-US" w:bidi="en-US"/>
        </w:rPr>
        <w:t>(c) Min Gap on Stock (d) Min Gap on Gene</w:t>
      </w:r>
    </w:p>
    <w:p>
      <w:pPr>
        <w:pStyle w:val="15"/>
        <w:keepNext w:val="0"/>
        <w:keepLines w:val="0"/>
        <w:framePr w:w="4800" w:h="5280" w:wrap="around" w:vAnchor="margin" w:hAnchor="page" w:x="5742" w:y="8915"/>
        <w:widowControl w:val="0"/>
        <w:shd w:val="clear" w:color="auto" w:fill="auto"/>
        <w:bidi w:val="0"/>
        <w:spacing w:before="0" w:after="40" w:line="264" w:lineRule="auto"/>
        <w:ind w:left="0" w:right="0" w:firstLine="0"/>
        <w:jc w:val="center"/>
      </w:pPr>
      <w:r>
        <w:rPr>
          <w:rFonts w:ascii="Times New Roman" w:hAnsi="Times New Roman" w:eastAsia="Times New Roman" w:cs="Times New Roman"/>
          <w:b/>
          <w:bCs/>
          <w:color w:val="000000"/>
          <w:spacing w:val="0"/>
          <w:w w:val="100"/>
          <w:position w:val="0"/>
          <w:lang w:val="en-US" w:eastAsia="en-US" w:bidi="en-US"/>
        </w:rPr>
        <w:t>Fig. 17: LIS with Extreme Gap</w:t>
      </w:r>
    </w:p>
    <w:p>
      <w:pPr>
        <w:pStyle w:val="15"/>
        <w:keepNext w:val="0"/>
        <w:keepLines w:val="0"/>
        <w:framePr w:w="4800" w:h="5280" w:wrap="around" w:vAnchor="margin" w:hAnchor="page" w:x="5742" w:y="8915"/>
        <w:widowControl w:val="0"/>
        <w:shd w:val="clear" w:color="auto" w:fill="auto"/>
        <w:bidi w:val="0"/>
        <w:spacing w:before="0" w:after="0" w:line="264" w:lineRule="auto"/>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LIS Enumeration. </w:t>
      </w:r>
      <w:r>
        <w:rPr>
          <w:rFonts w:ascii="Times New Roman" w:hAnsi="Times New Roman" w:eastAsia="Times New Roman" w:cs="Times New Roman"/>
          <w:color w:val="000000"/>
          <w:spacing w:val="0"/>
          <w:w w:val="100"/>
          <w:position w:val="0"/>
          <w:lang w:val="en-US" w:eastAsia="en-US" w:bidi="en-US"/>
        </w:rPr>
        <w:t>We compare our method on LIS Enu</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meration with LISSET and DP. LISSET is the only previous work that can be used to enumerate LIS under the sliding window model. The LIS number is quite huge</w:t>
      </w:r>
      <w:r>
        <w:rPr>
          <w:rFonts w:ascii="Times New Roman" w:hAnsi="Times New Roman" w:eastAsia="Times New Roman" w:cs="Times New Roman"/>
          <w:color w:val="000000"/>
          <w:spacing w:val="0"/>
          <w:w w:val="100"/>
          <w:position w:val="0"/>
          <w:vertAlign w:val="superscript"/>
          <w:lang w:val="en-US" w:eastAsia="en-US" w:bidi="en-US"/>
        </w:rPr>
        <w:t>8</w:t>
      </w:r>
      <w:r>
        <w:rPr>
          <w:rFonts w:ascii="Times New Roman" w:hAnsi="Times New Roman" w:eastAsia="Times New Roman" w:cs="Times New Roman"/>
          <w:color w:val="000000"/>
          <w:spacing w:val="0"/>
          <w:w w:val="100"/>
          <w:position w:val="0"/>
          <w:lang w:val="en-US" w:eastAsia="en-US" w:bidi="en-US"/>
        </w:rPr>
        <w:t xml:space="preserve"> and each method only return not more than 10</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000 LIS for each window. We report the average query response time in Figure 15. In data stream model, the overall query response time includes two parts, i.e., the data structure update time and online query time. Our method is faster than both LISSET and DP, and with the increasing of time window size, the performance advantage is more obvious.</w:t>
      </w:r>
    </w:p>
    <w:p>
      <w:pPr>
        <w:pStyle w:val="15"/>
        <w:keepNext w:val="0"/>
        <w:keepLines w:val="0"/>
        <w:framePr w:w="4800" w:h="5280" w:wrap="around" w:vAnchor="margin" w:hAnchor="page" w:x="5742" w:y="8915"/>
        <w:widowControl w:val="0"/>
        <w:shd w:val="clear" w:color="auto" w:fill="auto"/>
        <w:bidi w:val="0"/>
        <w:spacing w:before="0" w:after="180" w:line="266" w:lineRule="auto"/>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LIS with Max/Min Weight. </w:t>
      </w:r>
      <w:r>
        <w:rPr>
          <w:rFonts w:ascii="Times New Roman" w:hAnsi="Times New Roman" w:eastAsia="Times New Roman" w:cs="Times New Roman"/>
          <w:color w:val="000000"/>
          <w:spacing w:val="0"/>
          <w:w w:val="100"/>
          <w:position w:val="0"/>
          <w:lang w:val="en-US" w:eastAsia="en-US" w:bidi="en-US"/>
        </w:rPr>
        <w:t xml:space="preserve">VARIANT [12] is the only previous work on LIS with maximum/minimum weight. Figures 16 confirms the superiority of our method with regard to VARIANT(VARIANT+Re and VARIANT+I/D). </w:t>
      </w:r>
      <w:r>
        <w:rPr>
          <w:rFonts w:ascii="Times New Roman" w:hAnsi="Times New Roman" w:eastAsia="Times New Roman" w:cs="Times New Roman"/>
          <w:b/>
          <w:bCs/>
          <w:color w:val="000000"/>
          <w:spacing w:val="0"/>
          <w:w w:val="100"/>
          <w:position w:val="0"/>
          <w:lang w:val="en-US" w:eastAsia="en-US" w:bidi="en-US"/>
        </w:rPr>
        <w:t xml:space="preserve">LIS with Max/Min Gap. </w:t>
      </w:r>
      <w:r>
        <w:rPr>
          <w:rFonts w:ascii="Times New Roman" w:hAnsi="Times New Roman" w:eastAsia="Times New Roman" w:cs="Times New Roman"/>
          <w:color w:val="000000"/>
          <w:spacing w:val="0"/>
          <w:w w:val="100"/>
          <w:position w:val="0"/>
          <w:lang w:val="en-US" w:eastAsia="en-US" w:bidi="en-US"/>
        </w:rPr>
        <w:t>VARIANT [12] computes the LIS with maximum and minimum gap while MHLIS [13]</w:t>
      </w:r>
    </w:p>
    <w:p>
      <w:pPr>
        <w:pStyle w:val="17"/>
        <w:keepNext w:val="0"/>
        <w:keepLines w:val="0"/>
        <w:framePr w:w="4800" w:h="5280" w:wrap="around" w:vAnchor="margin" w:hAnchor="page" w:x="5742" w:y="8915"/>
        <w:widowControl w:val="0"/>
        <w:shd w:val="clear" w:color="auto" w:fill="auto"/>
        <w:bidi w:val="0"/>
        <w:spacing w:before="0" w:after="40" w:line="240" w:lineRule="auto"/>
        <w:ind w:left="0" w:right="0" w:firstLine="140"/>
        <w:jc w:val="both"/>
        <w:rPr>
          <w:sz w:val="16"/>
          <w:szCs w:val="16"/>
        </w:rPr>
      </w:pPr>
      <w:r>
        <w:rPr>
          <w:rFonts w:ascii="Times New Roman" w:hAnsi="Times New Roman" w:eastAsia="Times New Roman" w:cs="Times New Roman"/>
          <w:color w:val="000000"/>
          <w:spacing w:val="0"/>
          <w:w w:val="100"/>
          <w:position w:val="0"/>
          <w:sz w:val="16"/>
          <w:szCs w:val="16"/>
          <w:lang w:val="en-US" w:eastAsia="en-US" w:bidi="en-US"/>
        </w:rPr>
        <w:t>8. We discuss this in Appendix E</w:t>
      </w:r>
    </w:p>
    <w:p>
      <w:pPr>
        <w:widowControl w:val="0"/>
        <w:spacing w:line="360" w:lineRule="exact"/>
      </w:pPr>
      <w:r>
        <w:drawing>
          <wp:anchor distT="0" distB="0" distL="0" distR="0" simplePos="0" relativeHeight="62915584" behindDoc="1" locked="0" layoutInCell="1" allowOverlap="1">
            <wp:simplePos x="0" y="0"/>
            <wp:positionH relativeFrom="page">
              <wp:posOffset>4017010</wp:posOffset>
            </wp:positionH>
            <wp:positionV relativeFrom="margin">
              <wp:posOffset>1372235</wp:posOffset>
            </wp:positionV>
            <wp:extent cx="170815" cy="286385"/>
            <wp:effectExtent l="0" t="0" r="635" b="18415"/>
            <wp:wrapNone/>
            <wp:docPr id="85" name="Shape 85"/>
            <wp:cNvGraphicFramePr/>
            <a:graphic xmlns:a="http://schemas.openxmlformats.org/drawingml/2006/main">
              <a:graphicData uri="http://schemas.openxmlformats.org/drawingml/2006/picture">
                <pic:pic xmlns:pic="http://schemas.openxmlformats.org/drawingml/2006/picture">
                  <pic:nvPicPr>
                    <pic:cNvPr id="85" name="Shape 85"/>
                    <pic:cNvPicPr/>
                  </pic:nvPicPr>
                  <pic:blipFill>
                    <a:blip r:embed="rId32"/>
                    <a:stretch>
                      <a:fillRect/>
                    </a:stretch>
                  </pic:blipFill>
                  <pic:spPr>
                    <a:xfrm>
                      <a:off x="0" y="0"/>
                      <a:ext cx="170815" cy="286385"/>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4267200</wp:posOffset>
            </wp:positionH>
            <wp:positionV relativeFrom="margin">
              <wp:posOffset>1362710</wp:posOffset>
            </wp:positionV>
            <wp:extent cx="133985" cy="292735"/>
            <wp:effectExtent l="0" t="0" r="18415" b="12065"/>
            <wp:wrapNone/>
            <wp:docPr id="87" name="Shape 87"/>
            <wp:cNvGraphicFramePr/>
            <a:graphic xmlns:a="http://schemas.openxmlformats.org/drawingml/2006/main">
              <a:graphicData uri="http://schemas.openxmlformats.org/drawingml/2006/picture">
                <pic:pic xmlns:pic="http://schemas.openxmlformats.org/drawingml/2006/picture">
                  <pic:nvPicPr>
                    <pic:cNvPr id="87" name="Shape 87"/>
                    <pic:cNvPicPr/>
                  </pic:nvPicPr>
                  <pic:blipFill>
                    <a:blip r:embed="rId33"/>
                    <a:stretch>
                      <a:fillRect/>
                    </a:stretch>
                  </pic:blipFill>
                  <pic:spPr>
                    <a:xfrm>
                      <a:off x="0" y="0"/>
                      <a:ext cx="133985" cy="292735"/>
                    </a:xfrm>
                    <a:prstGeom prst="rect">
                      <a:avLst/>
                    </a:prstGeom>
                  </pic:spPr>
                </pic:pic>
              </a:graphicData>
            </a:graphic>
          </wp:anchor>
        </w:drawing>
      </w:r>
      <w:r>
        <w:drawing>
          <wp:anchor distT="140335" distB="0" distL="341630" distR="441960" simplePos="0" relativeHeight="62915584" behindDoc="1" locked="0" layoutInCell="1" allowOverlap="1">
            <wp:simplePos x="0" y="0"/>
            <wp:positionH relativeFrom="page">
              <wp:posOffset>4373880</wp:posOffset>
            </wp:positionH>
            <wp:positionV relativeFrom="margin">
              <wp:posOffset>887730</wp:posOffset>
            </wp:positionV>
            <wp:extent cx="652145" cy="768350"/>
            <wp:effectExtent l="0" t="0" r="14605" b="12700"/>
            <wp:wrapNone/>
            <wp:docPr id="89" name="Shape 89"/>
            <wp:cNvGraphicFramePr/>
            <a:graphic xmlns:a="http://schemas.openxmlformats.org/drawingml/2006/main">
              <a:graphicData uri="http://schemas.openxmlformats.org/drawingml/2006/picture">
                <pic:pic xmlns:pic="http://schemas.openxmlformats.org/drawingml/2006/picture">
                  <pic:nvPicPr>
                    <pic:cNvPr id="89" name="Shape 89"/>
                    <pic:cNvPicPr/>
                  </pic:nvPicPr>
                  <pic:blipFill>
                    <a:blip r:embed="rId34"/>
                    <a:stretch>
                      <a:fillRect/>
                    </a:stretch>
                  </pic:blipFill>
                  <pic:spPr>
                    <a:xfrm>
                      <a:off x="0" y="0"/>
                      <a:ext cx="652145" cy="768350"/>
                    </a:xfrm>
                    <a:prstGeom prst="rect">
                      <a:avLst/>
                    </a:prstGeom>
                  </pic:spPr>
                </pic:pic>
              </a:graphicData>
            </a:graphic>
          </wp:anchor>
        </w:drawing>
      </w:r>
      <w:r>
        <w:drawing>
          <wp:anchor distT="298450" distB="213360" distL="0" distR="448310" simplePos="0" relativeHeight="62915584" behindDoc="1" locked="0" layoutInCell="1" allowOverlap="1">
            <wp:simplePos x="0" y="0"/>
            <wp:positionH relativeFrom="page">
              <wp:posOffset>3733800</wp:posOffset>
            </wp:positionH>
            <wp:positionV relativeFrom="margin">
              <wp:posOffset>1981200</wp:posOffset>
            </wp:positionV>
            <wp:extent cx="1292225" cy="926465"/>
            <wp:effectExtent l="0" t="0" r="3175" b="6985"/>
            <wp:wrapNone/>
            <wp:docPr id="91" name="Shape 91"/>
            <wp:cNvGraphicFramePr/>
            <a:graphic xmlns:a="http://schemas.openxmlformats.org/drawingml/2006/main">
              <a:graphicData uri="http://schemas.openxmlformats.org/drawingml/2006/picture">
                <pic:pic xmlns:pic="http://schemas.openxmlformats.org/drawingml/2006/picture">
                  <pic:nvPicPr>
                    <pic:cNvPr id="91" name="Shape 91"/>
                    <pic:cNvPicPr/>
                  </pic:nvPicPr>
                  <pic:blipFill>
                    <a:blip r:embed="rId35"/>
                    <a:stretch>
                      <a:fillRect/>
                    </a:stretch>
                  </pic:blipFill>
                  <pic:spPr>
                    <a:xfrm>
                      <a:off x="0" y="0"/>
                      <a:ext cx="1292225" cy="926465"/>
                    </a:xfrm>
                    <a:prstGeom prst="rect">
                      <a:avLst/>
                    </a:prstGeom>
                  </pic:spPr>
                </pic:pic>
              </a:graphicData>
            </a:graphic>
          </wp:anchor>
        </w:drawing>
      </w:r>
      <w:r>
        <w:drawing>
          <wp:anchor distT="0" distB="280670" distL="18415" distR="164465" simplePos="0" relativeHeight="62915584" behindDoc="1" locked="0" layoutInCell="1" allowOverlap="1">
            <wp:simplePos x="0" y="0"/>
            <wp:positionH relativeFrom="page">
              <wp:posOffset>5230495</wp:posOffset>
            </wp:positionH>
            <wp:positionV relativeFrom="margin">
              <wp:posOffset>1149350</wp:posOffset>
            </wp:positionV>
            <wp:extent cx="73025" cy="60960"/>
            <wp:effectExtent l="0" t="0" r="3175" b="15240"/>
            <wp:wrapNone/>
            <wp:docPr id="93" name="Shape 93"/>
            <wp:cNvGraphicFramePr/>
            <a:graphic xmlns:a="http://schemas.openxmlformats.org/drawingml/2006/main">
              <a:graphicData uri="http://schemas.openxmlformats.org/drawingml/2006/picture">
                <pic:pic xmlns:pic="http://schemas.openxmlformats.org/drawingml/2006/picture">
                  <pic:nvPicPr>
                    <pic:cNvPr id="93" name="Shape 93"/>
                    <pic:cNvPicPr/>
                  </pic:nvPicPr>
                  <pic:blipFill>
                    <a:blip r:embed="rId36"/>
                    <a:stretch>
                      <a:fillRect/>
                    </a:stretch>
                  </pic:blipFill>
                  <pic:spPr>
                    <a:xfrm>
                      <a:off x="0" y="0"/>
                      <a:ext cx="73025" cy="60960"/>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5480050</wp:posOffset>
            </wp:positionH>
            <wp:positionV relativeFrom="margin">
              <wp:posOffset>1304925</wp:posOffset>
            </wp:positionV>
            <wp:extent cx="182880" cy="347345"/>
            <wp:effectExtent l="0" t="0" r="7620" b="14605"/>
            <wp:wrapNone/>
            <wp:docPr id="95" name="Shape 95"/>
            <wp:cNvGraphicFramePr/>
            <a:graphic xmlns:a="http://schemas.openxmlformats.org/drawingml/2006/main">
              <a:graphicData uri="http://schemas.openxmlformats.org/drawingml/2006/picture">
                <pic:pic xmlns:pic="http://schemas.openxmlformats.org/drawingml/2006/picture">
                  <pic:nvPicPr>
                    <pic:cNvPr id="95" name="Shape 95"/>
                    <pic:cNvPicPr/>
                  </pic:nvPicPr>
                  <pic:blipFill>
                    <a:blip r:embed="rId37"/>
                    <a:stretch>
                      <a:fillRect/>
                    </a:stretch>
                  </pic:blipFill>
                  <pic:spPr>
                    <a:xfrm>
                      <a:off x="0" y="0"/>
                      <a:ext cx="182880" cy="347345"/>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5946775</wp:posOffset>
            </wp:positionH>
            <wp:positionV relativeFrom="margin">
              <wp:posOffset>1070610</wp:posOffset>
            </wp:positionV>
            <wp:extent cx="189230" cy="585470"/>
            <wp:effectExtent l="0" t="0" r="1270" b="5080"/>
            <wp:wrapNone/>
            <wp:docPr id="97" name="Shape 97"/>
            <wp:cNvGraphicFramePr/>
            <a:graphic xmlns:a="http://schemas.openxmlformats.org/drawingml/2006/main">
              <a:graphicData uri="http://schemas.openxmlformats.org/drawingml/2006/picture">
                <pic:pic xmlns:pic="http://schemas.openxmlformats.org/drawingml/2006/picture">
                  <pic:nvPicPr>
                    <pic:cNvPr id="97" name="Shape 97"/>
                    <pic:cNvPicPr/>
                  </pic:nvPicPr>
                  <pic:blipFill>
                    <a:blip r:embed="rId38"/>
                    <a:stretch>
                      <a:fillRect/>
                    </a:stretch>
                  </pic:blipFill>
                  <pic:spPr>
                    <a:xfrm>
                      <a:off x="0" y="0"/>
                      <a:ext cx="189230" cy="585470"/>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6172200</wp:posOffset>
            </wp:positionH>
            <wp:positionV relativeFrom="margin">
              <wp:posOffset>1070610</wp:posOffset>
            </wp:positionV>
            <wp:extent cx="189230" cy="585470"/>
            <wp:effectExtent l="0" t="0" r="1270" b="5080"/>
            <wp:wrapNone/>
            <wp:docPr id="99" name="Shape 99"/>
            <wp:cNvGraphicFramePr/>
            <a:graphic xmlns:a="http://schemas.openxmlformats.org/drawingml/2006/main">
              <a:graphicData uri="http://schemas.openxmlformats.org/drawingml/2006/picture">
                <pic:pic xmlns:pic="http://schemas.openxmlformats.org/drawingml/2006/picture">
                  <pic:nvPicPr>
                    <pic:cNvPr id="99" name="Shape 99"/>
                    <pic:cNvPicPr/>
                  </pic:nvPicPr>
                  <pic:blipFill>
                    <a:blip r:embed="rId39"/>
                    <a:stretch>
                      <a:fillRect/>
                    </a:stretch>
                  </pic:blipFill>
                  <pic:spPr>
                    <a:xfrm>
                      <a:off x="0" y="0"/>
                      <a:ext cx="189230" cy="585470"/>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6400800</wp:posOffset>
            </wp:positionH>
            <wp:positionV relativeFrom="margin">
              <wp:posOffset>1070610</wp:posOffset>
            </wp:positionV>
            <wp:extent cx="121920" cy="585470"/>
            <wp:effectExtent l="0" t="0" r="11430" b="5080"/>
            <wp:wrapNone/>
            <wp:docPr id="101" name="Shape 101"/>
            <wp:cNvGraphicFramePr/>
            <a:graphic xmlns:a="http://schemas.openxmlformats.org/drawingml/2006/main">
              <a:graphicData uri="http://schemas.openxmlformats.org/drawingml/2006/picture">
                <pic:pic xmlns:pic="http://schemas.openxmlformats.org/drawingml/2006/picture">
                  <pic:nvPicPr>
                    <pic:cNvPr id="101" name="Shape 101"/>
                    <pic:cNvPicPr/>
                  </pic:nvPicPr>
                  <pic:blipFill>
                    <a:blip r:embed="rId40"/>
                    <a:stretch>
                      <a:fillRect/>
                    </a:stretch>
                  </pic:blipFill>
                  <pic:spPr>
                    <a:xfrm>
                      <a:off x="0" y="0"/>
                      <a:ext cx="121920" cy="585470"/>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5230495</wp:posOffset>
            </wp:positionH>
            <wp:positionV relativeFrom="margin">
              <wp:posOffset>2396490</wp:posOffset>
            </wp:positionV>
            <wp:extent cx="73025" cy="60960"/>
            <wp:effectExtent l="0" t="0" r="3175" b="15240"/>
            <wp:wrapNone/>
            <wp:docPr id="103" name="Shape 103"/>
            <wp:cNvGraphicFramePr/>
            <a:graphic xmlns:a="http://schemas.openxmlformats.org/drawingml/2006/main">
              <a:graphicData uri="http://schemas.openxmlformats.org/drawingml/2006/picture">
                <pic:pic xmlns:pic="http://schemas.openxmlformats.org/drawingml/2006/picture">
                  <pic:nvPicPr>
                    <pic:cNvPr id="103" name="Shape 103"/>
                    <pic:cNvPicPr/>
                  </pic:nvPicPr>
                  <pic:blipFill>
                    <a:blip r:embed="rId36"/>
                    <a:stretch>
                      <a:fillRect/>
                    </a:stretch>
                  </pic:blipFill>
                  <pic:spPr>
                    <a:xfrm>
                      <a:off x="0" y="0"/>
                      <a:ext cx="73025" cy="60960"/>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5946775</wp:posOffset>
            </wp:positionH>
            <wp:positionV relativeFrom="margin">
              <wp:posOffset>2310765</wp:posOffset>
            </wp:positionV>
            <wp:extent cx="189230" cy="591185"/>
            <wp:effectExtent l="0" t="0" r="1270" b="18415"/>
            <wp:wrapNone/>
            <wp:docPr id="105" name="Shape 105"/>
            <wp:cNvGraphicFramePr/>
            <a:graphic xmlns:a="http://schemas.openxmlformats.org/drawingml/2006/main">
              <a:graphicData uri="http://schemas.openxmlformats.org/drawingml/2006/picture">
                <pic:pic xmlns:pic="http://schemas.openxmlformats.org/drawingml/2006/picture">
                  <pic:nvPicPr>
                    <pic:cNvPr id="105" name="Shape 105"/>
                    <pic:cNvPicPr/>
                  </pic:nvPicPr>
                  <pic:blipFill>
                    <a:blip r:embed="rId41"/>
                    <a:stretch>
                      <a:fillRect/>
                    </a:stretch>
                  </pic:blipFill>
                  <pic:spPr>
                    <a:xfrm>
                      <a:off x="0" y="0"/>
                      <a:ext cx="189230" cy="591185"/>
                    </a:xfrm>
                    <a:prstGeom prst="rect">
                      <a:avLst/>
                    </a:prstGeom>
                  </pic:spPr>
                </pic:pic>
              </a:graphicData>
            </a:graphic>
          </wp:anchor>
        </w:drawing>
      </w:r>
      <w:r>
        <w:drawing>
          <wp:anchor distT="100330" distB="326390" distL="213360" distR="0" simplePos="0" relativeHeight="62915584" behindDoc="1" locked="0" layoutInCell="1" allowOverlap="1">
            <wp:simplePos x="0" y="0"/>
            <wp:positionH relativeFrom="page">
              <wp:posOffset>755650</wp:posOffset>
            </wp:positionH>
            <wp:positionV relativeFrom="margin">
              <wp:posOffset>4593590</wp:posOffset>
            </wp:positionV>
            <wp:extent cx="956945" cy="798830"/>
            <wp:effectExtent l="0" t="0" r="14605" b="1270"/>
            <wp:wrapNone/>
            <wp:docPr id="107" name="Shape 107"/>
            <wp:cNvGraphicFramePr/>
            <a:graphic xmlns:a="http://schemas.openxmlformats.org/drawingml/2006/main">
              <a:graphicData uri="http://schemas.openxmlformats.org/drawingml/2006/picture">
                <pic:pic xmlns:pic="http://schemas.openxmlformats.org/drawingml/2006/picture">
                  <pic:nvPicPr>
                    <pic:cNvPr id="107" name="Shape 107"/>
                    <pic:cNvPicPr/>
                  </pic:nvPicPr>
                  <pic:blipFill>
                    <a:blip r:embed="rId42"/>
                    <a:stretch>
                      <a:fillRect/>
                    </a:stretch>
                  </pic:blipFill>
                  <pic:spPr>
                    <a:xfrm>
                      <a:off x="0" y="0"/>
                      <a:ext cx="956945" cy="798830"/>
                    </a:xfrm>
                    <a:prstGeom prst="rect">
                      <a:avLst/>
                    </a:prstGeom>
                  </pic:spPr>
                </pic:pic>
              </a:graphicData>
            </a:graphic>
          </wp:anchor>
        </w:drawing>
      </w:r>
      <w:r>
        <w:drawing>
          <wp:anchor distT="3175" distB="0" distL="0" distR="313690" simplePos="0" relativeHeight="62915584" behindDoc="1" locked="0" layoutInCell="1" allowOverlap="1">
            <wp:simplePos x="0" y="0"/>
            <wp:positionH relativeFrom="page">
              <wp:posOffset>1737360</wp:posOffset>
            </wp:positionH>
            <wp:positionV relativeFrom="margin">
              <wp:posOffset>4652010</wp:posOffset>
            </wp:positionV>
            <wp:extent cx="42545" cy="725170"/>
            <wp:effectExtent l="0" t="0" r="14605" b="17780"/>
            <wp:wrapNone/>
            <wp:docPr id="109" name="Shape 109"/>
            <wp:cNvGraphicFramePr/>
            <a:graphic xmlns:a="http://schemas.openxmlformats.org/drawingml/2006/main">
              <a:graphicData uri="http://schemas.openxmlformats.org/drawingml/2006/picture">
                <pic:pic xmlns:pic="http://schemas.openxmlformats.org/drawingml/2006/picture">
                  <pic:nvPicPr>
                    <pic:cNvPr id="109" name="Shape 109"/>
                    <pic:cNvPicPr/>
                  </pic:nvPicPr>
                  <pic:blipFill>
                    <a:blip r:embed="rId43"/>
                    <a:stretch>
                      <a:fillRect/>
                    </a:stretch>
                  </pic:blipFill>
                  <pic:spPr>
                    <a:xfrm>
                      <a:off x="0" y="0"/>
                      <a:ext cx="42545" cy="725170"/>
                    </a:xfrm>
                    <a:prstGeom prst="rect">
                      <a:avLst/>
                    </a:prstGeom>
                  </pic:spPr>
                </pic:pic>
              </a:graphicData>
            </a:graphic>
          </wp:anchor>
        </w:drawing>
      </w:r>
      <w:r>
        <w:drawing>
          <wp:anchor distT="15240" distB="243840" distL="219710" distR="323215" simplePos="0" relativeHeight="62915584" behindDoc="1" locked="0" layoutInCell="1" allowOverlap="1">
            <wp:simplePos x="0" y="0"/>
            <wp:positionH relativeFrom="page">
              <wp:posOffset>2326005</wp:posOffset>
            </wp:positionH>
            <wp:positionV relativeFrom="margin">
              <wp:posOffset>4608830</wp:posOffset>
            </wp:positionV>
            <wp:extent cx="762000" cy="536575"/>
            <wp:effectExtent l="0" t="0" r="0" b="15875"/>
            <wp:wrapNone/>
            <wp:docPr id="111" name="Shape 111"/>
            <wp:cNvGraphicFramePr/>
            <a:graphic xmlns:a="http://schemas.openxmlformats.org/drawingml/2006/main">
              <a:graphicData uri="http://schemas.openxmlformats.org/drawingml/2006/picture">
                <pic:pic xmlns:pic="http://schemas.openxmlformats.org/drawingml/2006/picture">
                  <pic:nvPicPr>
                    <pic:cNvPr id="111" name="Shape 111"/>
                    <pic:cNvPicPr/>
                  </pic:nvPicPr>
                  <pic:blipFill>
                    <a:blip r:embed="rId44"/>
                    <a:stretch>
                      <a:fillRect/>
                    </a:stretch>
                  </pic:blipFill>
                  <pic:spPr>
                    <a:xfrm>
                      <a:off x="0" y="0"/>
                      <a:ext cx="762000" cy="536575"/>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996950</wp:posOffset>
            </wp:positionH>
            <wp:positionV relativeFrom="margin">
              <wp:posOffset>6776085</wp:posOffset>
            </wp:positionV>
            <wp:extent cx="128270" cy="201295"/>
            <wp:effectExtent l="0" t="0" r="5080" b="8255"/>
            <wp:wrapNone/>
            <wp:docPr id="113" name="Shape 113"/>
            <wp:cNvGraphicFramePr/>
            <a:graphic xmlns:a="http://schemas.openxmlformats.org/drawingml/2006/main">
              <a:graphicData uri="http://schemas.openxmlformats.org/drawingml/2006/picture">
                <pic:pic xmlns:pic="http://schemas.openxmlformats.org/drawingml/2006/picture">
                  <pic:nvPicPr>
                    <pic:cNvPr id="113" name="Shape 113"/>
                    <pic:cNvPicPr/>
                  </pic:nvPicPr>
                  <pic:blipFill>
                    <a:blip r:embed="rId45"/>
                    <a:stretch>
                      <a:fillRect/>
                    </a:stretch>
                  </pic:blipFill>
                  <pic:spPr>
                    <a:xfrm>
                      <a:off x="0" y="0"/>
                      <a:ext cx="128270" cy="201295"/>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1713230</wp:posOffset>
            </wp:positionH>
            <wp:positionV relativeFrom="margin">
              <wp:posOffset>6066155</wp:posOffset>
            </wp:positionV>
            <wp:extent cx="152400" cy="920750"/>
            <wp:effectExtent l="0" t="0" r="0" b="12700"/>
            <wp:wrapNone/>
            <wp:docPr id="115" name="Shape 115"/>
            <wp:cNvGraphicFramePr/>
            <a:graphic xmlns:a="http://schemas.openxmlformats.org/drawingml/2006/main">
              <a:graphicData uri="http://schemas.openxmlformats.org/drawingml/2006/picture">
                <pic:pic xmlns:pic="http://schemas.openxmlformats.org/drawingml/2006/picture">
                  <pic:nvPicPr>
                    <pic:cNvPr id="115" name="Shape 115"/>
                    <pic:cNvPicPr/>
                  </pic:nvPicPr>
                  <pic:blipFill>
                    <a:blip r:embed="rId46"/>
                    <a:stretch>
                      <a:fillRect/>
                    </a:stretch>
                  </pic:blipFill>
                  <pic:spPr>
                    <a:xfrm>
                      <a:off x="0" y="0"/>
                      <a:ext cx="152400" cy="920750"/>
                    </a:xfrm>
                    <a:prstGeom prst="rect">
                      <a:avLst/>
                    </a:prstGeom>
                  </pic:spPr>
                </pic:pic>
              </a:graphicData>
            </a:graphic>
          </wp:anchor>
        </w:drawing>
      </w:r>
      <w:r>
        <w:drawing>
          <wp:anchor distT="0" distB="0" distL="0" distR="149225" simplePos="0" relativeHeight="62915584" behindDoc="1" locked="0" layoutInCell="1" allowOverlap="1">
            <wp:simplePos x="0" y="0"/>
            <wp:positionH relativeFrom="page">
              <wp:posOffset>1929130</wp:posOffset>
            </wp:positionH>
            <wp:positionV relativeFrom="margin">
              <wp:posOffset>5983605</wp:posOffset>
            </wp:positionV>
            <wp:extent cx="194945" cy="987425"/>
            <wp:effectExtent l="0" t="0" r="14605" b="3175"/>
            <wp:wrapNone/>
            <wp:docPr id="117" name="Shape 117"/>
            <wp:cNvGraphicFramePr/>
            <a:graphic xmlns:a="http://schemas.openxmlformats.org/drawingml/2006/main">
              <a:graphicData uri="http://schemas.openxmlformats.org/drawingml/2006/picture">
                <pic:pic xmlns:pic="http://schemas.openxmlformats.org/drawingml/2006/picture">
                  <pic:nvPicPr>
                    <pic:cNvPr id="117" name="Shape 117"/>
                    <pic:cNvPicPr/>
                  </pic:nvPicPr>
                  <pic:blipFill>
                    <a:blip r:embed="rId47"/>
                    <a:stretch>
                      <a:fillRect/>
                    </a:stretch>
                  </pic:blipFill>
                  <pic:spPr>
                    <a:xfrm>
                      <a:off x="0" y="0"/>
                      <a:ext cx="194945" cy="987425"/>
                    </a:xfrm>
                    <a:prstGeom prst="rect">
                      <a:avLst/>
                    </a:prstGeom>
                  </pic:spPr>
                </pic:pic>
              </a:graphicData>
            </a:graphic>
          </wp:anchor>
        </w:drawing>
      </w:r>
      <w:r>
        <w:drawing>
          <wp:anchor distT="247015" distB="0" distL="12065" distR="0" simplePos="0" relativeHeight="62915584" behindDoc="1" locked="0" layoutInCell="1" allowOverlap="1">
            <wp:simplePos x="0" y="0"/>
            <wp:positionH relativeFrom="page">
              <wp:posOffset>2279650</wp:posOffset>
            </wp:positionH>
            <wp:positionV relativeFrom="margin">
              <wp:posOffset>6267450</wp:posOffset>
            </wp:positionV>
            <wp:extent cx="457200" cy="725170"/>
            <wp:effectExtent l="0" t="0" r="0" b="17780"/>
            <wp:wrapNone/>
            <wp:docPr id="119" name="Shape 119"/>
            <wp:cNvGraphicFramePr/>
            <a:graphic xmlns:a="http://schemas.openxmlformats.org/drawingml/2006/main">
              <a:graphicData uri="http://schemas.openxmlformats.org/drawingml/2006/picture">
                <pic:pic xmlns:pic="http://schemas.openxmlformats.org/drawingml/2006/picture">
                  <pic:nvPicPr>
                    <pic:cNvPr id="119" name="Shape 119"/>
                    <pic:cNvPicPr/>
                  </pic:nvPicPr>
                  <pic:blipFill>
                    <a:blip r:embed="rId48"/>
                    <a:stretch>
                      <a:fillRect/>
                    </a:stretch>
                  </pic:blipFill>
                  <pic:spPr>
                    <a:xfrm>
                      <a:off x="0" y="0"/>
                      <a:ext cx="457200" cy="725170"/>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2782570</wp:posOffset>
            </wp:positionH>
            <wp:positionV relativeFrom="margin">
              <wp:posOffset>6227445</wp:posOffset>
            </wp:positionV>
            <wp:extent cx="140335" cy="768350"/>
            <wp:effectExtent l="0" t="0" r="12065" b="12700"/>
            <wp:wrapNone/>
            <wp:docPr id="121" name="Shape 121"/>
            <wp:cNvGraphicFramePr/>
            <a:graphic xmlns:a="http://schemas.openxmlformats.org/drawingml/2006/main">
              <a:graphicData uri="http://schemas.openxmlformats.org/drawingml/2006/picture">
                <pic:pic xmlns:pic="http://schemas.openxmlformats.org/drawingml/2006/picture">
                  <pic:nvPicPr>
                    <pic:cNvPr id="121" name="Shape 121"/>
                    <pic:cNvPicPr/>
                  </pic:nvPicPr>
                  <pic:blipFill>
                    <a:blip r:embed="rId49"/>
                    <a:stretch>
                      <a:fillRect/>
                    </a:stretch>
                  </pic:blipFill>
                  <pic:spPr>
                    <a:xfrm>
                      <a:off x="0" y="0"/>
                      <a:ext cx="140335" cy="768350"/>
                    </a:xfrm>
                    <a:prstGeom prst="rect">
                      <a:avLst/>
                    </a:prstGeom>
                  </pic:spPr>
                </pic:pic>
              </a:graphicData>
            </a:graphic>
          </wp:anchor>
        </w:drawing>
      </w:r>
      <w:r>
        <w:drawing>
          <wp:anchor distT="0" distB="0" distL="0" distR="231775" simplePos="0" relativeHeight="62915584" behindDoc="1" locked="0" layoutInCell="1" allowOverlap="1">
            <wp:simplePos x="0" y="0"/>
            <wp:positionH relativeFrom="page">
              <wp:posOffset>2922905</wp:posOffset>
            </wp:positionH>
            <wp:positionV relativeFrom="margin">
              <wp:posOffset>5983605</wp:posOffset>
            </wp:positionV>
            <wp:extent cx="311150" cy="1005840"/>
            <wp:effectExtent l="0" t="0" r="12700" b="3810"/>
            <wp:wrapNone/>
            <wp:docPr id="123" name="Shape 123"/>
            <wp:cNvGraphicFramePr/>
            <a:graphic xmlns:a="http://schemas.openxmlformats.org/drawingml/2006/main">
              <a:graphicData uri="http://schemas.openxmlformats.org/drawingml/2006/picture">
                <pic:pic xmlns:pic="http://schemas.openxmlformats.org/drawingml/2006/picture">
                  <pic:nvPicPr>
                    <pic:cNvPr id="123" name="Shape 123"/>
                    <pic:cNvPicPr/>
                  </pic:nvPicPr>
                  <pic:blipFill>
                    <a:blip r:embed="rId50"/>
                    <a:stretch>
                      <a:fillRect/>
                    </a:stretch>
                  </pic:blipFill>
                  <pic:spPr>
                    <a:xfrm>
                      <a:off x="0" y="0"/>
                      <a:ext cx="311150" cy="1005840"/>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3983990</wp:posOffset>
            </wp:positionH>
            <wp:positionV relativeFrom="margin">
              <wp:posOffset>3801110</wp:posOffset>
            </wp:positionV>
            <wp:extent cx="152400" cy="585470"/>
            <wp:effectExtent l="0" t="0" r="0" b="5080"/>
            <wp:wrapNone/>
            <wp:docPr id="125" name="Shape 125"/>
            <wp:cNvGraphicFramePr/>
            <a:graphic xmlns:a="http://schemas.openxmlformats.org/drawingml/2006/main">
              <a:graphicData uri="http://schemas.openxmlformats.org/drawingml/2006/picture">
                <pic:pic xmlns:pic="http://schemas.openxmlformats.org/drawingml/2006/picture">
                  <pic:nvPicPr>
                    <pic:cNvPr id="125" name="Shape 125"/>
                    <pic:cNvPicPr/>
                  </pic:nvPicPr>
                  <pic:blipFill>
                    <a:blip r:embed="rId51"/>
                    <a:stretch>
                      <a:fillRect/>
                    </a:stretch>
                  </pic:blipFill>
                  <pic:spPr>
                    <a:xfrm>
                      <a:off x="0" y="0"/>
                      <a:ext cx="152400" cy="585470"/>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4001770</wp:posOffset>
            </wp:positionH>
            <wp:positionV relativeFrom="margin">
              <wp:posOffset>5304155</wp:posOffset>
            </wp:positionV>
            <wp:extent cx="372110" cy="353695"/>
            <wp:effectExtent l="0" t="0" r="8890" b="8255"/>
            <wp:wrapNone/>
            <wp:docPr id="127" name="Shape 127"/>
            <wp:cNvGraphicFramePr/>
            <a:graphic xmlns:a="http://schemas.openxmlformats.org/drawingml/2006/main">
              <a:graphicData uri="http://schemas.openxmlformats.org/drawingml/2006/picture">
                <pic:pic xmlns:pic="http://schemas.openxmlformats.org/drawingml/2006/picture">
                  <pic:nvPicPr>
                    <pic:cNvPr id="127" name="Shape 127"/>
                    <pic:cNvPicPr/>
                  </pic:nvPicPr>
                  <pic:blipFill>
                    <a:blip r:embed="rId52"/>
                    <a:stretch>
                      <a:fillRect/>
                    </a:stretch>
                  </pic:blipFill>
                  <pic:spPr>
                    <a:xfrm>
                      <a:off x="0" y="0"/>
                      <a:ext cx="372110" cy="353695"/>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4477385</wp:posOffset>
            </wp:positionH>
            <wp:positionV relativeFrom="margin">
              <wp:posOffset>5145405</wp:posOffset>
            </wp:positionV>
            <wp:extent cx="201295" cy="487680"/>
            <wp:effectExtent l="0" t="0" r="8255" b="7620"/>
            <wp:wrapNone/>
            <wp:docPr id="129" name="Shape 129"/>
            <wp:cNvGraphicFramePr/>
            <a:graphic xmlns:a="http://schemas.openxmlformats.org/drawingml/2006/main">
              <a:graphicData uri="http://schemas.openxmlformats.org/drawingml/2006/picture">
                <pic:pic xmlns:pic="http://schemas.openxmlformats.org/drawingml/2006/picture">
                  <pic:nvPicPr>
                    <pic:cNvPr id="129" name="Shape 129"/>
                    <pic:cNvPicPr/>
                  </pic:nvPicPr>
                  <pic:blipFill>
                    <a:blip r:embed="rId53"/>
                    <a:stretch>
                      <a:fillRect/>
                    </a:stretch>
                  </pic:blipFill>
                  <pic:spPr>
                    <a:xfrm>
                      <a:off x="0" y="0"/>
                      <a:ext cx="201295" cy="487680"/>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4907280</wp:posOffset>
            </wp:positionH>
            <wp:positionV relativeFrom="margin">
              <wp:posOffset>5145405</wp:posOffset>
            </wp:positionV>
            <wp:extent cx="213360" cy="487680"/>
            <wp:effectExtent l="0" t="0" r="15240" b="7620"/>
            <wp:wrapNone/>
            <wp:docPr id="131" name="Shape 131"/>
            <wp:cNvGraphicFramePr/>
            <a:graphic xmlns:a="http://schemas.openxmlformats.org/drawingml/2006/main">
              <a:graphicData uri="http://schemas.openxmlformats.org/drawingml/2006/picture">
                <pic:pic xmlns:pic="http://schemas.openxmlformats.org/drawingml/2006/picture">
                  <pic:nvPicPr>
                    <pic:cNvPr id="131" name="Shape 131"/>
                    <pic:cNvPicPr/>
                  </pic:nvPicPr>
                  <pic:blipFill>
                    <a:blip r:embed="rId54"/>
                    <a:stretch>
                      <a:fillRect/>
                    </a:stretch>
                  </pic:blipFill>
                  <pic:spPr>
                    <a:xfrm>
                      <a:off x="0" y="0"/>
                      <a:ext cx="213360" cy="487680"/>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5224145</wp:posOffset>
            </wp:positionH>
            <wp:positionV relativeFrom="margin">
              <wp:posOffset>3548380</wp:posOffset>
            </wp:positionV>
            <wp:extent cx="97790" cy="164465"/>
            <wp:effectExtent l="0" t="0" r="16510" b="6985"/>
            <wp:wrapNone/>
            <wp:docPr id="133" name="Shape 133"/>
            <wp:cNvGraphicFramePr/>
            <a:graphic xmlns:a="http://schemas.openxmlformats.org/drawingml/2006/main">
              <a:graphicData uri="http://schemas.openxmlformats.org/drawingml/2006/picture">
                <pic:pic xmlns:pic="http://schemas.openxmlformats.org/drawingml/2006/picture">
                  <pic:nvPicPr>
                    <pic:cNvPr id="133" name="Shape 133"/>
                    <pic:cNvPicPr/>
                  </pic:nvPicPr>
                  <pic:blipFill>
                    <a:blip r:embed="rId55"/>
                    <a:stretch>
                      <a:fillRect/>
                    </a:stretch>
                  </pic:blipFill>
                  <pic:spPr>
                    <a:xfrm>
                      <a:off x="0" y="0"/>
                      <a:ext cx="97790" cy="164465"/>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5230495</wp:posOffset>
            </wp:positionH>
            <wp:positionV relativeFrom="margin">
              <wp:posOffset>3768090</wp:posOffset>
            </wp:positionV>
            <wp:extent cx="67310" cy="158750"/>
            <wp:effectExtent l="0" t="0" r="8890" b="12700"/>
            <wp:wrapNone/>
            <wp:docPr id="135" name="Shape 135"/>
            <wp:cNvGraphicFramePr/>
            <a:graphic xmlns:a="http://schemas.openxmlformats.org/drawingml/2006/main">
              <a:graphicData uri="http://schemas.openxmlformats.org/drawingml/2006/picture">
                <pic:pic xmlns:pic="http://schemas.openxmlformats.org/drawingml/2006/picture">
                  <pic:nvPicPr>
                    <pic:cNvPr id="135" name="Shape 135"/>
                    <pic:cNvPicPr/>
                  </pic:nvPicPr>
                  <pic:blipFill>
                    <a:blip r:embed="rId56"/>
                    <a:stretch>
                      <a:fillRect/>
                    </a:stretch>
                  </pic:blipFill>
                  <pic:spPr>
                    <a:xfrm>
                      <a:off x="0" y="0"/>
                      <a:ext cx="67310" cy="158750"/>
                    </a:xfrm>
                    <a:prstGeom prst="rect">
                      <a:avLst/>
                    </a:prstGeom>
                  </pic:spPr>
                </pic:pic>
              </a:graphicData>
            </a:graphic>
          </wp:anchor>
        </w:drawing>
      </w:r>
      <w:r>
        <w:drawing>
          <wp:anchor distT="170815" distB="514985" distL="267970" distR="18415" simplePos="0" relativeHeight="62915584" behindDoc="1" locked="0" layoutInCell="1" allowOverlap="1">
            <wp:simplePos x="0" y="0"/>
            <wp:positionH relativeFrom="page">
              <wp:posOffset>5492115</wp:posOffset>
            </wp:positionH>
            <wp:positionV relativeFrom="margin">
              <wp:posOffset>3585210</wp:posOffset>
            </wp:positionV>
            <wp:extent cx="1090930" cy="804545"/>
            <wp:effectExtent l="0" t="0" r="13970" b="14605"/>
            <wp:wrapNone/>
            <wp:docPr id="137" name="Shape 137"/>
            <wp:cNvGraphicFramePr/>
            <a:graphic xmlns:a="http://schemas.openxmlformats.org/drawingml/2006/main">
              <a:graphicData uri="http://schemas.openxmlformats.org/drawingml/2006/picture">
                <pic:pic xmlns:pic="http://schemas.openxmlformats.org/drawingml/2006/picture">
                  <pic:nvPicPr>
                    <pic:cNvPr id="137" name="Shape 137"/>
                    <pic:cNvPicPr/>
                  </pic:nvPicPr>
                  <pic:blipFill>
                    <a:blip r:embed="rId57"/>
                    <a:stretch>
                      <a:fillRect/>
                    </a:stretch>
                  </pic:blipFill>
                  <pic:spPr>
                    <a:xfrm>
                      <a:off x="0" y="0"/>
                      <a:ext cx="1090930" cy="804545"/>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5477510</wp:posOffset>
            </wp:positionH>
            <wp:positionV relativeFrom="margin">
              <wp:posOffset>5145405</wp:posOffset>
            </wp:positionV>
            <wp:extent cx="231775" cy="511810"/>
            <wp:effectExtent l="0" t="0" r="15875" b="2540"/>
            <wp:wrapNone/>
            <wp:docPr id="139" name="Shape 139"/>
            <wp:cNvGraphicFramePr/>
            <a:graphic xmlns:a="http://schemas.openxmlformats.org/drawingml/2006/main">
              <a:graphicData uri="http://schemas.openxmlformats.org/drawingml/2006/picture">
                <pic:pic xmlns:pic="http://schemas.openxmlformats.org/drawingml/2006/picture">
                  <pic:nvPicPr>
                    <pic:cNvPr id="139" name="Shape 139"/>
                    <pic:cNvPicPr/>
                  </pic:nvPicPr>
                  <pic:blipFill>
                    <a:blip r:embed="rId58"/>
                    <a:stretch>
                      <a:fillRect/>
                    </a:stretch>
                  </pic:blipFill>
                  <pic:spPr>
                    <a:xfrm>
                      <a:off x="0" y="0"/>
                      <a:ext cx="231775" cy="511810"/>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5943600</wp:posOffset>
            </wp:positionH>
            <wp:positionV relativeFrom="margin">
              <wp:posOffset>5145405</wp:posOffset>
            </wp:positionV>
            <wp:extent cx="97790" cy="511810"/>
            <wp:effectExtent l="0" t="0" r="16510" b="2540"/>
            <wp:wrapNone/>
            <wp:docPr id="141" name="Shape 141"/>
            <wp:cNvGraphicFramePr/>
            <a:graphic xmlns:a="http://schemas.openxmlformats.org/drawingml/2006/main">
              <a:graphicData uri="http://schemas.openxmlformats.org/drawingml/2006/picture">
                <pic:pic xmlns:pic="http://schemas.openxmlformats.org/drawingml/2006/picture">
                  <pic:nvPicPr>
                    <pic:cNvPr id="141" name="Shape 141"/>
                    <pic:cNvPicPr/>
                  </pic:nvPicPr>
                  <pic:blipFill>
                    <a:blip r:embed="rId59"/>
                    <a:stretch>
                      <a:fillRect/>
                    </a:stretch>
                  </pic:blipFill>
                  <pic:spPr>
                    <a:xfrm>
                      <a:off x="0" y="0"/>
                      <a:ext cx="97790" cy="511810"/>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6148070</wp:posOffset>
            </wp:positionH>
            <wp:positionV relativeFrom="margin">
              <wp:posOffset>5139690</wp:posOffset>
            </wp:positionV>
            <wp:extent cx="231775" cy="494030"/>
            <wp:effectExtent l="0" t="0" r="15875" b="1270"/>
            <wp:wrapNone/>
            <wp:docPr id="143" name="Shape 143"/>
            <wp:cNvGraphicFramePr/>
            <a:graphic xmlns:a="http://schemas.openxmlformats.org/drawingml/2006/main">
              <a:graphicData uri="http://schemas.openxmlformats.org/drawingml/2006/picture">
                <pic:pic xmlns:pic="http://schemas.openxmlformats.org/drawingml/2006/picture">
                  <pic:nvPicPr>
                    <pic:cNvPr id="143" name="Shape 143"/>
                    <pic:cNvPicPr/>
                  </pic:nvPicPr>
                  <pic:blipFill>
                    <a:blip r:embed="rId60"/>
                    <a:stretch>
                      <a:fillRect/>
                    </a:stretch>
                  </pic:blipFill>
                  <pic:spPr>
                    <a:xfrm>
                      <a:off x="0" y="0"/>
                      <a:ext cx="231775" cy="494030"/>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6370320</wp:posOffset>
            </wp:positionH>
            <wp:positionV relativeFrom="margin">
              <wp:posOffset>5145405</wp:posOffset>
            </wp:positionV>
            <wp:extent cx="85090" cy="487680"/>
            <wp:effectExtent l="0" t="0" r="10160" b="7620"/>
            <wp:wrapNone/>
            <wp:docPr id="145" name="Shape 145"/>
            <wp:cNvGraphicFramePr/>
            <a:graphic xmlns:a="http://schemas.openxmlformats.org/drawingml/2006/main">
              <a:graphicData uri="http://schemas.openxmlformats.org/drawingml/2006/picture">
                <pic:pic xmlns:pic="http://schemas.openxmlformats.org/drawingml/2006/picture">
                  <pic:nvPicPr>
                    <pic:cNvPr id="145" name="Shape 145"/>
                    <pic:cNvPicPr/>
                  </pic:nvPicPr>
                  <pic:blipFill>
                    <a:blip r:embed="rId61"/>
                    <a:stretch>
                      <a:fillRect/>
                    </a:stretch>
                  </pic:blipFill>
                  <pic:spPr>
                    <a:xfrm>
                      <a:off x="0" y="0"/>
                      <a:ext cx="85090" cy="487680"/>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0" w:line="1" w:lineRule="exact"/>
      </w:pPr>
    </w:p>
    <w:p>
      <w:pPr>
        <w:widowControl w:val="0"/>
        <w:spacing w:line="1" w:lineRule="exact"/>
        <w:sectPr>
          <w:footnotePr>
            <w:numFmt w:val="upperRoman"/>
          </w:footnotePr>
          <w:pgSz w:w="11342" w:h="15665"/>
          <w:pgMar w:top="893" w:right="423" w:bottom="591" w:left="437" w:header="0" w:footer="3" w:gutter="0"/>
          <w:cols w:space="720" w:num="1"/>
          <w:rtlGutter w:val="0"/>
          <w:docGrid w:linePitch="360" w:charSpace="0"/>
        </w:sectPr>
      </w:pPr>
    </w:p>
    <w:p>
      <w:pPr>
        <w:pStyle w:val="37"/>
        <w:keepNext w:val="0"/>
        <w:keepLines w:val="0"/>
        <w:framePr w:w="4373" w:h="197" w:wrap="around" w:vAnchor="margin" w:hAnchor="page" w:x="721" w:y="-233"/>
        <w:widowControl w:val="0"/>
        <w:shd w:val="clear" w:color="auto" w:fill="auto"/>
        <w:bidi w:val="0"/>
        <w:spacing w:before="0" w:after="0" w:line="240" w:lineRule="auto"/>
        <w:ind w:left="0" w:right="0" w:firstLine="0"/>
        <w:jc w:val="left"/>
        <w:rPr>
          <w:sz w:val="14"/>
          <w:szCs w:val="14"/>
        </w:rPr>
      </w:pPr>
      <w:r>
        <w:rPr>
          <w:rFonts w:ascii="Times New Roman" w:hAnsi="Times New Roman" w:eastAsia="Times New Roman" w:cs="Times New Roman"/>
          <w:color w:val="000000"/>
          <w:spacing w:val="0"/>
          <w:w w:val="100"/>
          <w:position w:val="0"/>
          <w:sz w:val="14"/>
          <w:szCs w:val="14"/>
          <w:lang w:val="en-US" w:eastAsia="en-US" w:bidi="en-US"/>
        </w:rPr>
        <w:t>IEEE TRANSACTIONS ON KNOWLEDGE AND DATA ENGINEERING</w:t>
      </w:r>
    </w:p>
    <w:p>
      <w:pPr>
        <w:pStyle w:val="15"/>
        <w:keepNext w:val="0"/>
        <w:keepLines w:val="0"/>
        <w:framePr w:w="4838" w:h="494" w:wrap="around" w:vAnchor="margin" w:hAnchor="page" w:x="692" w:y="319"/>
        <w:widowControl w:val="0"/>
        <w:shd w:val="clear" w:color="auto" w:fill="auto"/>
        <w:bidi w:val="0"/>
        <w:spacing w:before="0" w:after="0" w:line="264" w:lineRule="auto"/>
        <w:ind w:left="0" w:right="0" w:firstLine="0"/>
        <w:jc w:val="left"/>
      </w:pPr>
      <w:r>
        <w:rPr>
          <w:rFonts w:ascii="Times New Roman" w:hAnsi="Times New Roman" w:eastAsia="Times New Roman" w:cs="Times New Roman"/>
          <w:color w:val="000000"/>
          <w:spacing w:val="0"/>
          <w:w w:val="100"/>
          <w:position w:val="0"/>
          <w:lang w:val="en-US" w:eastAsia="en-US" w:bidi="en-US"/>
        </w:rPr>
        <w:t>only computes LIS with the minimum gap. The average running time in each window of different methods are in</w:t>
      </w:r>
    </w:p>
    <w:p>
      <w:pPr>
        <w:pStyle w:val="15"/>
        <w:keepNext w:val="0"/>
        <w:keepLines w:val="0"/>
        <w:framePr w:w="4829" w:h="475" w:wrap="around" w:vAnchor="margin" w:hAnchor="page" w:x="5713" w:y="319"/>
        <w:widowControl w:val="0"/>
        <w:shd w:val="clear" w:color="auto" w:fill="auto"/>
        <w:bidi w:val="0"/>
        <w:spacing w:before="0" w:after="0" w:line="264" w:lineRule="auto"/>
        <w:ind w:left="0" w:right="0" w:firstLine="0"/>
        <w:jc w:val="left"/>
      </w:pPr>
      <w:r>
        <w:rPr>
          <w:rFonts w:ascii="Times New Roman" w:hAnsi="Times New Roman" w:eastAsia="Times New Roman" w:cs="Times New Roman"/>
          <w:color w:val="000000"/>
          <w:spacing w:val="0"/>
          <w:w w:val="100"/>
          <w:position w:val="0"/>
          <w:lang w:val="en-US" w:eastAsia="en-US" w:bidi="en-US"/>
        </w:rPr>
        <w:t>are better than the approaches in [14] and the solutions based on LIS enumeration.</w:t>
      </w:r>
    </w:p>
    <w:p>
      <w:pPr>
        <w:pStyle w:val="15"/>
        <w:keepNext w:val="0"/>
        <w:keepLines w:val="0"/>
        <w:framePr w:w="4838" w:h="240" w:wrap="around" w:vAnchor="margin" w:hAnchor="page" w:x="692" w:y="813"/>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Figures 17. We can see that our method outperforms other</w:t>
      </w:r>
    </w:p>
    <w:p>
      <w:pPr>
        <w:pStyle w:val="15"/>
        <w:keepNext w:val="0"/>
        <w:keepLines w:val="0"/>
        <w:framePr w:w="1814" w:h="259" w:wrap="around" w:vAnchor="margin" w:hAnchor="page" w:x="692" w:y="1053"/>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methods significantly.</w:t>
      </w:r>
    </w:p>
    <w:p>
      <w:pPr>
        <w:pStyle w:val="41"/>
        <w:keepNext w:val="0"/>
        <w:keepLines w:val="0"/>
        <w:framePr w:w="1325" w:h="221" w:wrap="around" w:vAnchor="margin" w:hAnchor="page" w:x="1417" w:y="1375"/>
        <w:widowControl w:val="0"/>
        <w:shd w:val="clear" w:color="auto" w:fill="auto"/>
        <w:bidi w:val="0"/>
        <w:spacing w:before="0" w:after="0" w:line="240" w:lineRule="auto"/>
        <w:ind w:left="0" w:right="0" w:firstLine="0"/>
        <w:jc w:val="left"/>
        <w:rPr>
          <w:sz w:val="8"/>
          <w:szCs w:val="8"/>
        </w:rPr>
      </w:pPr>
      <w:r>
        <w:rPr>
          <w:rFonts w:ascii="Times New Roman" w:hAnsi="Times New Roman" w:eastAsia="Times New Roman" w:cs="Times New Roman"/>
          <w:color w:val="000000"/>
          <w:spacing w:val="0"/>
          <w:w w:val="100"/>
          <w:position w:val="0"/>
          <w:sz w:val="8"/>
          <w:szCs w:val="8"/>
          <w:lang w:val="en-US" w:eastAsia="en-US" w:bidi="en-US"/>
        </w:rPr>
        <w:t xml:space="preserve">llQN-list </w:t>
      </w:r>
      <w:r>
        <w:rPr>
          <w:rFonts w:ascii="宋体" w:hAnsi="宋体" w:eastAsia="宋体" w:cs="宋体"/>
          <w:color w:val="000000"/>
          <w:spacing w:val="0"/>
          <w:w w:val="100"/>
          <w:position w:val="0"/>
          <w:sz w:val="9"/>
          <w:szCs w:val="9"/>
          <w:lang w:val="zh-TW" w:eastAsia="zh-TW" w:bidi="zh-TW"/>
        </w:rPr>
        <w:t xml:space="preserve">即 </w:t>
      </w:r>
      <w:r>
        <w:rPr>
          <w:rFonts w:ascii="Times New Roman" w:hAnsi="Times New Roman" w:eastAsia="Times New Roman" w:cs="Times New Roman"/>
          <w:color w:val="000000"/>
          <w:spacing w:val="0"/>
          <w:w w:val="100"/>
          <w:position w:val="0"/>
          <w:sz w:val="8"/>
          <w:szCs w:val="8"/>
          <w:lang w:val="en-US" w:eastAsia="en-US" w:bidi="en-US"/>
        </w:rPr>
        <w:t>QN-prev</w:t>
      </w:r>
    </w:p>
    <w:p>
      <w:pPr>
        <w:pStyle w:val="41"/>
        <w:keepNext w:val="0"/>
        <w:keepLines w:val="0"/>
        <w:framePr w:w="1325" w:h="221" w:wrap="around" w:vAnchor="margin" w:hAnchor="page" w:x="1417" w:y="1375"/>
        <w:widowControl w:val="0"/>
        <w:shd w:val="clear" w:color="auto" w:fill="auto"/>
        <w:bidi w:val="0"/>
        <w:spacing w:before="0" w:after="0" w:line="199" w:lineRule="auto"/>
        <w:ind w:left="0" w:right="0" w:firstLine="0"/>
        <w:jc w:val="left"/>
        <w:rPr>
          <w:sz w:val="8"/>
          <w:szCs w:val="8"/>
        </w:rPr>
      </w:pPr>
      <w:r>
        <w:rPr>
          <w:rFonts w:ascii="Times New Roman" w:hAnsi="Times New Roman" w:eastAsia="Times New Roman" w:cs="Times New Roman"/>
          <w:color w:val="000000"/>
          <w:spacing w:val="0"/>
          <w:w w:val="100"/>
          <w:position w:val="0"/>
          <w:sz w:val="8"/>
          <w:szCs w:val="8"/>
          <w:lang w:val="en-US" w:eastAsia="en-US" w:bidi="en-US"/>
        </w:rPr>
        <w:t>10 VARIANT+I/D VARIANT+Re</w:t>
      </w:r>
    </w:p>
    <w:p>
      <w:pPr>
        <w:pStyle w:val="7"/>
        <w:keepNext w:val="0"/>
        <w:keepLines w:val="0"/>
        <w:framePr w:w="475" w:h="1070" w:wrap="around" w:vAnchor="margin" w:hAnchor="page" w:x="865" w:y="1610"/>
        <w:widowControl w:val="0"/>
        <w:shd w:val="clear" w:color="auto" w:fill="auto"/>
        <w:bidi w:val="0"/>
        <w:spacing w:before="0" w:after="0" w:line="240" w:lineRule="auto"/>
        <w:ind w:left="0" w:right="0" w:firstLine="220"/>
        <w:jc w:val="left"/>
      </w:pPr>
      <w:r>
        <w:rPr>
          <w:rFonts w:ascii="Times New Roman" w:hAnsi="Times New Roman" w:eastAsia="Times New Roman" w:cs="Times New Roman"/>
          <w:color w:val="000000"/>
          <w:spacing w:val="0"/>
          <w:w w:val="100"/>
          <w:position w:val="0"/>
          <w:sz w:val="11"/>
          <w:szCs w:val="11"/>
          <w:lang w:val="en-US" w:eastAsia="en-US" w:bidi="en-US"/>
        </w:rPr>
        <w:t>10</w:t>
      </w:r>
      <w:r>
        <w:rPr>
          <w:rFonts w:ascii="Times New Roman" w:hAnsi="Times New Roman" w:eastAsia="Times New Roman" w:cs="Times New Roman"/>
          <w:color w:val="000000"/>
          <w:spacing w:val="0"/>
          <w:w w:val="100"/>
          <w:position w:val="0"/>
          <w:vertAlign w:val="superscript"/>
          <w:lang w:val="en-US" w:eastAsia="en-US" w:bidi="en-US"/>
        </w:rPr>
        <w:t>0</w:t>
      </w:r>
      <w:r>
        <w:rPr>
          <w:rFonts w:ascii="Times New Roman" w:hAnsi="Times New Roman" w:eastAsia="Times New Roman" w:cs="Times New Roman"/>
          <w:color w:val="000000"/>
          <w:spacing w:val="0"/>
          <w:w w:val="100"/>
          <w:position w:val="0"/>
          <w:sz w:val="8"/>
          <w:szCs w:val="8"/>
          <w:vertAlign w:val="superscript"/>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5</w:t>
      </w:r>
    </w:p>
    <w:p>
      <w:pPr>
        <w:pStyle w:val="7"/>
        <w:keepNext w:val="0"/>
        <w:keepLines w:val="0"/>
        <w:framePr w:w="475" w:h="1070" w:wrap="around" w:vAnchor="margin" w:hAnchor="page" w:x="865" w:y="1610"/>
        <w:widowControl w:val="0"/>
        <w:shd w:val="clear" w:color="auto" w:fill="auto"/>
        <w:bidi w:val="0"/>
        <w:spacing w:before="0" w:after="30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8</w:t>
      </w:r>
    </w:p>
    <w:p>
      <w:pPr>
        <w:pStyle w:val="37"/>
        <w:keepNext w:val="0"/>
        <w:keepLines w:val="0"/>
        <w:framePr w:w="475" w:h="1070" w:wrap="around" w:vAnchor="margin" w:hAnchor="page" w:x="865" w:y="1610"/>
        <w:widowControl w:val="0"/>
        <w:shd w:val="clear" w:color="auto" w:fill="auto"/>
        <w:bidi w:val="0"/>
        <w:spacing w:before="0" w:after="0" w:line="240" w:lineRule="auto"/>
        <w:ind w:left="0" w:right="0" w:firstLine="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L</w:t>
      </w:r>
    </w:p>
    <w:p>
      <w:pPr>
        <w:pStyle w:val="37"/>
        <w:keepNext w:val="0"/>
        <w:keepLines w:val="0"/>
        <w:framePr w:w="475" w:h="1070" w:wrap="around" w:vAnchor="margin" w:hAnchor="page" w:x="865" w:y="1610"/>
        <w:widowControl w:val="0"/>
        <w:shd w:val="clear" w:color="auto" w:fill="auto"/>
        <w:bidi w:val="0"/>
        <w:spacing w:before="0" w:after="0" w:line="240" w:lineRule="auto"/>
        <w:ind w:left="0" w:right="0" w:firstLine="140"/>
        <w:jc w:val="left"/>
        <w:rPr>
          <w:sz w:val="11"/>
          <w:szCs w:val="11"/>
        </w:rPr>
      </w:pPr>
      <w:r>
        <w:rPr>
          <w:rFonts w:ascii="Times New Roman" w:hAnsi="Times New Roman" w:eastAsia="Times New Roman" w:cs="Times New Roman"/>
          <w:color w:val="000000"/>
          <w:spacing w:val="0"/>
          <w:w w:val="100"/>
          <w:position w:val="0"/>
          <w:sz w:val="11"/>
          <w:szCs w:val="11"/>
          <w:lang w:val="en-US" w:eastAsia="en-US" w:bidi="en-US"/>
        </w:rPr>
        <w:t>10</w:t>
      </w:r>
    </w:p>
    <w:p>
      <w:pPr>
        <w:pStyle w:val="37"/>
        <w:keepNext w:val="0"/>
        <w:keepLines w:val="0"/>
        <w:framePr w:w="475" w:h="1070" w:wrap="around" w:vAnchor="margin" w:hAnchor="page" w:x="865" w:y="1610"/>
        <w:widowControl w:val="0"/>
        <w:shd w:val="clear" w:color="auto" w:fill="auto"/>
        <w:bidi w:val="0"/>
        <w:spacing w:before="0" w:after="160" w:line="180" w:lineRule="auto"/>
        <w:ind w:left="0" w:right="0" w:firstLine="0"/>
        <w:jc w:val="left"/>
        <w:rPr>
          <w:sz w:val="12"/>
          <w:szCs w:val="12"/>
        </w:rPr>
      </w:pPr>
      <w:r>
        <w:rPr>
          <w:rFonts w:ascii="Times New Roman" w:hAnsi="Times New Roman" w:eastAsia="Times New Roman" w:cs="Times New Roman"/>
          <w:i/>
          <w:iCs/>
          <w:color w:val="000000"/>
          <w:spacing w:val="0"/>
          <w:w w:val="100"/>
          <w:position w:val="0"/>
          <w:sz w:val="12"/>
          <w:szCs w:val="12"/>
          <w:lang w:val="en-US" w:eastAsia="en-US" w:bidi="en-US"/>
        </w:rPr>
        <w:t>&lt;</w:t>
      </w:r>
    </w:p>
    <w:p>
      <w:pPr>
        <w:pStyle w:val="41"/>
        <w:keepNext w:val="0"/>
        <w:keepLines w:val="0"/>
        <w:framePr w:w="202" w:h="173" w:wrap="around" w:vAnchor="margin" w:hAnchor="page" w:x="1139" w:y="2042"/>
        <w:widowControl w:val="0"/>
        <w:shd w:val="clear" w:color="auto" w:fill="auto"/>
        <w:bidi w:val="0"/>
        <w:spacing w:before="0" w:after="0" w:line="240" w:lineRule="auto"/>
        <w:ind w:left="0" w:right="0" w:firstLine="0"/>
        <w:jc w:val="left"/>
        <w:rPr>
          <w:sz w:val="14"/>
          <w:szCs w:val="14"/>
        </w:rPr>
      </w:pPr>
      <w:r>
        <w:rPr>
          <w:rFonts w:ascii="Times New Roman" w:hAnsi="Times New Roman" w:eastAsia="Times New Roman" w:cs="Times New Roman"/>
          <w:color w:val="000000"/>
          <w:spacing w:val="0"/>
          <w:w w:val="100"/>
          <w:position w:val="0"/>
          <w:sz w:val="11"/>
          <w:szCs w:val="11"/>
          <w:lang w:val="en-US" w:eastAsia="en-US" w:bidi="en-US"/>
        </w:rPr>
        <w:t>10</w:t>
      </w:r>
      <w:r>
        <w:rPr>
          <w:rFonts w:ascii="Times New Roman" w:hAnsi="Times New Roman" w:eastAsia="Times New Roman" w:cs="Times New Roman"/>
          <w:color w:val="000000"/>
          <w:spacing w:val="0"/>
          <w:w w:val="100"/>
          <w:position w:val="0"/>
          <w:sz w:val="14"/>
          <w:szCs w:val="14"/>
          <w:vertAlign w:val="superscript"/>
          <w:lang w:val="en-US" w:eastAsia="en-US" w:bidi="en-US"/>
        </w:rPr>
        <w:t>0</w:t>
      </w:r>
    </w:p>
    <w:p>
      <w:pPr>
        <w:pStyle w:val="21"/>
        <w:keepNext w:val="0"/>
        <w:keepLines w:val="0"/>
        <w:framePr w:w="274" w:h="931" w:wrap="around" w:vAnchor="margin" w:hAnchor="page" w:x="6131" w:y="981"/>
        <w:widowControl w:val="0"/>
        <w:shd w:val="clear" w:color="auto" w:fill="auto"/>
        <w:bidi w:val="0"/>
        <w:spacing w:before="0" w:after="100" w:line="240" w:lineRule="auto"/>
        <w:ind w:left="0" w:right="0" w:firstLine="0"/>
        <w:jc w:val="left"/>
        <w:rPr>
          <w:sz w:val="20"/>
          <w:szCs w:val="20"/>
        </w:rPr>
      </w:pPr>
      <w:r>
        <w:rPr>
          <w:rFonts w:ascii="Times New Roman" w:hAnsi="Times New Roman" w:eastAsia="Times New Roman" w:cs="Times New Roman"/>
          <w:b w:val="0"/>
          <w:bCs w:val="0"/>
          <w:color w:val="000000"/>
          <w:spacing w:val="0"/>
          <w:w w:val="100"/>
          <w:position w:val="0"/>
          <w:sz w:val="17"/>
          <w:szCs w:val="17"/>
          <w:lang w:val="en-US" w:eastAsia="en-US" w:bidi="en-US"/>
        </w:rPr>
        <w:t>10</w:t>
      </w:r>
      <w:r>
        <w:rPr>
          <w:rFonts w:ascii="Times New Roman" w:hAnsi="Times New Roman" w:eastAsia="Times New Roman" w:cs="Times New Roman"/>
          <w:b w:val="0"/>
          <w:bCs w:val="0"/>
          <w:color w:val="000000"/>
          <w:spacing w:val="0"/>
          <w:w w:val="100"/>
          <w:position w:val="0"/>
          <w:sz w:val="20"/>
          <w:szCs w:val="20"/>
          <w:vertAlign w:val="superscript"/>
          <w:lang w:val="en-US" w:eastAsia="en-US" w:bidi="en-US"/>
        </w:rPr>
        <w:t>2</w:t>
      </w:r>
    </w:p>
    <w:p>
      <w:pPr>
        <w:pStyle w:val="21"/>
        <w:keepNext w:val="0"/>
        <w:keepLines w:val="0"/>
        <w:framePr w:w="274" w:h="931" w:wrap="around" w:vAnchor="margin" w:hAnchor="page" w:x="6131" w:y="981"/>
        <w:widowControl w:val="0"/>
        <w:shd w:val="clear" w:color="auto" w:fill="auto"/>
        <w:bidi w:val="0"/>
        <w:spacing w:before="0" w:after="100" w:line="240" w:lineRule="auto"/>
        <w:ind w:left="0" w:right="0" w:firstLine="0"/>
        <w:jc w:val="left"/>
        <w:rPr>
          <w:sz w:val="20"/>
          <w:szCs w:val="20"/>
        </w:rPr>
      </w:pPr>
      <w:r>
        <w:rPr>
          <w:rFonts w:ascii="Times New Roman" w:hAnsi="Times New Roman" w:eastAsia="Times New Roman" w:cs="Times New Roman"/>
          <w:b w:val="0"/>
          <w:bCs w:val="0"/>
          <w:color w:val="000000"/>
          <w:spacing w:val="0"/>
          <w:w w:val="100"/>
          <w:position w:val="0"/>
          <w:sz w:val="17"/>
          <w:szCs w:val="17"/>
          <w:lang w:val="en-US" w:eastAsia="en-US" w:bidi="en-US"/>
        </w:rPr>
        <w:t>10</w:t>
      </w:r>
      <w:r>
        <w:rPr>
          <w:rFonts w:ascii="Times New Roman" w:hAnsi="Times New Roman" w:eastAsia="Times New Roman" w:cs="Times New Roman"/>
          <w:b w:val="0"/>
          <w:bCs w:val="0"/>
          <w:color w:val="000000"/>
          <w:spacing w:val="0"/>
          <w:w w:val="100"/>
          <w:position w:val="0"/>
          <w:sz w:val="20"/>
          <w:szCs w:val="20"/>
          <w:vertAlign w:val="superscript"/>
          <w:lang w:val="en-US" w:eastAsia="en-US" w:bidi="en-US"/>
        </w:rPr>
        <w:t>1</w:t>
      </w:r>
    </w:p>
    <w:p>
      <w:pPr>
        <w:pStyle w:val="21"/>
        <w:keepNext w:val="0"/>
        <w:keepLines w:val="0"/>
        <w:framePr w:w="274" w:h="931" w:wrap="around" w:vAnchor="margin" w:hAnchor="page" w:x="6131" w:y="981"/>
        <w:widowControl w:val="0"/>
        <w:shd w:val="clear" w:color="auto" w:fill="auto"/>
        <w:bidi w:val="0"/>
        <w:spacing w:before="0" w:after="100" w:line="240" w:lineRule="auto"/>
        <w:ind w:left="0" w:right="0" w:firstLine="0"/>
        <w:jc w:val="left"/>
        <w:rPr>
          <w:sz w:val="20"/>
          <w:szCs w:val="20"/>
        </w:rPr>
      </w:pPr>
      <w:r>
        <w:rPr>
          <w:rFonts w:ascii="Times New Roman" w:hAnsi="Times New Roman" w:eastAsia="Times New Roman" w:cs="Times New Roman"/>
          <w:b w:val="0"/>
          <w:bCs w:val="0"/>
          <w:color w:val="000000"/>
          <w:spacing w:val="0"/>
          <w:w w:val="100"/>
          <w:position w:val="0"/>
          <w:sz w:val="17"/>
          <w:szCs w:val="17"/>
          <w:lang w:val="en-US" w:eastAsia="en-US" w:bidi="en-US"/>
        </w:rPr>
        <w:t>10</w:t>
      </w:r>
      <w:r>
        <w:rPr>
          <w:rFonts w:ascii="Times New Roman" w:hAnsi="Times New Roman" w:eastAsia="Times New Roman" w:cs="Times New Roman"/>
          <w:b w:val="0"/>
          <w:bCs w:val="0"/>
          <w:color w:val="000000"/>
          <w:spacing w:val="0"/>
          <w:w w:val="100"/>
          <w:position w:val="0"/>
          <w:sz w:val="20"/>
          <w:szCs w:val="20"/>
          <w:vertAlign w:val="superscript"/>
          <w:lang w:val="en-US" w:eastAsia="en-US" w:bidi="en-US"/>
        </w:rPr>
        <w:t>0</w:t>
      </w:r>
    </w:p>
    <w:p>
      <w:pPr>
        <w:pStyle w:val="21"/>
        <w:keepNext w:val="0"/>
        <w:keepLines w:val="0"/>
        <w:framePr w:w="389" w:h="1301" w:wrap="around" w:vAnchor="margin" w:hAnchor="page" w:x="3198" w:y="1442"/>
        <w:widowControl w:val="0"/>
        <w:shd w:val="clear" w:color="auto" w:fill="auto"/>
        <w:bidi w:val="0"/>
        <w:spacing w:before="0" w:after="0" w:line="240" w:lineRule="auto"/>
        <w:ind w:left="0" w:right="0" w:firstLine="0"/>
        <w:jc w:val="left"/>
        <w:rPr>
          <w:sz w:val="14"/>
          <w:szCs w:val="14"/>
        </w:rPr>
      </w:pPr>
      <w:r>
        <w:rPr>
          <w:rFonts w:ascii="Times New Roman" w:hAnsi="Times New Roman" w:eastAsia="Times New Roman" w:cs="Times New Roman"/>
          <w:b w:val="0"/>
          <w:bCs w:val="0"/>
          <w:color w:val="000000"/>
          <w:spacing w:val="0"/>
          <w:w w:val="100"/>
          <w:position w:val="0"/>
          <w:sz w:val="14"/>
          <w:szCs w:val="14"/>
          <w:lang w:val="en-US" w:eastAsia="en-US" w:bidi="en-US"/>
        </w:rPr>
        <w:t>s</w:t>
      </w:r>
    </w:p>
    <w:p>
      <w:pPr>
        <w:pStyle w:val="21"/>
        <w:keepNext w:val="0"/>
        <w:keepLines w:val="0"/>
        <w:framePr w:w="389" w:h="1301" w:wrap="around" w:vAnchor="margin" w:hAnchor="page" w:x="3198" w:y="1442"/>
        <w:widowControl w:val="0"/>
        <w:shd w:val="clear" w:color="auto" w:fill="auto"/>
        <w:bidi w:val="0"/>
        <w:spacing w:before="0" w:after="60" w:line="240" w:lineRule="auto"/>
        <w:ind w:left="0" w:right="0" w:firstLine="0"/>
        <w:jc w:val="left"/>
        <w:rPr>
          <w:sz w:val="9"/>
          <w:szCs w:val="9"/>
        </w:rPr>
      </w:pPr>
      <w:r>
        <w:rPr>
          <w:rFonts w:ascii="宋体" w:hAnsi="宋体" w:eastAsia="宋体" w:cs="宋体"/>
          <w:b w:val="0"/>
          <w:bCs w:val="0"/>
          <w:color w:val="000000"/>
          <w:spacing w:val="0"/>
          <w:w w:val="100"/>
          <w:position w:val="0"/>
          <w:sz w:val="9"/>
          <w:szCs w:val="9"/>
          <w:lang w:val="zh-TW" w:eastAsia="zh-TW" w:bidi="zh-TW"/>
        </w:rPr>
        <w:t>皀</w:t>
      </w:r>
    </w:p>
    <w:p>
      <w:pPr>
        <w:pStyle w:val="21"/>
        <w:keepNext w:val="0"/>
        <w:keepLines w:val="0"/>
        <w:framePr w:w="389" w:h="1301" w:wrap="around" w:vAnchor="margin" w:hAnchor="page" w:x="3198" w:y="1442"/>
        <w:widowControl w:val="0"/>
        <w:shd w:val="clear" w:color="auto" w:fill="auto"/>
        <w:bidi w:val="0"/>
        <w:spacing w:before="0" w:after="140" w:line="240" w:lineRule="auto"/>
        <w:ind w:left="0" w:right="0" w:firstLine="0"/>
        <w:jc w:val="left"/>
        <w:rPr>
          <w:sz w:val="9"/>
          <w:szCs w:val="9"/>
        </w:rPr>
      </w:pPr>
      <w:r>
        <w:rPr>
          <w:rFonts w:ascii="宋体" w:hAnsi="宋体" w:eastAsia="宋体" w:cs="宋体"/>
          <w:b w:val="0"/>
          <w:bCs w:val="0"/>
          <w:color w:val="000000"/>
          <w:spacing w:val="0"/>
          <w:w w:val="100"/>
          <w:position w:val="0"/>
          <w:sz w:val="9"/>
          <w:szCs w:val="9"/>
          <w:lang w:val="zh-TW" w:eastAsia="zh-TW" w:bidi="zh-TW"/>
        </w:rPr>
        <w:t>日</w:t>
      </w:r>
      <w:r>
        <w:rPr>
          <w:rFonts w:ascii="Times New Roman" w:hAnsi="Times New Roman" w:eastAsia="Times New Roman" w:cs="Times New Roman"/>
          <w:b w:val="0"/>
          <w:bCs w:val="0"/>
          <w:color w:val="000000"/>
          <w:spacing w:val="0"/>
          <w:w w:val="100"/>
          <w:position w:val="0"/>
          <w:sz w:val="12"/>
          <w:szCs w:val="12"/>
          <w:lang w:val="en-US" w:eastAsia="en-US" w:bidi="en-US"/>
        </w:rPr>
        <w:t>10</w:t>
      </w:r>
      <w:r>
        <w:rPr>
          <w:rFonts w:ascii="Times New Roman" w:hAnsi="Times New Roman" w:eastAsia="Times New Roman" w:cs="Times New Roman"/>
          <w:b w:val="0"/>
          <w:bCs w:val="0"/>
          <w:color w:val="000000"/>
          <w:spacing w:val="0"/>
          <w:w w:val="100"/>
          <w:position w:val="0"/>
          <w:sz w:val="9"/>
          <w:szCs w:val="9"/>
          <w:vertAlign w:val="superscript"/>
          <w:lang w:val="en-US" w:eastAsia="en-US" w:bidi="en-US"/>
        </w:rPr>
        <w:t>0</w:t>
      </w:r>
    </w:p>
    <w:p>
      <w:pPr>
        <w:pStyle w:val="21"/>
        <w:keepNext w:val="0"/>
        <w:keepLines w:val="0"/>
        <w:framePr w:w="389" w:h="1301" w:wrap="around" w:vAnchor="margin" w:hAnchor="page" w:x="3198" w:y="1442"/>
        <w:widowControl w:val="0"/>
        <w:shd w:val="clear" w:color="auto" w:fill="auto"/>
        <w:bidi w:val="0"/>
        <w:spacing w:before="0" w:after="0" w:line="240" w:lineRule="auto"/>
        <w:ind w:left="0" w:right="0" w:firstLine="0"/>
        <w:jc w:val="left"/>
        <w:rPr>
          <w:sz w:val="9"/>
          <w:szCs w:val="9"/>
        </w:rPr>
      </w:pPr>
      <w:r>
        <w:rPr>
          <w:rFonts w:ascii="宋体" w:hAnsi="宋体" w:eastAsia="宋体" w:cs="宋体"/>
          <w:b w:val="0"/>
          <w:bCs w:val="0"/>
          <w:color w:val="000000"/>
          <w:spacing w:val="0"/>
          <w:w w:val="100"/>
          <w:position w:val="0"/>
          <w:sz w:val="9"/>
          <w:szCs w:val="9"/>
          <w:lang w:val="zh-TW" w:eastAsia="zh-TW" w:bidi="zh-TW"/>
        </w:rPr>
        <w:t>中</w:t>
      </w:r>
    </w:p>
    <w:p>
      <w:pPr>
        <w:pStyle w:val="21"/>
        <w:keepNext w:val="0"/>
        <w:keepLines w:val="0"/>
        <w:framePr w:w="389" w:h="1301" w:wrap="around" w:vAnchor="margin" w:hAnchor="page" w:x="3198" w:y="1442"/>
        <w:widowControl w:val="0"/>
        <w:shd w:val="clear" w:color="auto" w:fill="auto"/>
        <w:bidi w:val="0"/>
        <w:spacing w:before="0" w:after="0" w:line="180" w:lineRule="auto"/>
        <w:ind w:left="0" w:right="0" w:firstLine="0"/>
        <w:jc w:val="left"/>
        <w:rPr>
          <w:sz w:val="9"/>
          <w:szCs w:val="9"/>
        </w:rPr>
      </w:pPr>
      <w:r>
        <w:rPr>
          <w:rFonts w:ascii="Times New Roman" w:hAnsi="Times New Roman" w:eastAsia="Times New Roman" w:cs="Times New Roman"/>
          <w:b w:val="0"/>
          <w:bCs w:val="0"/>
          <w:color w:val="000000"/>
          <w:spacing w:val="0"/>
          <w:w w:val="100"/>
          <w:position w:val="0"/>
          <w:sz w:val="9"/>
          <w:szCs w:val="9"/>
          <w:lang w:val="en-US" w:eastAsia="en-US" w:bidi="en-US"/>
        </w:rPr>
        <w:t>bX)</w:t>
      </w:r>
    </w:p>
    <w:p>
      <w:pPr>
        <w:pStyle w:val="21"/>
        <w:keepNext w:val="0"/>
        <w:keepLines w:val="0"/>
        <w:framePr w:w="389" w:h="1301" w:wrap="around" w:vAnchor="margin" w:hAnchor="page" w:x="3198" w:y="1442"/>
        <w:widowControl w:val="0"/>
        <w:shd w:val="clear" w:color="auto" w:fill="auto"/>
        <w:bidi w:val="0"/>
        <w:spacing w:before="0" w:after="0" w:line="206" w:lineRule="auto"/>
        <w:ind w:left="0" w:right="0" w:firstLine="0"/>
        <w:jc w:val="left"/>
        <w:rPr>
          <w:sz w:val="13"/>
          <w:szCs w:val="13"/>
        </w:rPr>
      </w:pPr>
      <w:r>
        <w:rPr>
          <w:rFonts w:ascii="Times New Roman" w:hAnsi="Times New Roman" w:eastAsia="Times New Roman" w:cs="Times New Roman"/>
          <w:b w:val="0"/>
          <w:bCs w:val="0"/>
          <w:color w:val="000000"/>
          <w:spacing w:val="0"/>
          <w:w w:val="100"/>
          <w:position w:val="0"/>
          <w:sz w:val="13"/>
          <w:szCs w:val="13"/>
          <w:lang w:val="en-US" w:eastAsia="en-US" w:bidi="en-US"/>
        </w:rPr>
        <w:t>2</w:t>
      </w:r>
    </w:p>
    <w:p>
      <w:pPr>
        <w:pStyle w:val="21"/>
        <w:keepNext w:val="0"/>
        <w:keepLines w:val="0"/>
        <w:framePr w:w="389" w:h="1301" w:wrap="around" w:vAnchor="margin" w:hAnchor="page" w:x="3198" w:y="1442"/>
        <w:widowControl w:val="0"/>
        <w:shd w:val="clear" w:color="auto" w:fill="auto"/>
        <w:bidi w:val="0"/>
        <w:spacing w:before="0" w:after="0" w:line="180" w:lineRule="auto"/>
        <w:ind w:left="0" w:right="0" w:firstLine="0"/>
        <w:jc w:val="left"/>
        <w:rPr>
          <w:sz w:val="14"/>
          <w:szCs w:val="14"/>
        </w:rPr>
      </w:pPr>
      <w:r>
        <w:rPr>
          <w:rFonts w:ascii="Times New Roman" w:hAnsi="Times New Roman" w:eastAsia="Times New Roman" w:cs="Times New Roman"/>
          <w:b w:val="0"/>
          <w:bCs w:val="0"/>
          <w:color w:val="000000"/>
          <w:spacing w:val="0"/>
          <w:w w:val="100"/>
          <w:position w:val="0"/>
          <w:sz w:val="14"/>
          <w:szCs w:val="14"/>
          <w:lang w:val="en-US" w:eastAsia="en-US" w:bidi="en-US"/>
        </w:rPr>
        <w:t>a</w:t>
      </w:r>
    </w:p>
    <w:p>
      <w:pPr>
        <w:pStyle w:val="21"/>
        <w:keepNext w:val="0"/>
        <w:keepLines w:val="0"/>
        <w:framePr w:w="389" w:h="1301" w:wrap="around" w:vAnchor="margin" w:hAnchor="page" w:x="3198" w:y="1442"/>
        <w:widowControl w:val="0"/>
        <w:shd w:val="clear" w:color="auto" w:fill="auto"/>
        <w:bidi w:val="0"/>
        <w:spacing w:before="0" w:after="40" w:line="240" w:lineRule="auto"/>
        <w:ind w:left="0" w:right="0" w:firstLine="0"/>
        <w:jc w:val="left"/>
        <w:rPr>
          <w:sz w:val="9"/>
          <w:szCs w:val="9"/>
        </w:rPr>
      </w:pPr>
      <w:r>
        <w:rPr>
          <w:rFonts w:ascii="Times New Roman" w:hAnsi="Times New Roman" w:eastAsia="Times New Roman" w:cs="Times New Roman"/>
          <w:b w:val="0"/>
          <w:bCs w:val="0"/>
          <w:color w:val="000000"/>
          <w:spacing w:val="0"/>
          <w:w w:val="100"/>
          <w:position w:val="0"/>
          <w:sz w:val="12"/>
          <w:szCs w:val="12"/>
          <w:lang w:val="en-US" w:eastAsia="en-US" w:bidi="en-US"/>
        </w:rPr>
        <w:t>&lt;10</w:t>
      </w:r>
      <w:r>
        <w:rPr>
          <w:rFonts w:ascii="宋体" w:hAnsi="宋体" w:eastAsia="宋体" w:cs="宋体"/>
          <w:b w:val="0"/>
          <w:bCs w:val="0"/>
          <w:color w:val="000000"/>
          <w:spacing w:val="0"/>
          <w:w w:val="100"/>
          <w:position w:val="0"/>
          <w:sz w:val="9"/>
          <w:szCs w:val="9"/>
          <w:lang w:val="en-US" w:eastAsia="en-US" w:bidi="en-US"/>
        </w:rPr>
        <w:t>-</w:t>
      </w:r>
      <w:r>
        <w:rPr>
          <w:rFonts w:ascii="Times New Roman" w:hAnsi="Times New Roman" w:eastAsia="Times New Roman" w:cs="Times New Roman"/>
          <w:b w:val="0"/>
          <w:bCs w:val="0"/>
          <w:color w:val="000000"/>
          <w:spacing w:val="0"/>
          <w:w w:val="100"/>
          <w:position w:val="0"/>
          <w:sz w:val="9"/>
          <w:szCs w:val="9"/>
          <w:lang w:val="en-US" w:eastAsia="en-US" w:bidi="en-US"/>
        </w:rPr>
        <w:t>1</w:t>
      </w:r>
    </w:p>
    <w:p>
      <w:pPr>
        <w:pStyle w:val="21"/>
        <w:keepNext w:val="0"/>
        <w:keepLines w:val="0"/>
        <w:framePr w:w="2837" w:h="571" w:wrap="around" w:vAnchor="margin" w:hAnchor="page" w:x="6510" w:y="799"/>
        <w:widowControl w:val="0"/>
        <w:shd w:val="clear" w:color="auto" w:fill="auto"/>
        <w:tabs>
          <w:tab w:val="left" w:pos="931"/>
        </w:tabs>
        <w:bidi w:val="0"/>
        <w:spacing w:before="0" w:after="0" w:line="120" w:lineRule="exact"/>
        <w:ind w:left="0" w:right="0" w:firstLine="0"/>
        <w:jc w:val="left"/>
        <w:rPr>
          <w:sz w:val="12"/>
          <w:szCs w:val="12"/>
        </w:rPr>
      </w:pPr>
      <w:r>
        <w:rPr>
          <w:rFonts w:ascii="Times New Roman" w:hAnsi="Times New Roman" w:eastAsia="Times New Roman" w:cs="Times New Roman"/>
          <w:b w:val="0"/>
          <w:bCs w:val="0"/>
          <w:color w:val="000000"/>
          <w:spacing w:val="0"/>
          <w:w w:val="100"/>
          <w:position w:val="0"/>
          <w:sz w:val="12"/>
          <w:szCs w:val="12"/>
          <w:lang w:val="en-US" w:eastAsia="en-US" w:bidi="en-US"/>
        </w:rPr>
        <w:t>11 QN-list</w:t>
      </w:r>
      <w:r>
        <w:rPr>
          <w:rFonts w:ascii="Times New Roman" w:hAnsi="Times New Roman" w:eastAsia="Times New Roman" w:cs="Times New Roman"/>
          <w:b w:val="0"/>
          <w:bCs w:val="0"/>
          <w:color w:val="000000"/>
          <w:spacing w:val="0"/>
          <w:w w:val="100"/>
          <w:position w:val="0"/>
          <w:sz w:val="12"/>
          <w:szCs w:val="12"/>
          <w:lang w:val="en-US" w:eastAsia="en-US" w:bidi="en-US"/>
        </w:rPr>
        <w:tab/>
      </w:r>
      <w:r>
        <w:rPr>
          <w:rFonts w:ascii="宋体" w:hAnsi="宋体" w:eastAsia="宋体" w:cs="宋体"/>
          <w:b w:val="0"/>
          <w:bCs w:val="0"/>
          <w:color w:val="000000"/>
          <w:spacing w:val="0"/>
          <w:w w:val="100"/>
          <w:position w:val="0"/>
          <w:sz w:val="14"/>
          <w:szCs w:val="14"/>
          <w:lang w:val="zh-TW" w:eastAsia="zh-TW" w:bidi="zh-TW"/>
        </w:rPr>
        <w:t xml:space="preserve">目 </w:t>
      </w:r>
      <w:r>
        <w:rPr>
          <w:rFonts w:ascii="Times New Roman" w:hAnsi="Times New Roman" w:eastAsia="Times New Roman" w:cs="Times New Roman"/>
          <w:b w:val="0"/>
          <w:bCs w:val="0"/>
          <w:color w:val="000000"/>
          <w:spacing w:val="0"/>
          <w:w w:val="100"/>
          <w:position w:val="0"/>
          <w:sz w:val="12"/>
          <w:szCs w:val="12"/>
          <w:lang w:val="en-US" w:eastAsia="en-US" w:bidi="en-US"/>
        </w:rPr>
        <w:t>El QN-prev 0 □ LISone</w:t>
      </w:r>
    </w:p>
    <w:p>
      <w:pPr>
        <w:pStyle w:val="21"/>
        <w:keepNext w:val="0"/>
        <w:keepLines w:val="0"/>
        <w:framePr w:w="2837" w:h="571" w:wrap="around" w:vAnchor="margin" w:hAnchor="page" w:x="6510" w:y="799"/>
        <w:widowControl w:val="0"/>
        <w:shd w:val="clear" w:color="auto" w:fill="auto"/>
        <w:tabs>
          <w:tab w:val="left" w:pos="1757"/>
        </w:tabs>
        <w:bidi w:val="0"/>
        <w:spacing w:before="0" w:after="0" w:line="120" w:lineRule="exact"/>
        <w:ind w:left="0" w:right="0" w:firstLine="0"/>
        <w:jc w:val="left"/>
        <w:rPr>
          <w:sz w:val="12"/>
          <w:szCs w:val="12"/>
        </w:rPr>
      </w:pPr>
      <w:r>
        <w:rPr>
          <w:rFonts w:ascii="宋体" w:hAnsi="宋体" w:eastAsia="宋体" w:cs="宋体"/>
          <w:b w:val="0"/>
          <w:bCs w:val="0"/>
          <w:color w:val="000000"/>
          <w:spacing w:val="0"/>
          <w:w w:val="100"/>
          <w:position w:val="0"/>
          <w:sz w:val="14"/>
          <w:szCs w:val="14"/>
          <w:lang w:val="zh-TW" w:eastAsia="zh-TW" w:bidi="zh-TW"/>
        </w:rPr>
        <w:t xml:space="preserve">血 </w:t>
      </w:r>
      <w:r>
        <w:rPr>
          <w:rFonts w:ascii="Times New Roman" w:hAnsi="Times New Roman" w:eastAsia="Times New Roman" w:cs="Times New Roman"/>
          <w:b w:val="0"/>
          <w:bCs w:val="0"/>
          <w:color w:val="000000"/>
          <w:spacing w:val="0"/>
          <w:w w:val="100"/>
          <w:position w:val="0"/>
          <w:sz w:val="12"/>
          <w:szCs w:val="12"/>
          <w:lang w:val="en-US" w:eastAsia="en-US" w:bidi="en-US"/>
        </w:rPr>
        <w:t xml:space="preserve">MHLIS+I/D </w:t>
      </w:r>
      <w:r>
        <w:rPr>
          <w:rFonts w:ascii="宋体" w:hAnsi="宋体" w:eastAsia="宋体" w:cs="宋体"/>
          <w:b w:val="0"/>
          <w:bCs w:val="0"/>
          <w:color w:val="000000"/>
          <w:spacing w:val="0"/>
          <w:w w:val="100"/>
          <w:position w:val="0"/>
          <w:sz w:val="14"/>
          <w:szCs w:val="14"/>
          <w:lang w:val="zh-CN" w:eastAsia="zh-CN" w:bidi="zh-CN"/>
        </w:rPr>
        <w:t xml:space="preserve">口 </w:t>
      </w:r>
      <w:r>
        <w:rPr>
          <w:rFonts w:ascii="Times New Roman" w:hAnsi="Times New Roman" w:eastAsia="Times New Roman" w:cs="Times New Roman"/>
          <w:b w:val="0"/>
          <w:bCs w:val="0"/>
          <w:color w:val="000000"/>
          <w:spacing w:val="0"/>
          <w:w w:val="100"/>
          <w:position w:val="0"/>
          <w:sz w:val="12"/>
          <w:szCs w:val="12"/>
          <w:lang w:val="en-US" w:eastAsia="en-US" w:bidi="en-US"/>
        </w:rPr>
        <w:t xml:space="preserve">G MHLIS+Re </w:t>
      </w:r>
      <w:r>
        <w:rPr>
          <w:rFonts w:ascii="宋体" w:hAnsi="宋体" w:eastAsia="宋体" w:cs="宋体"/>
          <w:b w:val="0"/>
          <w:bCs w:val="0"/>
          <w:color w:val="000000"/>
          <w:spacing w:val="0"/>
          <w:w w:val="100"/>
          <w:position w:val="0"/>
          <w:sz w:val="14"/>
          <w:szCs w:val="14"/>
          <w:lang w:val="zh-TW" w:eastAsia="zh-TW" w:bidi="zh-TW"/>
        </w:rPr>
        <w:t xml:space="preserve">如 </w:t>
      </w:r>
      <w:r>
        <w:rPr>
          <w:rFonts w:ascii="Times New Roman" w:hAnsi="Times New Roman" w:eastAsia="Times New Roman" w:cs="Times New Roman"/>
          <w:b w:val="0"/>
          <w:bCs w:val="0"/>
          <w:color w:val="000000"/>
          <w:spacing w:val="0"/>
          <w:w w:val="100"/>
          <w:position w:val="0"/>
          <w:sz w:val="12"/>
          <w:szCs w:val="12"/>
          <w:lang w:val="en-US" w:eastAsia="en-US" w:bidi="en-US"/>
        </w:rPr>
        <w:t xml:space="preserve">VARIANT+I/D M VARIANT+Re </w:t>
      </w:r>
      <w:r>
        <w:rPr>
          <w:rFonts w:ascii="宋体" w:hAnsi="宋体" w:eastAsia="宋体" w:cs="宋体"/>
          <w:b w:val="0"/>
          <w:bCs w:val="0"/>
          <w:color w:val="000000"/>
          <w:spacing w:val="0"/>
          <w:w w:val="100"/>
          <w:position w:val="0"/>
          <w:sz w:val="14"/>
          <w:szCs w:val="14"/>
          <w:lang w:val="zh-TW" w:eastAsia="zh-TW" w:bidi="zh-TW"/>
        </w:rPr>
        <w:t xml:space="preserve">冃日 </w:t>
      </w:r>
      <w:r>
        <w:rPr>
          <w:rFonts w:ascii="Times New Roman" w:hAnsi="Times New Roman" w:eastAsia="Times New Roman" w:cs="Times New Roman"/>
          <w:b w:val="0"/>
          <w:bCs w:val="0"/>
          <w:color w:val="000000"/>
          <w:spacing w:val="0"/>
          <w:w w:val="100"/>
          <w:position w:val="0"/>
          <w:sz w:val="12"/>
          <w:szCs w:val="12"/>
          <w:lang w:val="en-US" w:eastAsia="en-US" w:bidi="en-US"/>
        </w:rPr>
        <w:t>YangS</w:t>
      </w:r>
      <w:r>
        <w:rPr>
          <w:rFonts w:ascii="Times New Roman" w:hAnsi="Times New Roman" w:eastAsia="Times New Roman" w:cs="Times New Roman"/>
          <w:b w:val="0"/>
          <w:bCs w:val="0"/>
          <w:color w:val="000000"/>
          <w:spacing w:val="0"/>
          <w:w w:val="100"/>
          <w:position w:val="0"/>
          <w:sz w:val="12"/>
          <w:szCs w:val="12"/>
          <w:lang w:val="en-US" w:eastAsia="en-US" w:bidi="en-US"/>
        </w:rPr>
        <w:tab/>
      </w:r>
      <w:r>
        <w:rPr>
          <w:rFonts w:ascii="宋体" w:hAnsi="宋体" w:eastAsia="宋体" w:cs="宋体"/>
          <w:b w:val="0"/>
          <w:bCs w:val="0"/>
          <w:color w:val="000000"/>
          <w:spacing w:val="0"/>
          <w:w w:val="100"/>
          <w:position w:val="0"/>
          <w:sz w:val="14"/>
          <w:szCs w:val="14"/>
          <w:lang w:val="zh-TW" w:eastAsia="zh-TW" w:bidi="zh-TW"/>
        </w:rPr>
        <w:t xml:space="preserve">&amp; 国 </w:t>
      </w:r>
      <w:r>
        <w:rPr>
          <w:rFonts w:ascii="Times New Roman" w:hAnsi="Times New Roman" w:eastAsia="Times New Roman" w:cs="Times New Roman"/>
          <w:b w:val="0"/>
          <w:bCs w:val="0"/>
          <w:color w:val="000000"/>
          <w:spacing w:val="0"/>
          <w:w w:val="100"/>
          <w:position w:val="0"/>
          <w:sz w:val="12"/>
          <w:szCs w:val="12"/>
          <w:lang w:val="en-US" w:eastAsia="en-US" w:bidi="en-US"/>
        </w:rPr>
        <w:t>YangR</w:t>
      </w:r>
    </w:p>
    <w:p>
      <w:pPr>
        <w:pStyle w:val="21"/>
        <w:keepNext w:val="0"/>
        <w:keepLines w:val="0"/>
        <w:framePr w:w="2837" w:h="571" w:wrap="around" w:vAnchor="margin" w:hAnchor="page" w:x="6510" w:y="799"/>
        <w:widowControl w:val="0"/>
        <w:shd w:val="clear" w:color="auto" w:fill="auto"/>
        <w:bidi w:val="0"/>
        <w:spacing w:before="0" w:after="0" w:line="168" w:lineRule="auto"/>
        <w:ind w:left="0" w:right="0" w:firstLine="0"/>
        <w:jc w:val="left"/>
        <w:rPr>
          <w:sz w:val="15"/>
          <w:szCs w:val="15"/>
        </w:rPr>
      </w:pPr>
      <w:r>
        <w:rPr>
          <w:rFonts w:ascii="Times New Roman" w:hAnsi="Times New Roman" w:eastAsia="Times New Roman" w:cs="Times New Roman"/>
          <w:b w:val="0"/>
          <w:bCs w:val="0"/>
          <w:smallCaps/>
          <w:color w:val="000000"/>
          <w:spacing w:val="0"/>
          <w:w w:val="100"/>
          <w:position w:val="0"/>
          <w:sz w:val="15"/>
          <w:szCs w:val="15"/>
          <w:lang w:val="en-US" w:eastAsia="en-US" w:bidi="en-US"/>
        </w:rPr>
        <w:t>Dddp</w:t>
      </w:r>
    </w:p>
    <w:p>
      <w:pPr>
        <w:pStyle w:val="37"/>
        <w:keepNext w:val="0"/>
        <w:keepLines w:val="0"/>
        <w:framePr w:w="557" w:h="346" w:wrap="around" w:vAnchor="margin" w:hAnchor="page" w:x="5843" w:y="2023"/>
        <w:widowControl w:val="0"/>
        <w:shd w:val="clear" w:color="auto" w:fill="auto"/>
        <w:bidi w:val="0"/>
        <w:spacing w:before="0" w:after="0" w:line="240" w:lineRule="auto"/>
        <w:ind w:left="0" w:right="0" w:firstLine="0"/>
        <w:jc w:val="right"/>
        <w:rPr>
          <w:sz w:val="12"/>
          <w:szCs w:val="12"/>
        </w:rPr>
      </w:pPr>
      <w:r>
        <w:rPr>
          <w:rFonts w:ascii="Times New Roman" w:hAnsi="Times New Roman" w:eastAsia="Times New Roman" w:cs="Times New Roman"/>
          <w:color w:val="000000"/>
          <w:spacing w:val="0"/>
          <w:w w:val="100"/>
          <w:position w:val="0"/>
          <w:sz w:val="12"/>
          <w:szCs w:val="12"/>
          <w:lang w:val="en-US" w:eastAsia="en-US" w:bidi="en-US"/>
        </w:rPr>
        <w:t>M</w:t>
      </w:r>
      <w:r>
        <w:rPr>
          <w:rFonts w:ascii="Times New Roman" w:hAnsi="Times New Roman" w:eastAsia="Times New Roman" w:cs="Times New Roman"/>
          <w:color w:val="000000"/>
          <w:spacing w:val="0"/>
          <w:w w:val="100"/>
          <w:position w:val="0"/>
          <w:sz w:val="12"/>
          <w:szCs w:val="12"/>
          <w:vertAlign w:val="superscript"/>
          <w:lang w:val="en-US" w:eastAsia="en-US" w:bidi="en-US"/>
        </w:rPr>
        <w:t>1</w:t>
      </w:r>
    </w:p>
    <w:p>
      <w:pPr>
        <w:pStyle w:val="11"/>
        <w:keepNext/>
        <w:keepLines/>
        <w:framePr w:w="1973" w:h="1080" w:wrap="around" w:vAnchor="margin" w:hAnchor="page" w:x="971" w:y="2219"/>
        <w:widowControl w:val="0"/>
        <w:shd w:val="clear" w:color="auto" w:fill="auto"/>
        <w:bidi w:val="0"/>
        <w:spacing w:before="0" w:after="0" w:line="240" w:lineRule="auto"/>
        <w:ind w:left="0" w:right="0" w:firstLine="320"/>
        <w:jc w:val="left"/>
        <w:rPr>
          <w:sz w:val="74"/>
          <w:szCs w:val="74"/>
        </w:rPr>
      </w:pPr>
      <w:bookmarkStart w:id="113" w:name="bookmark117"/>
      <w:bookmarkStart w:id="114" w:name="bookmark116"/>
      <w:bookmarkStart w:id="115" w:name="bookmark118"/>
      <w:r>
        <w:rPr>
          <w:rFonts w:ascii="Times New Roman" w:hAnsi="Times New Roman" w:eastAsia="Times New Roman" w:cs="Times New Roman"/>
          <w:i/>
          <w:iCs/>
          <w:color w:val="4A3117"/>
          <w:spacing w:val="0"/>
          <w:w w:val="100"/>
          <w:position w:val="0"/>
          <w:sz w:val="74"/>
          <w:szCs w:val="74"/>
          <w:lang w:val="en-US" w:eastAsia="en-US" w:bidi="en-US"/>
        </w:rPr>
        <w:t>\M</w:t>
      </w:r>
      <w:bookmarkEnd w:id="113"/>
      <w:bookmarkEnd w:id="114"/>
      <w:bookmarkEnd w:id="115"/>
    </w:p>
    <w:p>
      <w:pPr>
        <w:pStyle w:val="41"/>
        <w:keepNext w:val="0"/>
        <w:keepLines w:val="0"/>
        <w:framePr w:w="1973" w:h="1080" w:wrap="around" w:vAnchor="margin" w:hAnchor="page" w:x="971" w:y="2219"/>
        <w:widowControl w:val="0"/>
        <w:shd w:val="clear" w:color="auto" w:fill="auto"/>
        <w:tabs>
          <w:tab w:val="left" w:pos="341"/>
          <w:tab w:val="left" w:pos="686"/>
          <w:tab w:val="left" w:pos="1042"/>
        </w:tabs>
        <w:bidi w:val="0"/>
        <w:spacing w:before="0" w:after="0" w:line="240" w:lineRule="auto"/>
        <w:ind w:left="0" w:right="340" w:firstLine="0"/>
        <w:jc w:val="right"/>
        <w:rPr>
          <w:sz w:val="11"/>
          <w:szCs w:val="11"/>
        </w:rPr>
      </w:pPr>
      <w:r>
        <w:rPr>
          <w:rFonts w:ascii="Times New Roman" w:hAnsi="Times New Roman" w:eastAsia="Times New Roman" w:cs="Times New Roman"/>
          <w:color w:val="000000"/>
          <w:spacing w:val="0"/>
          <w:w w:val="100"/>
          <w:position w:val="0"/>
          <w:sz w:val="11"/>
          <w:szCs w:val="11"/>
          <w:lang w:val="en-US" w:eastAsia="en-US" w:bidi="en-US"/>
        </w:rPr>
        <w:t>~</w:t>
      </w:r>
      <w:r>
        <w:rPr>
          <w:rFonts w:ascii="Times New Roman" w:hAnsi="Times New Roman" w:eastAsia="Times New Roman" w:cs="Times New Roman"/>
          <w:color w:val="000000"/>
          <w:spacing w:val="0"/>
          <w:w w:val="100"/>
          <w:position w:val="0"/>
          <w:sz w:val="11"/>
          <w:szCs w:val="11"/>
          <w:lang w:val="en-US" w:eastAsia="en-US" w:bidi="en-US"/>
        </w:rPr>
        <w:tab/>
      </w:r>
      <w:r>
        <w:rPr>
          <w:rFonts w:ascii="Times New Roman" w:hAnsi="Times New Roman" w:eastAsia="Times New Roman" w:cs="Times New Roman"/>
          <w:color w:val="000000"/>
          <w:spacing w:val="0"/>
          <w:w w:val="100"/>
          <w:position w:val="0"/>
          <w:sz w:val="11"/>
          <w:szCs w:val="11"/>
          <w:lang w:val="en-US" w:eastAsia="en-US" w:bidi="en-US"/>
        </w:rPr>
        <w:t>2</w:t>
      </w:r>
      <w:r>
        <w:rPr>
          <w:rFonts w:ascii="Times New Roman" w:hAnsi="Times New Roman" w:eastAsia="Times New Roman" w:cs="Times New Roman"/>
          <w:color w:val="000000"/>
          <w:spacing w:val="0"/>
          <w:w w:val="100"/>
          <w:position w:val="0"/>
          <w:sz w:val="11"/>
          <w:szCs w:val="11"/>
          <w:lang w:val="en-US" w:eastAsia="en-US" w:bidi="en-US"/>
        </w:rPr>
        <w:tab/>
      </w:r>
      <w:r>
        <w:rPr>
          <w:rFonts w:ascii="Times New Roman" w:hAnsi="Times New Roman" w:eastAsia="Times New Roman" w:cs="Times New Roman"/>
          <w:color w:val="000000"/>
          <w:spacing w:val="0"/>
          <w:w w:val="100"/>
          <w:position w:val="0"/>
          <w:sz w:val="11"/>
          <w:szCs w:val="11"/>
          <w:lang w:val="en-US" w:eastAsia="en-US" w:bidi="en-US"/>
        </w:rPr>
        <w:t>3</w:t>
      </w:r>
      <w:r>
        <w:rPr>
          <w:rFonts w:ascii="Times New Roman" w:hAnsi="Times New Roman" w:eastAsia="Times New Roman" w:cs="Times New Roman"/>
          <w:color w:val="000000"/>
          <w:spacing w:val="0"/>
          <w:w w:val="100"/>
          <w:position w:val="0"/>
          <w:sz w:val="11"/>
          <w:szCs w:val="11"/>
          <w:lang w:val="en-US" w:eastAsia="en-US" w:bidi="en-US"/>
        </w:rPr>
        <w:tab/>
      </w:r>
      <w:r>
        <w:rPr>
          <w:rFonts w:ascii="Times New Roman" w:hAnsi="Times New Roman" w:eastAsia="Times New Roman" w:cs="Times New Roman"/>
          <w:color w:val="000000"/>
          <w:spacing w:val="0"/>
          <w:w w:val="100"/>
          <w:position w:val="0"/>
          <w:sz w:val="11"/>
          <w:szCs w:val="11"/>
          <w:lang w:val="en-US" w:eastAsia="en-US" w:bidi="en-US"/>
        </w:rPr>
        <w:t>4</w:t>
      </w:r>
    </w:p>
    <w:p>
      <w:pPr>
        <w:pStyle w:val="37"/>
        <w:keepNext w:val="0"/>
        <w:keepLines w:val="0"/>
        <w:framePr w:w="1973" w:h="1080" w:wrap="around" w:vAnchor="margin" w:hAnchor="page" w:x="971" w:y="2219"/>
        <w:widowControl w:val="0"/>
        <w:shd w:val="clear" w:color="auto" w:fill="auto"/>
        <w:bidi w:val="0"/>
        <w:spacing w:before="0" w:after="0" w:line="192" w:lineRule="auto"/>
        <w:ind w:left="0" w:right="340" w:firstLine="0"/>
        <w:jc w:val="right"/>
      </w:pPr>
      <w:r>
        <w:rPr>
          <w:rFonts w:ascii="Times New Roman" w:hAnsi="Times New Roman" w:eastAsia="Times New Roman" w:cs="Times New Roman"/>
          <w:color w:val="000000"/>
          <w:spacing w:val="0"/>
          <w:w w:val="100"/>
          <w:position w:val="0"/>
          <w:lang w:val="en-US" w:eastAsia="en-US" w:bidi="en-US"/>
        </w:rPr>
        <w:t>Window Size</w:t>
      </w:r>
    </w:p>
    <w:p>
      <w:pPr>
        <w:pStyle w:val="17"/>
        <w:keepNext w:val="0"/>
        <w:keepLines w:val="0"/>
        <w:framePr w:w="1973" w:h="1080" w:wrap="around" w:vAnchor="margin" w:hAnchor="page" w:x="971" w:y="2219"/>
        <w:widowControl w:val="0"/>
        <w:shd w:val="clear" w:color="auto" w:fill="auto"/>
        <w:bidi w:val="0"/>
        <w:spacing w:before="0" w:after="0" w:line="206" w:lineRule="auto"/>
        <w:ind w:left="0" w:right="0" w:firstLine="0"/>
        <w:jc w:val="left"/>
      </w:pPr>
      <w:r>
        <w:rPr>
          <w:rFonts w:ascii="Times New Roman" w:hAnsi="Times New Roman" w:eastAsia="Times New Roman" w:cs="Times New Roman"/>
          <w:b/>
          <w:bCs/>
          <w:color w:val="000000"/>
          <w:spacing w:val="0"/>
          <w:w w:val="100"/>
          <w:position w:val="0"/>
          <w:lang w:val="en-US" w:eastAsia="en-US" w:bidi="en-US"/>
        </w:rPr>
        <w:t>(a) Max Width on Stock</w:t>
      </w:r>
    </w:p>
    <w:p>
      <w:pPr>
        <w:pStyle w:val="37"/>
        <w:keepNext w:val="0"/>
        <w:keepLines w:val="0"/>
        <w:framePr w:w="221" w:h="235" w:wrap="around" w:vAnchor="margin" w:hAnchor="page" w:x="1119" w:y="2421"/>
        <w:widowControl w:val="0"/>
        <w:shd w:val="clear" w:color="auto" w:fill="auto"/>
        <w:bidi w:val="0"/>
        <w:spacing w:before="0" w:after="0" w:line="240" w:lineRule="auto"/>
        <w:ind w:left="0" w:right="0" w:firstLine="0"/>
        <w:jc w:val="left"/>
        <w:rPr>
          <w:sz w:val="14"/>
          <w:szCs w:val="14"/>
        </w:rPr>
      </w:pPr>
      <w:r>
        <w:rPr>
          <w:rFonts w:ascii="Times New Roman" w:hAnsi="Times New Roman" w:eastAsia="Times New Roman" w:cs="Times New Roman"/>
          <w:color w:val="000000"/>
          <w:spacing w:val="0"/>
          <w:w w:val="100"/>
          <w:position w:val="0"/>
          <w:sz w:val="14"/>
          <w:szCs w:val="14"/>
          <w:lang w:val="en-US" w:eastAsia="en-US" w:bidi="en-US"/>
        </w:rPr>
        <w:t>1-0.5</w:t>
      </w:r>
    </w:p>
    <w:p>
      <w:pPr>
        <w:pStyle w:val="23"/>
        <w:keepNext/>
        <w:keepLines/>
        <w:framePr w:w="211" w:h="254" w:wrap="around" w:vAnchor="margin" w:hAnchor="page" w:x="6452" w:y="2219"/>
        <w:widowControl w:val="0"/>
        <w:shd w:val="clear" w:color="auto" w:fill="auto"/>
        <w:bidi w:val="0"/>
        <w:spacing w:before="0" w:after="0" w:line="240" w:lineRule="auto"/>
        <w:ind w:left="0" w:right="0" w:firstLine="0"/>
        <w:jc w:val="left"/>
        <w:rPr>
          <w:sz w:val="28"/>
          <w:szCs w:val="28"/>
        </w:rPr>
      </w:pPr>
      <w:bookmarkStart w:id="116" w:name="bookmark120"/>
      <w:bookmarkStart w:id="117" w:name="bookmark119"/>
      <w:bookmarkStart w:id="118" w:name="bookmark121"/>
      <w:r>
        <w:rPr>
          <w:rFonts w:ascii="Times New Roman" w:hAnsi="Times New Roman" w:eastAsia="Times New Roman" w:cs="Times New Roman"/>
          <w:b w:val="0"/>
          <w:bCs w:val="0"/>
          <w:color w:val="000000"/>
          <w:spacing w:val="0"/>
          <w:w w:val="100"/>
          <w:position w:val="0"/>
          <w:sz w:val="28"/>
          <w:szCs w:val="28"/>
          <w:lang w:val="en-US" w:eastAsia="en-US" w:bidi="en-US"/>
        </w:rPr>
        <w:t>Ji</w:t>
      </w:r>
      <w:bookmarkEnd w:id="116"/>
      <w:bookmarkEnd w:id="117"/>
      <w:bookmarkEnd w:id="118"/>
    </w:p>
    <w:p>
      <w:pPr>
        <w:pStyle w:val="37"/>
        <w:keepNext w:val="0"/>
        <w:keepLines w:val="0"/>
        <w:framePr w:w="245" w:h="240" w:wrap="around" w:vAnchor="margin" w:hAnchor="page" w:x="2819" w:y="2819"/>
        <w:widowControl w:val="0"/>
        <w:shd w:val="clear" w:color="auto" w:fill="auto"/>
        <w:bidi w:val="0"/>
        <w:spacing w:before="0" w:after="0" w:line="240" w:lineRule="auto"/>
        <w:ind w:left="0" w:right="0" w:firstLine="0"/>
        <w:jc w:val="left"/>
        <w:rPr>
          <w:sz w:val="14"/>
          <w:szCs w:val="14"/>
        </w:rPr>
      </w:pPr>
      <w:r>
        <w:rPr>
          <w:rFonts w:ascii="Times New Roman" w:hAnsi="Times New Roman" w:eastAsia="Times New Roman" w:cs="Times New Roman"/>
          <w:color w:val="000000"/>
          <w:spacing w:val="0"/>
          <w:w w:val="100"/>
          <w:position w:val="0"/>
          <w:sz w:val="19"/>
          <w:szCs w:val="19"/>
          <w:lang w:val="en-US" w:eastAsia="en-US" w:bidi="en-US"/>
        </w:rPr>
        <w:t>-</w:t>
      </w:r>
      <w:r>
        <w:rPr>
          <w:rFonts w:ascii="Times New Roman" w:hAnsi="Times New Roman" w:eastAsia="Times New Roman" w:cs="Times New Roman"/>
          <w:color w:val="000000"/>
          <w:spacing w:val="0"/>
          <w:w w:val="100"/>
          <w:position w:val="0"/>
          <w:sz w:val="11"/>
          <w:szCs w:val="11"/>
          <w:lang w:val="en-US" w:eastAsia="en-US" w:bidi="en-US"/>
        </w:rPr>
        <w:t>5o</w:t>
      </w:r>
      <w:r>
        <w:rPr>
          <w:rFonts w:ascii="Times New Roman" w:hAnsi="Times New Roman" w:eastAsia="Times New Roman" w:cs="Times New Roman"/>
          <w:color w:val="000000"/>
          <w:spacing w:val="0"/>
          <w:w w:val="100"/>
          <w:position w:val="0"/>
          <w:sz w:val="14"/>
          <w:szCs w:val="14"/>
          <w:vertAlign w:val="superscript"/>
          <w:lang w:val="en-US" w:eastAsia="en-US" w:bidi="en-US"/>
        </w:rPr>
        <w:t>3</w:t>
      </w:r>
    </w:p>
    <w:p>
      <w:pPr>
        <w:pStyle w:val="17"/>
        <w:keepNext w:val="0"/>
        <w:keepLines w:val="0"/>
        <w:framePr w:w="1733" w:h="581" w:wrap="around" w:vAnchor="margin" w:hAnchor="page" w:x="7575" w:y="2479"/>
        <w:widowControl w:val="0"/>
        <w:shd w:val="clear" w:color="auto" w:fill="auto"/>
        <w:tabs>
          <w:tab w:val="left" w:pos="797"/>
          <w:tab w:val="left" w:pos="1594"/>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2</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3</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4</w:t>
      </w:r>
    </w:p>
    <w:p>
      <w:pPr>
        <w:pStyle w:val="15"/>
        <w:keepNext w:val="0"/>
        <w:keepLines w:val="0"/>
        <w:framePr w:w="1733" w:h="581" w:wrap="around" w:vAnchor="margin" w:hAnchor="page" w:x="7575" w:y="2479"/>
        <w:widowControl w:val="0"/>
        <w:shd w:val="clear" w:color="auto" w:fill="auto"/>
        <w:bidi w:val="0"/>
        <w:spacing w:before="0" w:after="0" w:line="180" w:lineRule="auto"/>
        <w:ind w:left="0" w:right="0" w:firstLine="280"/>
        <w:jc w:val="left"/>
      </w:pPr>
      <w:r>
        <w:rPr>
          <w:rFonts w:ascii="Times New Roman" w:hAnsi="Times New Roman" w:eastAsia="Times New Roman" w:cs="Times New Roman"/>
          <w:color w:val="000000"/>
          <w:spacing w:val="0"/>
          <w:w w:val="100"/>
          <w:position w:val="0"/>
          <w:lang w:val="en-US" w:eastAsia="en-US" w:bidi="en-US"/>
        </w:rPr>
        <w:t>Window Size</w:t>
      </w:r>
    </w:p>
    <w:p>
      <w:pPr>
        <w:pStyle w:val="17"/>
        <w:keepNext w:val="0"/>
        <w:keepLines w:val="0"/>
        <w:framePr w:w="1733" w:h="581" w:wrap="around" w:vAnchor="margin" w:hAnchor="page" w:x="7575" w:y="2479"/>
        <w:widowControl w:val="0"/>
        <w:shd w:val="clear" w:color="auto" w:fill="auto"/>
        <w:bidi w:val="0"/>
        <w:spacing w:before="0" w:after="0" w:line="223" w:lineRule="auto"/>
        <w:ind w:left="0" w:right="0" w:firstLine="200"/>
        <w:jc w:val="left"/>
      </w:pPr>
      <w:r>
        <w:rPr>
          <w:rFonts w:ascii="Times New Roman" w:hAnsi="Times New Roman" w:eastAsia="Times New Roman" w:cs="Times New Roman"/>
          <w:b/>
          <w:bCs/>
          <w:color w:val="000000"/>
          <w:spacing w:val="0"/>
          <w:w w:val="100"/>
          <w:position w:val="0"/>
          <w:lang w:val="en-US" w:eastAsia="en-US" w:bidi="en-US"/>
        </w:rPr>
        <w:t>(a) Stock</w:t>
      </w:r>
    </w:p>
    <w:p>
      <w:pPr>
        <w:pStyle w:val="21"/>
        <w:keepNext w:val="0"/>
        <w:keepLines w:val="0"/>
        <w:framePr w:w="1934" w:h="235" w:wrap="around" w:vAnchor="margin" w:hAnchor="page" w:x="990" w:y="5022"/>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17"/>
          <w:szCs w:val="17"/>
          <w:lang w:val="en-US" w:eastAsia="en-US" w:bidi="en-US"/>
        </w:rPr>
        <w:t>(c) Min Width on Stock</w:t>
      </w:r>
    </w:p>
    <w:p>
      <w:pPr>
        <w:pStyle w:val="21"/>
        <w:keepNext w:val="0"/>
        <w:keepLines w:val="0"/>
        <w:framePr w:w="2981" w:h="235" w:wrap="around" w:vAnchor="margin" w:hAnchor="page" w:x="1618" w:y="5262"/>
        <w:widowControl w:val="0"/>
        <w:shd w:val="clear" w:color="auto" w:fill="auto"/>
        <w:bidi w:val="0"/>
        <w:spacing w:before="0" w:after="0" w:line="240" w:lineRule="auto"/>
        <w:ind w:left="0" w:right="0" w:firstLine="0"/>
        <w:jc w:val="center"/>
      </w:pPr>
      <w:r>
        <w:rPr>
          <w:rFonts w:ascii="Times New Roman" w:hAnsi="Times New Roman" w:eastAsia="Times New Roman" w:cs="Times New Roman"/>
          <w:color w:val="000000"/>
          <w:spacing w:val="0"/>
          <w:w w:val="100"/>
          <w:position w:val="0"/>
          <w:lang w:val="en-US" w:eastAsia="en-US" w:bidi="en-US"/>
        </w:rPr>
        <w:t>Fig. 18: LIS with Extreme Width</w:t>
      </w:r>
    </w:p>
    <w:p>
      <w:pPr>
        <w:pStyle w:val="21"/>
        <w:keepNext w:val="0"/>
        <w:keepLines w:val="0"/>
        <w:framePr w:w="1954" w:h="240" w:wrap="around" w:vAnchor="margin" w:hAnchor="page" w:x="3299" w:y="3064"/>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17"/>
          <w:szCs w:val="17"/>
          <w:lang w:val="en-US" w:eastAsia="en-US" w:bidi="en-US"/>
        </w:rPr>
        <w:t>(b) Max Width on Gene</w:t>
      </w:r>
    </w:p>
    <w:p>
      <w:pPr>
        <w:pStyle w:val="21"/>
        <w:keepNext w:val="0"/>
        <w:keepLines w:val="0"/>
        <w:framePr w:w="96" w:h="158" w:wrap="around" w:vAnchor="margin" w:hAnchor="page" w:x="3735" w:y="4787"/>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b w:val="0"/>
          <w:bCs w:val="0"/>
          <w:color w:val="000000"/>
          <w:spacing w:val="0"/>
          <w:w w:val="100"/>
          <w:position w:val="0"/>
          <w:sz w:val="12"/>
          <w:szCs w:val="12"/>
          <w:lang w:val="en-US" w:eastAsia="en-US" w:bidi="en-US"/>
        </w:rPr>
        <w:t>1</w:t>
      </w:r>
    </w:p>
    <w:p>
      <w:pPr>
        <w:pStyle w:val="21"/>
        <w:keepNext w:val="0"/>
        <w:keepLines w:val="0"/>
        <w:framePr w:w="1330" w:h="331" w:wrap="around" w:vAnchor="margin" w:hAnchor="page" w:x="4047" w:y="4787"/>
        <w:widowControl w:val="0"/>
        <w:shd w:val="clear" w:color="auto" w:fill="auto"/>
        <w:tabs>
          <w:tab w:val="left" w:pos="1046"/>
        </w:tabs>
        <w:bidi w:val="0"/>
        <w:spacing w:before="0" w:after="0" w:line="240" w:lineRule="auto"/>
        <w:ind w:left="0" w:right="0" w:firstLine="0"/>
        <w:jc w:val="left"/>
        <w:rPr>
          <w:sz w:val="9"/>
          <w:szCs w:val="9"/>
        </w:rPr>
      </w:pPr>
      <w:r>
        <w:rPr>
          <w:rFonts w:ascii="Times New Roman" w:hAnsi="Times New Roman" w:eastAsia="Times New Roman" w:cs="Times New Roman"/>
          <w:b w:val="0"/>
          <w:bCs w:val="0"/>
          <w:color w:val="000000"/>
          <w:spacing w:val="0"/>
          <w:w w:val="100"/>
          <w:position w:val="0"/>
          <w:sz w:val="14"/>
          <w:szCs w:val="14"/>
          <w:lang w:val="en-US" w:eastAsia="en-US" w:bidi="en-US"/>
        </w:rPr>
        <w:t>WmdOv Sizt</w:t>
      </w:r>
      <w:r>
        <w:rPr>
          <w:rFonts w:ascii="Times New Roman" w:hAnsi="Times New Roman" w:eastAsia="Times New Roman" w:cs="Times New Roman"/>
          <w:b w:val="0"/>
          <w:bCs w:val="0"/>
          <w:color w:val="000000"/>
          <w:spacing w:val="0"/>
          <w:w w:val="100"/>
          <w:position w:val="0"/>
          <w:sz w:val="14"/>
          <w:szCs w:val="14"/>
          <w:lang w:val="en-US" w:eastAsia="en-US" w:bidi="en-US"/>
        </w:rPr>
        <w:tab/>
      </w:r>
      <w:r>
        <w:rPr>
          <w:rFonts w:ascii="宋体" w:hAnsi="宋体" w:eastAsia="宋体" w:cs="宋体"/>
          <w:b w:val="0"/>
          <w:bCs w:val="0"/>
          <w:color w:val="000000"/>
          <w:spacing w:val="0"/>
          <w:w w:val="100"/>
          <w:position w:val="0"/>
          <w:sz w:val="9"/>
          <w:szCs w:val="9"/>
          <w:lang w:val="en-US" w:eastAsia="en-US" w:bidi="en-US"/>
        </w:rPr>
        <w:t>-</w:t>
      </w:r>
      <w:r>
        <w:rPr>
          <w:rFonts w:ascii="Times New Roman" w:hAnsi="Times New Roman" w:eastAsia="Times New Roman" w:cs="Times New Roman"/>
          <w:b w:val="0"/>
          <w:bCs w:val="0"/>
          <w:color w:val="000000"/>
          <w:spacing w:val="0"/>
          <w:w w:val="100"/>
          <w:position w:val="0"/>
          <w:sz w:val="12"/>
          <w:szCs w:val="12"/>
          <w:lang w:val="en-US" w:eastAsia="en-US" w:bidi="en-US"/>
        </w:rPr>
        <w:t>50</w:t>
      </w:r>
      <w:r>
        <w:rPr>
          <w:rFonts w:ascii="Times New Roman" w:hAnsi="Times New Roman" w:eastAsia="Times New Roman" w:cs="Times New Roman"/>
          <w:b w:val="0"/>
          <w:bCs w:val="0"/>
          <w:color w:val="000000"/>
          <w:spacing w:val="0"/>
          <w:w w:val="100"/>
          <w:position w:val="0"/>
          <w:sz w:val="9"/>
          <w:szCs w:val="9"/>
          <w:vertAlign w:val="superscript"/>
          <w:lang w:val="en-US" w:eastAsia="en-US" w:bidi="en-US"/>
        </w:rPr>
        <w:t>3</w:t>
      </w:r>
    </w:p>
    <w:p>
      <w:pPr>
        <w:pStyle w:val="21"/>
        <w:keepNext w:val="0"/>
        <w:keepLines w:val="0"/>
        <w:framePr w:w="1925" w:h="235" w:wrap="around" w:vAnchor="margin" w:hAnchor="page" w:x="3313" w:y="5022"/>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17"/>
          <w:szCs w:val="17"/>
          <w:lang w:val="en-US" w:eastAsia="en-US" w:bidi="en-US"/>
        </w:rPr>
        <w:t>(d) Min Width on Gene</w:t>
      </w:r>
    </w:p>
    <w:p>
      <w:pPr>
        <w:pStyle w:val="21"/>
        <w:keepNext w:val="0"/>
        <w:keepLines w:val="0"/>
        <w:framePr w:w="389" w:h="1205" w:wrap="around" w:vAnchor="margin" w:hAnchor="page" w:x="3198" w:y="3448"/>
        <w:widowControl w:val="0"/>
        <w:shd w:val="clear" w:color="auto" w:fill="auto"/>
        <w:bidi w:val="0"/>
        <w:spacing w:before="0" w:after="0" w:line="240" w:lineRule="auto"/>
        <w:ind w:left="0" w:right="0" w:firstLine="0"/>
        <w:jc w:val="left"/>
        <w:rPr>
          <w:sz w:val="9"/>
          <w:szCs w:val="9"/>
        </w:rPr>
      </w:pPr>
      <w:r>
        <w:rPr>
          <w:rFonts w:ascii="Times New Roman" w:hAnsi="Times New Roman" w:eastAsia="Times New Roman" w:cs="Times New Roman"/>
          <w:b w:val="0"/>
          <w:bCs w:val="0"/>
          <w:color w:val="000000"/>
          <w:spacing w:val="0"/>
          <w:w w:val="100"/>
          <w:position w:val="0"/>
          <w:sz w:val="9"/>
          <w:szCs w:val="9"/>
          <w:lang w:val="en-US" w:eastAsia="en-US" w:bidi="en-US"/>
        </w:rPr>
        <w:t>s</w:t>
      </w:r>
    </w:p>
    <w:p>
      <w:pPr>
        <w:pStyle w:val="21"/>
        <w:keepNext w:val="0"/>
        <w:keepLines w:val="0"/>
        <w:framePr w:w="389" w:h="1205" w:wrap="around" w:vAnchor="margin" w:hAnchor="page" w:x="3198" w:y="3448"/>
        <w:widowControl w:val="0"/>
        <w:shd w:val="clear" w:color="auto" w:fill="auto"/>
        <w:bidi w:val="0"/>
        <w:spacing w:before="0" w:after="60" w:line="240" w:lineRule="auto"/>
        <w:ind w:left="0" w:right="0" w:firstLine="0"/>
        <w:jc w:val="left"/>
        <w:rPr>
          <w:sz w:val="9"/>
          <w:szCs w:val="9"/>
        </w:rPr>
      </w:pPr>
      <w:r>
        <w:rPr>
          <w:rFonts w:ascii="宋体" w:hAnsi="宋体" w:eastAsia="宋体" w:cs="宋体"/>
          <w:b w:val="0"/>
          <w:bCs w:val="0"/>
          <w:color w:val="000000"/>
          <w:spacing w:val="0"/>
          <w:w w:val="100"/>
          <w:position w:val="0"/>
          <w:sz w:val="9"/>
          <w:szCs w:val="9"/>
          <w:lang w:val="zh-TW" w:eastAsia="zh-TW" w:bidi="zh-TW"/>
        </w:rPr>
        <w:t>邑</w:t>
      </w:r>
    </w:p>
    <w:p>
      <w:pPr>
        <w:pStyle w:val="21"/>
        <w:keepNext w:val="0"/>
        <w:keepLines w:val="0"/>
        <w:framePr w:w="389" w:h="1205" w:wrap="around" w:vAnchor="margin" w:hAnchor="page" w:x="3198" w:y="3448"/>
        <w:widowControl w:val="0"/>
        <w:shd w:val="clear" w:color="auto" w:fill="auto"/>
        <w:bidi w:val="0"/>
        <w:spacing w:before="0" w:after="0" w:line="240" w:lineRule="auto"/>
        <w:ind w:left="0" w:right="0" w:firstLine="0"/>
        <w:jc w:val="left"/>
        <w:rPr>
          <w:sz w:val="9"/>
          <w:szCs w:val="9"/>
        </w:rPr>
      </w:pPr>
      <w:r>
        <w:rPr>
          <w:rFonts w:ascii="宋体" w:hAnsi="宋体" w:eastAsia="宋体" w:cs="宋体"/>
          <w:b w:val="0"/>
          <w:bCs w:val="0"/>
          <w:color w:val="000000"/>
          <w:spacing w:val="0"/>
          <w:w w:val="100"/>
          <w:position w:val="0"/>
          <w:sz w:val="9"/>
          <w:szCs w:val="9"/>
          <w:lang w:val="zh-TW" w:eastAsia="zh-TW" w:bidi="zh-TW"/>
        </w:rPr>
        <w:t>日</w:t>
      </w:r>
      <w:r>
        <w:rPr>
          <w:rFonts w:ascii="Times New Roman" w:hAnsi="Times New Roman" w:eastAsia="Times New Roman" w:cs="Times New Roman"/>
          <w:b w:val="0"/>
          <w:bCs w:val="0"/>
          <w:color w:val="000000"/>
          <w:spacing w:val="0"/>
          <w:w w:val="100"/>
          <w:position w:val="0"/>
          <w:sz w:val="12"/>
          <w:szCs w:val="12"/>
          <w:lang w:val="en-US" w:eastAsia="en-US" w:bidi="en-US"/>
        </w:rPr>
        <w:t>10</w:t>
      </w:r>
      <w:r>
        <w:rPr>
          <w:rFonts w:ascii="Times New Roman" w:hAnsi="Times New Roman" w:eastAsia="Times New Roman" w:cs="Times New Roman"/>
          <w:b w:val="0"/>
          <w:bCs w:val="0"/>
          <w:color w:val="000000"/>
          <w:spacing w:val="0"/>
          <w:w w:val="100"/>
          <w:position w:val="0"/>
          <w:sz w:val="9"/>
          <w:szCs w:val="9"/>
          <w:vertAlign w:val="superscript"/>
          <w:lang w:val="en-US" w:eastAsia="en-US" w:bidi="en-US"/>
        </w:rPr>
        <w:t>0</w:t>
      </w:r>
    </w:p>
    <w:p>
      <w:pPr>
        <w:pStyle w:val="21"/>
        <w:keepNext w:val="0"/>
        <w:keepLines w:val="0"/>
        <w:framePr w:w="389" w:h="1205" w:wrap="around" w:vAnchor="margin" w:hAnchor="page" w:x="3198" w:y="3448"/>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b w:val="0"/>
          <w:bCs w:val="0"/>
          <w:color w:val="000000"/>
          <w:spacing w:val="0"/>
          <w:w w:val="100"/>
          <w:position w:val="0"/>
          <w:sz w:val="13"/>
          <w:szCs w:val="13"/>
          <w:lang w:val="en-US" w:eastAsia="en-US" w:bidi="en-US"/>
        </w:rPr>
        <w:t>H</w:t>
      </w:r>
    </w:p>
    <w:p>
      <w:pPr>
        <w:pStyle w:val="21"/>
        <w:keepNext w:val="0"/>
        <w:keepLines w:val="0"/>
        <w:framePr w:w="389" w:h="1205" w:wrap="around" w:vAnchor="margin" w:hAnchor="page" w:x="3198" w:y="3448"/>
        <w:widowControl w:val="0"/>
        <w:shd w:val="clear" w:color="auto" w:fill="auto"/>
        <w:bidi w:val="0"/>
        <w:spacing w:before="0" w:after="0" w:line="240" w:lineRule="auto"/>
        <w:ind w:left="0" w:right="0" w:firstLine="0"/>
        <w:jc w:val="left"/>
        <w:rPr>
          <w:sz w:val="9"/>
          <w:szCs w:val="9"/>
        </w:rPr>
      </w:pPr>
      <w:r>
        <w:rPr>
          <w:rFonts w:ascii="宋体" w:hAnsi="宋体" w:eastAsia="宋体" w:cs="宋体"/>
          <w:b w:val="0"/>
          <w:bCs w:val="0"/>
          <w:color w:val="000000"/>
          <w:spacing w:val="0"/>
          <w:w w:val="100"/>
          <w:position w:val="0"/>
          <w:sz w:val="9"/>
          <w:szCs w:val="9"/>
          <w:lang w:val="zh-TW" w:eastAsia="zh-TW" w:bidi="zh-TW"/>
        </w:rPr>
        <w:t>中</w:t>
      </w:r>
    </w:p>
    <w:p>
      <w:pPr>
        <w:pStyle w:val="21"/>
        <w:keepNext w:val="0"/>
        <w:keepLines w:val="0"/>
        <w:framePr w:w="389" w:h="1205" w:wrap="around" w:vAnchor="margin" w:hAnchor="page" w:x="3198" w:y="3448"/>
        <w:widowControl w:val="0"/>
        <w:shd w:val="clear" w:color="auto" w:fill="auto"/>
        <w:bidi w:val="0"/>
        <w:spacing w:before="0" w:after="60" w:line="180" w:lineRule="auto"/>
        <w:ind w:left="0" w:right="0" w:firstLine="0"/>
        <w:jc w:val="left"/>
        <w:rPr>
          <w:sz w:val="9"/>
          <w:szCs w:val="9"/>
        </w:rPr>
      </w:pPr>
      <w:r>
        <w:rPr>
          <w:rFonts w:ascii="Times New Roman" w:hAnsi="Times New Roman" w:eastAsia="Times New Roman" w:cs="Times New Roman"/>
          <w:b w:val="0"/>
          <w:bCs w:val="0"/>
          <w:color w:val="000000"/>
          <w:spacing w:val="0"/>
          <w:w w:val="100"/>
          <w:position w:val="0"/>
          <w:sz w:val="9"/>
          <w:szCs w:val="9"/>
          <w:lang w:val="en-US" w:eastAsia="en-US" w:bidi="en-US"/>
        </w:rPr>
        <w:t>bX)</w:t>
      </w:r>
    </w:p>
    <w:p>
      <w:pPr>
        <w:pStyle w:val="21"/>
        <w:keepNext w:val="0"/>
        <w:keepLines w:val="0"/>
        <w:framePr w:w="389" w:h="1205" w:wrap="around" w:vAnchor="margin" w:hAnchor="page" w:x="3198" w:y="3448"/>
        <w:widowControl w:val="0"/>
        <w:shd w:val="clear" w:color="auto" w:fill="auto"/>
        <w:bidi w:val="0"/>
        <w:spacing w:before="0" w:after="0" w:line="240" w:lineRule="auto"/>
        <w:ind w:left="0" w:right="0" w:firstLine="0"/>
        <w:jc w:val="left"/>
        <w:rPr>
          <w:sz w:val="9"/>
          <w:szCs w:val="9"/>
        </w:rPr>
      </w:pPr>
      <w:r>
        <w:rPr>
          <w:rFonts w:ascii="宋体" w:hAnsi="宋体" w:eastAsia="宋体" w:cs="宋体"/>
          <w:b w:val="0"/>
          <w:bCs w:val="0"/>
          <w:color w:val="000000"/>
          <w:spacing w:val="0"/>
          <w:w w:val="100"/>
          <w:position w:val="0"/>
          <w:sz w:val="9"/>
          <w:szCs w:val="9"/>
          <w:lang w:val="zh-TW" w:eastAsia="zh-TW" w:bidi="zh-TW"/>
        </w:rPr>
        <w:t>冬</w:t>
      </w:r>
    </w:p>
    <w:p>
      <w:pPr>
        <w:pStyle w:val="21"/>
        <w:keepNext w:val="0"/>
        <w:keepLines w:val="0"/>
        <w:framePr w:w="389" w:h="1205" w:wrap="around" w:vAnchor="margin" w:hAnchor="page" w:x="3198" w:y="3448"/>
        <w:widowControl w:val="0"/>
        <w:shd w:val="clear" w:color="auto" w:fill="auto"/>
        <w:bidi w:val="0"/>
        <w:spacing w:before="0" w:after="40" w:line="240" w:lineRule="auto"/>
        <w:ind w:left="0" w:right="0" w:firstLine="0"/>
        <w:jc w:val="left"/>
        <w:rPr>
          <w:sz w:val="9"/>
          <w:szCs w:val="9"/>
        </w:rPr>
      </w:pPr>
      <w:r>
        <w:rPr>
          <w:rFonts w:ascii="Times New Roman" w:hAnsi="Times New Roman" w:eastAsia="Times New Roman" w:cs="Times New Roman"/>
          <w:b w:val="0"/>
          <w:bCs w:val="0"/>
          <w:color w:val="000000"/>
          <w:spacing w:val="0"/>
          <w:w w:val="100"/>
          <w:position w:val="0"/>
          <w:sz w:val="12"/>
          <w:szCs w:val="12"/>
          <w:lang w:val="en-US" w:eastAsia="en-US" w:bidi="en-US"/>
        </w:rPr>
        <w:t>V10</w:t>
      </w:r>
      <w:r>
        <w:rPr>
          <w:rFonts w:ascii="宋体" w:hAnsi="宋体" w:eastAsia="宋体" w:cs="宋体"/>
          <w:b w:val="0"/>
          <w:bCs w:val="0"/>
          <w:color w:val="000000"/>
          <w:spacing w:val="0"/>
          <w:w w:val="100"/>
          <w:position w:val="0"/>
          <w:sz w:val="9"/>
          <w:szCs w:val="9"/>
          <w:lang w:val="en-US" w:eastAsia="en-US" w:bidi="en-US"/>
        </w:rPr>
        <w:t>-</w:t>
      </w:r>
      <w:r>
        <w:rPr>
          <w:rFonts w:ascii="Times New Roman" w:hAnsi="Times New Roman" w:eastAsia="Times New Roman" w:cs="Times New Roman"/>
          <w:b w:val="0"/>
          <w:bCs w:val="0"/>
          <w:color w:val="000000"/>
          <w:spacing w:val="0"/>
          <w:w w:val="100"/>
          <w:position w:val="0"/>
          <w:sz w:val="9"/>
          <w:szCs w:val="9"/>
          <w:lang w:val="en-US" w:eastAsia="en-US" w:bidi="en-US"/>
        </w:rPr>
        <w:t>1</w:t>
      </w:r>
    </w:p>
    <w:p>
      <w:pPr>
        <w:pStyle w:val="37"/>
        <w:keepNext w:val="0"/>
        <w:keepLines w:val="0"/>
        <w:framePr w:w="480" w:h="326" w:wrap="around" w:vAnchor="margin" w:hAnchor="page" w:x="5891" w:y="3064"/>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i/>
          <w:iCs/>
          <w:color w:val="000000"/>
          <w:spacing w:val="0"/>
          <w:w w:val="100"/>
          <w:position w:val="0"/>
          <w:sz w:val="12"/>
          <w:szCs w:val="12"/>
          <w:lang w:val="en-US" w:eastAsia="en-US" w:bidi="en-US"/>
        </w:rPr>
        <w:t>s</w:t>
      </w:r>
    </w:p>
    <w:p>
      <w:pPr>
        <w:pStyle w:val="17"/>
        <w:keepNext w:val="0"/>
        <w:keepLines w:val="0"/>
        <w:framePr w:w="480" w:h="326" w:wrap="around" w:vAnchor="margin" w:hAnchor="page" w:x="5891" w:y="3064"/>
        <w:widowControl w:val="0"/>
        <w:shd w:val="clear" w:color="auto" w:fill="auto"/>
        <w:bidi w:val="0"/>
        <w:spacing w:before="0" w:after="0" w:line="199" w:lineRule="auto"/>
        <w:ind w:left="0" w:right="0" w:firstLine="0"/>
        <w:jc w:val="left"/>
        <w:rPr>
          <w:sz w:val="20"/>
          <w:szCs w:val="20"/>
        </w:rPr>
      </w:pPr>
      <w:r>
        <w:rPr>
          <w:rFonts w:ascii="Times New Roman" w:hAnsi="Times New Roman" w:eastAsia="Times New Roman" w:cs="Times New Roman"/>
          <w:color w:val="000000"/>
          <w:spacing w:val="0"/>
          <w:w w:val="100"/>
          <w:position w:val="0"/>
          <w:sz w:val="17"/>
          <w:szCs w:val="17"/>
          <w:lang w:val="en-US" w:eastAsia="en-US" w:bidi="en-US"/>
        </w:rPr>
        <w:t>g 10</w:t>
      </w:r>
      <w:r>
        <w:rPr>
          <w:rFonts w:ascii="Times New Roman" w:hAnsi="Times New Roman" w:eastAsia="Times New Roman" w:cs="Times New Roman"/>
          <w:color w:val="000000"/>
          <w:spacing w:val="0"/>
          <w:w w:val="100"/>
          <w:position w:val="0"/>
          <w:sz w:val="20"/>
          <w:szCs w:val="20"/>
          <w:vertAlign w:val="superscript"/>
          <w:lang w:val="en-US" w:eastAsia="en-US" w:bidi="en-US"/>
        </w:rPr>
        <w:t>2</w:t>
      </w:r>
    </w:p>
    <w:p>
      <w:pPr>
        <w:pStyle w:val="23"/>
        <w:keepNext/>
        <w:keepLines/>
        <w:framePr w:w="422" w:h="365" w:wrap="around" w:vAnchor="margin" w:hAnchor="page" w:x="5838" w:y="4288"/>
        <w:widowControl w:val="0"/>
        <w:shd w:val="clear" w:color="auto" w:fill="auto"/>
        <w:bidi w:val="0"/>
        <w:spacing w:before="0" w:after="0" w:line="240" w:lineRule="auto"/>
        <w:ind w:left="0" w:right="0" w:firstLine="0"/>
        <w:jc w:val="both"/>
        <w:rPr>
          <w:sz w:val="30"/>
          <w:szCs w:val="30"/>
        </w:rPr>
      </w:pPr>
      <w:bookmarkStart w:id="119" w:name="bookmark122"/>
      <w:bookmarkStart w:id="120" w:name="bookmark123"/>
      <w:bookmarkStart w:id="121" w:name="bookmark124"/>
      <w:r>
        <w:rPr>
          <w:rFonts w:ascii="Times New Roman" w:hAnsi="Times New Roman" w:eastAsia="Times New Roman" w:cs="Times New Roman"/>
          <w:b w:val="0"/>
          <w:bCs w:val="0"/>
          <w:color w:val="000000"/>
          <w:spacing w:val="0"/>
          <w:w w:val="100"/>
          <w:position w:val="0"/>
          <w:sz w:val="30"/>
          <w:szCs w:val="30"/>
          <w:lang w:val="en-US" w:eastAsia="en-US" w:bidi="en-US"/>
        </w:rPr>
        <w:t>W</w:t>
      </w:r>
      <w:r>
        <w:rPr>
          <w:rFonts w:ascii="Times New Roman" w:hAnsi="Times New Roman" w:eastAsia="Times New Roman" w:cs="Times New Roman"/>
          <w:b w:val="0"/>
          <w:bCs w:val="0"/>
          <w:color w:val="000000"/>
          <w:spacing w:val="0"/>
          <w:w w:val="100"/>
          <w:position w:val="0"/>
          <w:sz w:val="30"/>
          <w:szCs w:val="30"/>
          <w:vertAlign w:val="superscript"/>
          <w:lang w:val="en-US" w:eastAsia="en-US" w:bidi="en-US"/>
        </w:rPr>
        <w:t>10</w:t>
      </w:r>
      <w:bookmarkEnd w:id="119"/>
      <w:bookmarkEnd w:id="120"/>
      <w:bookmarkEnd w:id="121"/>
    </w:p>
    <w:p>
      <w:pPr>
        <w:pStyle w:val="37"/>
        <w:keepNext w:val="0"/>
        <w:keepLines w:val="0"/>
        <w:framePr w:w="3538" w:h="523" w:wrap="around" w:vAnchor="margin" w:hAnchor="page" w:x="6543" w:y="3064"/>
        <w:widowControl w:val="0"/>
        <w:shd w:val="clear" w:color="auto" w:fill="auto"/>
        <w:bidi w:val="0"/>
        <w:spacing w:before="0" w:after="0" w:line="139" w:lineRule="exact"/>
        <w:ind w:left="0" w:right="0" w:firstLine="0"/>
        <w:jc w:val="left"/>
        <w:rPr>
          <w:sz w:val="14"/>
          <w:szCs w:val="14"/>
        </w:rPr>
      </w:pPr>
      <w:r>
        <w:rPr>
          <w:rFonts w:ascii="Times New Roman" w:hAnsi="Times New Roman" w:eastAsia="Times New Roman" w:cs="Times New Roman"/>
          <w:color w:val="000000"/>
          <w:spacing w:val="0"/>
          <w:w w:val="100"/>
          <w:position w:val="0"/>
          <w:sz w:val="12"/>
          <w:szCs w:val="12"/>
          <w:lang w:val="en-US" w:eastAsia="en-US" w:bidi="en-US"/>
        </w:rPr>
        <w:t xml:space="preserve">Il QN-list </w:t>
      </w:r>
      <w:r>
        <w:rPr>
          <w:rFonts w:ascii="宋体" w:hAnsi="宋体" w:eastAsia="宋体" w:cs="宋体"/>
          <w:color w:val="000000"/>
          <w:spacing w:val="0"/>
          <w:w w:val="100"/>
          <w:position w:val="0"/>
          <w:sz w:val="14"/>
          <w:szCs w:val="14"/>
          <w:lang w:val="zh-TW" w:eastAsia="zh-TW" w:bidi="zh-TW"/>
        </w:rPr>
        <w:t xml:space="preserve">目日 </w:t>
      </w:r>
      <w:r>
        <w:rPr>
          <w:rFonts w:ascii="Times New Roman" w:hAnsi="Times New Roman" w:eastAsia="Times New Roman" w:cs="Times New Roman"/>
          <w:color w:val="000000"/>
          <w:spacing w:val="0"/>
          <w:w w:val="100"/>
          <w:position w:val="0"/>
          <w:sz w:val="12"/>
          <w:szCs w:val="12"/>
          <w:lang w:val="en-US" w:eastAsia="en-US" w:bidi="en-US"/>
        </w:rPr>
        <w:t>QN-prev</w:t>
      </w:r>
      <w:r>
        <w:rPr>
          <w:rFonts w:ascii="宋体" w:hAnsi="宋体" w:eastAsia="宋体" w:cs="宋体"/>
          <w:color w:val="000000"/>
          <w:spacing w:val="0"/>
          <w:w w:val="100"/>
          <w:position w:val="0"/>
          <w:sz w:val="14"/>
          <w:szCs w:val="14"/>
          <w:lang w:val="zh-TW" w:eastAsia="zh-TW" w:bidi="zh-TW"/>
        </w:rPr>
        <w:t>。</w:t>
      </w:r>
      <w:r>
        <w:rPr>
          <w:rFonts w:ascii="宋体" w:hAnsi="宋体" w:eastAsia="宋体" w:cs="宋体"/>
          <w:color w:val="000000"/>
          <w:spacing w:val="0"/>
          <w:w w:val="100"/>
          <w:position w:val="0"/>
          <w:sz w:val="14"/>
          <w:szCs w:val="14"/>
          <w:lang w:val="en-US" w:eastAsia="en-US" w:bidi="en-US"/>
        </w:rPr>
        <w:t xml:space="preserve">□ </w:t>
      </w:r>
      <w:r>
        <w:rPr>
          <w:rFonts w:ascii="Times New Roman" w:hAnsi="Times New Roman" w:eastAsia="Times New Roman" w:cs="Times New Roman"/>
          <w:color w:val="000000"/>
          <w:spacing w:val="0"/>
          <w:w w:val="100"/>
          <w:position w:val="0"/>
          <w:sz w:val="12"/>
          <w:szCs w:val="12"/>
          <w:lang w:val="en-US" w:eastAsia="en-US" w:bidi="en-US"/>
        </w:rPr>
        <w:t xml:space="preserve">LISone </w:t>
      </w:r>
      <w:r>
        <w:rPr>
          <w:rFonts w:ascii="宋体" w:hAnsi="宋体" w:eastAsia="宋体" w:cs="宋体"/>
          <w:color w:val="000000"/>
          <w:spacing w:val="0"/>
          <w:w w:val="100"/>
          <w:position w:val="0"/>
          <w:sz w:val="14"/>
          <w:szCs w:val="14"/>
          <w:lang w:val="zh-CN" w:eastAsia="zh-CN" w:bidi="zh-CN"/>
        </w:rPr>
        <w:t xml:space="preserve">口口 </w:t>
      </w:r>
      <w:r>
        <w:rPr>
          <w:rFonts w:ascii="Times New Roman" w:hAnsi="Times New Roman" w:eastAsia="Times New Roman" w:cs="Times New Roman"/>
          <w:color w:val="000000"/>
          <w:spacing w:val="0"/>
          <w:w w:val="100"/>
          <w:position w:val="0"/>
          <w:sz w:val="12"/>
          <w:szCs w:val="12"/>
          <w:lang w:val="en-US" w:eastAsia="en-US" w:bidi="en-US"/>
        </w:rPr>
        <w:t xml:space="preserve">MHLIS+I/D </w:t>
      </w:r>
      <w:r>
        <w:rPr>
          <w:rFonts w:ascii="宋体" w:hAnsi="宋体" w:eastAsia="宋体" w:cs="宋体"/>
          <w:color w:val="000000"/>
          <w:spacing w:val="0"/>
          <w:w w:val="100"/>
          <w:position w:val="0"/>
          <w:sz w:val="14"/>
          <w:szCs w:val="14"/>
          <w:lang w:val="zh-CN" w:eastAsia="zh-CN" w:bidi="zh-CN"/>
        </w:rPr>
        <w:t>口</w:t>
      </w:r>
      <w:r>
        <w:rPr>
          <w:rFonts w:ascii="宋体" w:hAnsi="宋体" w:eastAsia="宋体" w:cs="宋体"/>
          <w:color w:val="000000"/>
          <w:spacing w:val="0"/>
          <w:w w:val="100"/>
          <w:position w:val="0"/>
          <w:sz w:val="14"/>
          <w:szCs w:val="14"/>
          <w:lang w:val="en-US" w:eastAsia="en-US" w:bidi="en-US"/>
        </w:rPr>
        <w:t xml:space="preserve">□ </w:t>
      </w:r>
      <w:r>
        <w:rPr>
          <w:rFonts w:ascii="Times New Roman" w:hAnsi="Times New Roman" w:eastAsia="Times New Roman" w:cs="Times New Roman"/>
          <w:color w:val="000000"/>
          <w:spacing w:val="0"/>
          <w:w w:val="100"/>
          <w:position w:val="0"/>
          <w:sz w:val="12"/>
          <w:szCs w:val="12"/>
          <w:lang w:val="en-US" w:eastAsia="en-US" w:bidi="en-US"/>
        </w:rPr>
        <w:t xml:space="preserve">MHLIS+Re </w:t>
      </w:r>
      <w:r>
        <w:rPr>
          <w:rFonts w:ascii="宋体" w:hAnsi="宋体" w:eastAsia="宋体" w:cs="宋体"/>
          <w:color w:val="000000"/>
          <w:spacing w:val="0"/>
          <w:w w:val="100"/>
          <w:position w:val="0"/>
          <w:sz w:val="14"/>
          <w:szCs w:val="14"/>
          <w:lang w:val="zh-TW" w:eastAsia="zh-TW" w:bidi="zh-TW"/>
        </w:rPr>
        <w:t xml:space="preserve">如 </w:t>
      </w:r>
      <w:r>
        <w:rPr>
          <w:rFonts w:ascii="Times New Roman" w:hAnsi="Times New Roman" w:eastAsia="Times New Roman" w:cs="Times New Roman"/>
          <w:color w:val="000000"/>
          <w:spacing w:val="0"/>
          <w:w w:val="100"/>
          <w:position w:val="0"/>
          <w:sz w:val="12"/>
          <w:szCs w:val="12"/>
          <w:lang w:val="en-US" w:eastAsia="en-US" w:bidi="en-US"/>
        </w:rPr>
        <w:t xml:space="preserve">VARIANT+I/D </w:t>
      </w:r>
      <w:r>
        <w:rPr>
          <w:rFonts w:ascii="宋体" w:hAnsi="宋体" w:eastAsia="宋体" w:cs="宋体"/>
          <w:color w:val="000000"/>
          <w:spacing w:val="0"/>
          <w:w w:val="100"/>
          <w:position w:val="0"/>
          <w:sz w:val="14"/>
          <w:szCs w:val="14"/>
          <w:lang w:val="zh-TW" w:eastAsia="zh-TW" w:bidi="zh-TW"/>
        </w:rPr>
        <w:t xml:space="preserve">目目 </w:t>
      </w:r>
      <w:r>
        <w:rPr>
          <w:rFonts w:ascii="Times New Roman" w:hAnsi="Times New Roman" w:eastAsia="Times New Roman" w:cs="Times New Roman"/>
          <w:color w:val="000000"/>
          <w:spacing w:val="0"/>
          <w:w w:val="100"/>
          <w:position w:val="0"/>
          <w:sz w:val="12"/>
          <w:szCs w:val="12"/>
          <w:lang w:val="en-US" w:eastAsia="en-US" w:bidi="en-US"/>
        </w:rPr>
        <w:t xml:space="preserve">VARIANT+Re </w:t>
      </w:r>
      <w:r>
        <w:rPr>
          <w:rFonts w:ascii="Times New Roman" w:hAnsi="Times New Roman" w:eastAsia="Times New Roman" w:cs="Times New Roman"/>
          <w:color w:val="000000"/>
          <w:spacing w:val="0"/>
          <w:w w:val="100"/>
          <w:position w:val="0"/>
          <w:sz w:val="12"/>
          <w:szCs w:val="12"/>
          <w:lang w:val="zh-TW" w:eastAsia="zh-TW" w:bidi="zh-TW"/>
        </w:rPr>
        <w:t xml:space="preserve">&amp; </w:t>
      </w:r>
      <w:r>
        <w:rPr>
          <w:rFonts w:ascii="Times New Roman" w:hAnsi="Times New Roman" w:eastAsia="Times New Roman" w:cs="Times New Roman"/>
          <w:color w:val="000000"/>
          <w:spacing w:val="0"/>
          <w:w w:val="100"/>
          <w:position w:val="0"/>
          <w:sz w:val="12"/>
          <w:szCs w:val="12"/>
          <w:lang w:val="en-US" w:eastAsia="en-US" w:bidi="en-US"/>
        </w:rPr>
        <w:t xml:space="preserve">I YangS </w:t>
      </w:r>
      <w:r>
        <w:rPr>
          <w:rFonts w:ascii="宋体" w:hAnsi="宋体" w:eastAsia="宋体" w:cs="宋体"/>
          <w:color w:val="000000"/>
          <w:spacing w:val="0"/>
          <w:w w:val="100"/>
          <w:position w:val="0"/>
          <w:sz w:val="14"/>
          <w:szCs w:val="14"/>
          <w:lang w:val="zh-CN" w:eastAsia="zh-CN" w:bidi="zh-CN"/>
        </w:rPr>
        <w:t>「</w:t>
      </w:r>
    </w:p>
    <w:p>
      <w:pPr>
        <w:pStyle w:val="37"/>
        <w:keepNext w:val="0"/>
        <w:keepLines w:val="0"/>
        <w:framePr w:w="3538" w:h="523" w:wrap="around" w:vAnchor="margin" w:hAnchor="page" w:x="6543" w:y="3064"/>
        <w:widowControl w:val="0"/>
        <w:shd w:val="clear" w:color="auto" w:fill="auto"/>
        <w:tabs>
          <w:tab w:val="left" w:pos="1299"/>
          <w:tab w:val="left" w:pos="2134"/>
        </w:tabs>
        <w:bidi w:val="0"/>
        <w:spacing w:before="0" w:after="0" w:line="139" w:lineRule="exact"/>
        <w:ind w:left="0" w:right="0" w:firstLine="200"/>
        <w:jc w:val="left"/>
        <w:rPr>
          <w:sz w:val="14"/>
          <w:szCs w:val="14"/>
        </w:rPr>
      </w:pPr>
      <w:r>
        <w:rPr>
          <w:rFonts w:ascii="宋体" w:hAnsi="宋体" w:eastAsia="宋体" w:cs="宋体"/>
          <w:color w:val="000000"/>
          <w:spacing w:val="0"/>
          <w:w w:val="100"/>
          <w:position w:val="0"/>
          <w:sz w:val="14"/>
          <w:szCs w:val="14"/>
          <w:lang w:val="zh-TW" w:eastAsia="zh-TW" w:bidi="zh-TW"/>
        </w:rPr>
        <w:t xml:space="preserve">冃 </w:t>
      </w:r>
      <w:r>
        <w:rPr>
          <w:rFonts w:ascii="Times New Roman" w:hAnsi="Times New Roman" w:eastAsia="Times New Roman" w:cs="Times New Roman"/>
          <w:color w:val="000000"/>
          <w:spacing w:val="0"/>
          <w:w w:val="100"/>
          <w:position w:val="0"/>
          <w:sz w:val="12"/>
          <w:szCs w:val="12"/>
          <w:lang w:val="en-US" w:eastAsia="en-US" w:bidi="en-US"/>
        </w:rPr>
        <w:t>0 YangO D DP</w:t>
      </w:r>
      <w:r>
        <w:rPr>
          <w:rFonts w:ascii="Times New Roman" w:hAnsi="Times New Roman" w:eastAsia="Times New Roman" w:cs="Times New Roman"/>
          <w:color w:val="000000"/>
          <w:spacing w:val="0"/>
          <w:w w:val="100"/>
          <w:position w:val="0"/>
          <w:sz w:val="12"/>
          <w:szCs w:val="12"/>
          <w:lang w:val="en-US" w:eastAsia="en-US" w:bidi="en-US"/>
        </w:rPr>
        <w:tab/>
      </w:r>
      <w:r>
        <w:rPr>
          <w:rFonts w:ascii="Times New Roman" w:hAnsi="Times New Roman" w:eastAsia="Times New Roman" w:cs="Times New Roman"/>
          <w:color w:val="000000"/>
          <w:spacing w:val="0"/>
          <w:w w:val="100"/>
          <w:position w:val="0"/>
          <w:sz w:val="12"/>
          <w:szCs w:val="12"/>
          <w:vertAlign w:val="subscript"/>
          <w:lang w:val="en-US" w:eastAsia="en-US" w:bidi="en-US"/>
        </w:rPr>
        <w:t>n</w:t>
      </w:r>
      <w:r>
        <w:rPr>
          <w:rFonts w:ascii="Times New Roman" w:hAnsi="Times New Roman" w:eastAsia="Times New Roman" w:cs="Times New Roman"/>
          <w:color w:val="000000"/>
          <w:spacing w:val="0"/>
          <w:w w:val="100"/>
          <w:position w:val="0"/>
          <w:sz w:val="12"/>
          <w:szCs w:val="12"/>
          <w:lang w:val="en-US" w:eastAsia="en-US" w:bidi="en-US"/>
        </w:rPr>
        <w:tab/>
      </w:r>
      <w:r>
        <w:rPr>
          <w:rFonts w:ascii="宋体" w:hAnsi="宋体" w:eastAsia="宋体" w:cs="宋体"/>
          <w:color w:val="000000"/>
          <w:spacing w:val="0"/>
          <w:w w:val="100"/>
          <w:position w:val="0"/>
          <w:sz w:val="14"/>
          <w:szCs w:val="14"/>
          <w:lang w:val="zh-CN" w:eastAsia="zh-CN" w:bidi="zh-CN"/>
        </w:rPr>
        <w:t>「</w:t>
      </w:r>
    </w:p>
    <w:p>
      <w:pPr>
        <w:pStyle w:val="17"/>
        <w:keepNext w:val="0"/>
        <w:keepLines w:val="0"/>
        <w:framePr w:w="1752" w:h="566" w:wrap="around" w:vAnchor="margin" w:hAnchor="page" w:x="7547" w:y="4658"/>
        <w:widowControl w:val="0"/>
        <w:shd w:val="clear" w:color="auto" w:fill="auto"/>
        <w:tabs>
          <w:tab w:val="left" w:pos="806"/>
          <w:tab w:val="left" w:pos="1613"/>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2</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3</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4</w:t>
      </w:r>
    </w:p>
    <w:p>
      <w:pPr>
        <w:pStyle w:val="15"/>
        <w:keepNext w:val="0"/>
        <w:keepLines w:val="0"/>
        <w:framePr w:w="1752" w:h="566" w:wrap="around" w:vAnchor="margin" w:hAnchor="page" w:x="7547" w:y="4658"/>
        <w:widowControl w:val="0"/>
        <w:shd w:val="clear" w:color="auto" w:fill="auto"/>
        <w:bidi w:val="0"/>
        <w:spacing w:before="0" w:after="0" w:line="182" w:lineRule="auto"/>
        <w:ind w:left="0" w:right="0" w:firstLine="280"/>
        <w:jc w:val="both"/>
      </w:pPr>
      <w:r>
        <w:rPr>
          <w:rFonts w:ascii="Times New Roman" w:hAnsi="Times New Roman" w:eastAsia="Times New Roman" w:cs="Times New Roman"/>
          <w:color w:val="000000"/>
          <w:spacing w:val="0"/>
          <w:w w:val="100"/>
          <w:position w:val="0"/>
          <w:lang w:val="en-US" w:eastAsia="en-US" w:bidi="en-US"/>
        </w:rPr>
        <w:t>Window Size</w:t>
      </w:r>
    </w:p>
    <w:p>
      <w:pPr>
        <w:pStyle w:val="17"/>
        <w:keepNext w:val="0"/>
        <w:keepLines w:val="0"/>
        <w:framePr w:w="1752" w:h="566" w:wrap="around" w:vAnchor="margin" w:hAnchor="page" w:x="7547" w:y="4658"/>
        <w:widowControl w:val="0"/>
        <w:shd w:val="clear" w:color="auto" w:fill="auto"/>
        <w:bidi w:val="0"/>
        <w:spacing w:before="0" w:after="0" w:line="216" w:lineRule="auto"/>
        <w:ind w:left="0" w:right="0" w:firstLine="240"/>
        <w:jc w:val="left"/>
      </w:pPr>
      <w:r>
        <w:rPr>
          <w:rFonts w:ascii="Times New Roman" w:hAnsi="Times New Roman" w:eastAsia="Times New Roman" w:cs="Times New Roman"/>
          <w:b/>
          <w:bCs/>
          <w:color w:val="000000"/>
          <w:spacing w:val="0"/>
          <w:w w:val="100"/>
          <w:position w:val="0"/>
          <w:lang w:val="en-US" w:eastAsia="en-US" w:bidi="en-US"/>
        </w:rPr>
        <w:t>(b) Gene</w:t>
      </w:r>
    </w:p>
    <w:p>
      <w:pPr>
        <w:pStyle w:val="15"/>
        <w:keepNext w:val="0"/>
        <w:keepLines w:val="0"/>
        <w:framePr w:w="1795" w:h="264" w:wrap="around" w:vAnchor="margin" w:hAnchor="page" w:x="7235" w:y="5229"/>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lang w:val="en-US" w:eastAsia="en-US" w:bidi="en-US"/>
        </w:rPr>
        <w:t>Fig. 21: LIS Length</w:t>
      </w:r>
    </w:p>
    <w:p>
      <w:pPr>
        <w:pStyle w:val="17"/>
        <w:keepNext w:val="0"/>
        <w:keepLines w:val="0"/>
        <w:framePr w:w="442" w:h="413" w:wrap="around" w:vAnchor="margin" w:hAnchor="page" w:x="9980" w:y="4605"/>
        <w:widowControl w:val="0"/>
        <w:shd w:val="clear" w:color="auto" w:fill="auto"/>
        <w:bidi w:val="0"/>
        <w:spacing w:before="0" w:after="0" w:line="240" w:lineRule="auto"/>
        <w:ind w:left="0" w:right="0" w:firstLine="0"/>
        <w:jc w:val="right"/>
        <w:rPr>
          <w:sz w:val="20"/>
          <w:szCs w:val="20"/>
        </w:rPr>
      </w:pPr>
      <w:r>
        <w:rPr>
          <w:rFonts w:ascii="Times New Roman" w:hAnsi="Times New Roman" w:eastAsia="Times New Roman" w:cs="Times New Roman"/>
          <w:color w:val="000000"/>
          <w:spacing w:val="0"/>
          <w:w w:val="100"/>
          <w:position w:val="0"/>
          <w:sz w:val="30"/>
          <w:szCs w:val="30"/>
          <w:vertAlign w:val="superscript"/>
          <w:lang w:val="en-US" w:eastAsia="en-US" w:bidi="en-US"/>
        </w:rPr>
        <w:t>5</w:t>
      </w:r>
      <w:r>
        <w:rPr>
          <w:rFonts w:ascii="Times New Roman" w:hAnsi="Times New Roman" w:eastAsia="Times New Roman" w:cs="Times New Roman"/>
          <w:color w:val="000000"/>
          <w:spacing w:val="0"/>
          <w:w w:val="100"/>
          <w:position w:val="0"/>
          <w:sz w:val="30"/>
          <w:szCs w:val="30"/>
          <w:lang w:val="en-US" w:eastAsia="en-US" w:bidi="en-US"/>
        </w:rPr>
        <w:t xml:space="preserve"> </w:t>
      </w:r>
      <w:r>
        <w:rPr>
          <w:rFonts w:ascii="Times New Roman" w:hAnsi="Times New Roman" w:eastAsia="Times New Roman" w:cs="Times New Roman"/>
          <w:color w:val="000000"/>
          <w:spacing w:val="0"/>
          <w:w w:val="100"/>
          <w:position w:val="0"/>
          <w:sz w:val="17"/>
          <w:szCs w:val="17"/>
          <w:lang w:val="en-US" w:eastAsia="en-US" w:bidi="en-US"/>
        </w:rPr>
        <w:t>.IO</w:t>
      </w:r>
      <w:r>
        <w:rPr>
          <w:rFonts w:ascii="Times New Roman" w:hAnsi="Times New Roman" w:eastAsia="Times New Roman" w:cs="Times New Roman"/>
          <w:color w:val="000000"/>
          <w:spacing w:val="0"/>
          <w:w w:val="100"/>
          <w:position w:val="0"/>
          <w:sz w:val="20"/>
          <w:szCs w:val="20"/>
          <w:vertAlign w:val="superscript"/>
          <w:lang w:val="en-US" w:eastAsia="en-US" w:bidi="en-US"/>
        </w:rPr>
        <w:t>3</w:t>
      </w:r>
    </w:p>
    <w:p>
      <w:pPr>
        <w:pStyle w:val="15"/>
        <w:keepNext w:val="0"/>
        <w:keepLines w:val="0"/>
        <w:framePr w:w="4838" w:h="989" w:wrap="around" w:vAnchor="margin" w:hAnchor="page" w:x="692" w:y="5546"/>
        <w:widowControl w:val="0"/>
        <w:shd w:val="clear" w:color="auto" w:fill="auto"/>
        <w:bidi w:val="0"/>
        <w:spacing w:before="0" w:after="0" w:line="264" w:lineRule="auto"/>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LIS with Max/Min Width. </w:t>
      </w:r>
      <w:r>
        <w:rPr>
          <w:rFonts w:ascii="Times New Roman" w:hAnsi="Times New Roman" w:eastAsia="Times New Roman" w:cs="Times New Roman"/>
          <w:color w:val="000000"/>
          <w:spacing w:val="0"/>
          <w:w w:val="100"/>
          <w:position w:val="0"/>
          <w:lang w:val="en-US" w:eastAsia="en-US" w:bidi="en-US"/>
        </w:rPr>
        <w:t>VARIANT [12] is the only previous work on LIS with maximum/minimum width. Figures 18 confirms the superiority of our method with regard to VARIANT(VARIANT+Re and VARIANT+I/D).</w:t>
      </w:r>
    </w:p>
    <w:p>
      <w:pPr>
        <w:pStyle w:val="21"/>
        <w:keepNext w:val="0"/>
        <w:keepLines w:val="0"/>
        <w:framePr w:w="749" w:h="250" w:wrap="around" w:vAnchor="margin" w:hAnchor="page" w:x="1580" w:y="8431"/>
        <w:widowControl w:val="0"/>
        <w:shd w:val="clear" w:color="auto" w:fill="auto"/>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17"/>
          <w:szCs w:val="17"/>
          <w:lang w:val="en-US" w:eastAsia="en-US" w:bidi="en-US"/>
        </w:rPr>
        <w:t>(a) Stock</w:t>
      </w:r>
    </w:p>
    <w:p>
      <w:pPr>
        <w:pStyle w:val="21"/>
        <w:keepNext w:val="0"/>
        <w:keepLines w:val="0"/>
        <w:framePr w:w="432" w:h="514" w:wrap="around" w:vAnchor="margin" w:hAnchor="page" w:x="3183" w:y="6890"/>
        <w:widowControl w:val="0"/>
        <w:shd w:val="clear" w:color="auto" w:fill="auto"/>
        <w:bidi w:val="0"/>
        <w:spacing w:before="0" w:after="60" w:line="240" w:lineRule="auto"/>
        <w:ind w:left="0" w:right="0" w:firstLine="0"/>
        <w:jc w:val="left"/>
        <w:rPr>
          <w:sz w:val="12"/>
          <w:szCs w:val="12"/>
        </w:rPr>
      </w:pPr>
      <w:r>
        <w:rPr>
          <w:rFonts w:ascii="Times New Roman" w:hAnsi="Times New Roman" w:eastAsia="Times New Roman" w:cs="Times New Roman"/>
          <w:b w:val="0"/>
          <w:bCs w:val="0"/>
          <w:color w:val="000000"/>
          <w:spacing w:val="0"/>
          <w:w w:val="100"/>
          <w:position w:val="0"/>
          <w:sz w:val="12"/>
          <w:szCs w:val="12"/>
          <w:lang w:val="en-US" w:eastAsia="en-US" w:bidi="en-US"/>
        </w:rPr>
        <w:t>J[io</w:t>
      </w:r>
      <w:r>
        <w:rPr>
          <w:rFonts w:ascii="Times New Roman" w:hAnsi="Times New Roman" w:eastAsia="Times New Roman" w:cs="Times New Roman"/>
          <w:b w:val="0"/>
          <w:bCs w:val="0"/>
          <w:color w:val="000000"/>
          <w:spacing w:val="0"/>
          <w:w w:val="100"/>
          <w:position w:val="0"/>
          <w:sz w:val="12"/>
          <w:szCs w:val="12"/>
          <w:vertAlign w:val="superscript"/>
          <w:lang w:val="en-US" w:eastAsia="en-US" w:bidi="en-US"/>
        </w:rPr>
        <w:t>0</w:t>
      </w:r>
    </w:p>
    <w:p>
      <w:pPr>
        <w:pStyle w:val="21"/>
        <w:keepNext w:val="0"/>
        <w:keepLines w:val="0"/>
        <w:framePr w:w="432" w:h="514" w:wrap="around" w:vAnchor="margin" w:hAnchor="page" w:x="3183" w:y="689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b w:val="0"/>
          <w:bCs w:val="0"/>
          <w:color w:val="000000"/>
          <w:spacing w:val="0"/>
          <w:w w:val="100"/>
          <w:position w:val="0"/>
          <w:sz w:val="13"/>
          <w:szCs w:val="13"/>
          <w:lang w:val="en-US" w:eastAsia="en-US" w:bidi="en-US"/>
        </w:rPr>
        <w:t>8</w:t>
      </w:r>
    </w:p>
    <w:p>
      <w:pPr>
        <w:pStyle w:val="21"/>
        <w:keepNext w:val="0"/>
        <w:keepLines w:val="0"/>
        <w:framePr w:w="1618" w:h="475" w:wrap="around" w:vAnchor="margin" w:hAnchor="page" w:x="3759" w:y="8200"/>
        <w:widowControl w:val="0"/>
        <w:shd w:val="clear" w:color="auto" w:fill="auto"/>
        <w:tabs>
          <w:tab w:val="left" w:pos="1320"/>
        </w:tabs>
        <w:bidi w:val="0"/>
        <w:spacing w:before="0" w:after="0" w:line="240" w:lineRule="auto"/>
        <w:ind w:left="0" w:right="0" w:firstLine="0"/>
        <w:jc w:val="left"/>
        <w:rPr>
          <w:sz w:val="20"/>
          <w:szCs w:val="20"/>
        </w:rPr>
      </w:pPr>
      <w:r>
        <w:rPr>
          <w:rFonts w:ascii="Times New Roman" w:hAnsi="Times New Roman" w:eastAsia="Times New Roman" w:cs="Times New Roman"/>
          <w:b w:val="0"/>
          <w:bCs w:val="0"/>
          <w:color w:val="000000"/>
          <w:spacing w:val="0"/>
          <w:w w:val="100"/>
          <w:position w:val="0"/>
          <w:sz w:val="20"/>
          <w:szCs w:val="20"/>
          <w:vertAlign w:val="superscript"/>
          <w:lang w:val="en-US" w:eastAsia="en-US" w:bidi="en-US"/>
        </w:rPr>
        <w:t>1</w:t>
      </w:r>
      <w:r>
        <w:rPr>
          <w:rFonts w:ascii="Times New Roman" w:hAnsi="Times New Roman" w:eastAsia="Times New Roman" w:cs="Times New Roman"/>
          <w:b w:val="0"/>
          <w:bCs w:val="0"/>
          <w:color w:val="000000"/>
          <w:spacing w:val="0"/>
          <w:w w:val="100"/>
          <w:position w:val="0"/>
          <w:sz w:val="20"/>
          <w:szCs w:val="20"/>
          <w:lang w:val="en-US" w:eastAsia="en-US" w:bidi="en-US"/>
        </w:rPr>
        <w:t xml:space="preserve"> </w:t>
      </w:r>
      <w:r>
        <w:rPr>
          <w:rFonts w:ascii="Times New Roman" w:hAnsi="Times New Roman" w:eastAsia="Times New Roman" w:cs="Times New Roman"/>
          <w:b w:val="0"/>
          <w:bCs w:val="0"/>
          <w:i/>
          <w:iCs/>
          <w:color w:val="000000"/>
          <w:spacing w:val="0"/>
          <w:w w:val="100"/>
          <w:position w:val="0"/>
          <w:sz w:val="14"/>
          <w:szCs w:val="14"/>
          <w:lang w:val="en-US" w:eastAsia="en-US" w:bidi="en-US"/>
        </w:rPr>
        <w:t>W</w:t>
      </w:r>
      <w:r>
        <w:rPr>
          <w:rFonts w:ascii="Times New Roman" w:hAnsi="Times New Roman" w:eastAsia="Times New Roman" w:cs="Times New Roman"/>
          <w:b w:val="0"/>
          <w:bCs w:val="0"/>
          <w:color w:val="000000"/>
          <w:spacing w:val="0"/>
          <w:w w:val="100"/>
          <w:position w:val="0"/>
          <w:sz w:val="14"/>
          <w:szCs w:val="14"/>
          <w:lang w:val="en-US" w:eastAsia="en-US" w:bidi="en-US"/>
        </w:rPr>
        <w:t>indoW Siz</w:t>
      </w:r>
      <w:r>
        <w:rPr>
          <w:rFonts w:ascii="Times New Roman" w:hAnsi="Times New Roman" w:eastAsia="Times New Roman" w:cs="Times New Roman"/>
          <w:b w:val="0"/>
          <w:bCs w:val="0"/>
          <w:color w:val="000000"/>
          <w:spacing w:val="0"/>
          <w:w w:val="100"/>
          <w:position w:val="0"/>
          <w:sz w:val="12"/>
          <w:szCs w:val="12"/>
          <w:lang w:val="en-US" w:eastAsia="en-US" w:bidi="en-US"/>
        </w:rPr>
        <w:t>4</w:t>
      </w:r>
      <w:r>
        <w:rPr>
          <w:rFonts w:ascii="Times New Roman" w:hAnsi="Times New Roman" w:eastAsia="Times New Roman" w:cs="Times New Roman"/>
          <w:b w:val="0"/>
          <w:bCs w:val="0"/>
          <w:color w:val="000000"/>
          <w:spacing w:val="0"/>
          <w:w w:val="100"/>
          <w:position w:val="0"/>
          <w:sz w:val="12"/>
          <w:szCs w:val="12"/>
          <w:lang w:val="en-US" w:eastAsia="en-US" w:bidi="en-US"/>
        </w:rPr>
        <w:tab/>
      </w:r>
      <w:r>
        <w:rPr>
          <w:rFonts w:ascii="宋体" w:hAnsi="宋体" w:eastAsia="宋体" w:cs="宋体"/>
          <w:b w:val="0"/>
          <w:bCs w:val="0"/>
          <w:color w:val="000000"/>
          <w:spacing w:val="0"/>
          <w:w w:val="100"/>
          <w:position w:val="0"/>
          <w:sz w:val="20"/>
          <w:szCs w:val="20"/>
          <w:lang w:val="zh-TW" w:eastAsia="zh-TW" w:bidi="zh-TW"/>
        </w:rPr>
        <w:t>膈</w:t>
      </w:r>
    </w:p>
    <w:p>
      <w:pPr>
        <w:pStyle w:val="21"/>
        <w:keepNext w:val="0"/>
        <w:keepLines w:val="0"/>
        <w:framePr w:w="1618" w:h="475" w:wrap="around" w:vAnchor="margin" w:hAnchor="page" w:x="3759" w:y="8200"/>
        <w:widowControl w:val="0"/>
        <w:shd w:val="clear" w:color="auto" w:fill="auto"/>
        <w:bidi w:val="0"/>
        <w:spacing w:before="0" w:after="0" w:line="211" w:lineRule="auto"/>
        <w:ind w:left="0" w:right="0" w:firstLine="160"/>
        <w:jc w:val="left"/>
        <w:rPr>
          <w:sz w:val="17"/>
          <w:szCs w:val="17"/>
        </w:rPr>
      </w:pPr>
      <w:r>
        <w:rPr>
          <w:rFonts w:ascii="Times New Roman" w:hAnsi="Times New Roman" w:eastAsia="Times New Roman" w:cs="Times New Roman"/>
          <w:color w:val="000000"/>
          <w:spacing w:val="0"/>
          <w:w w:val="100"/>
          <w:position w:val="0"/>
          <w:sz w:val="17"/>
          <w:szCs w:val="17"/>
          <w:lang w:val="en-US" w:eastAsia="en-US" w:bidi="en-US"/>
        </w:rPr>
        <w:t>(b) Gene</w:t>
      </w:r>
    </w:p>
    <w:p>
      <w:pPr>
        <w:pStyle w:val="15"/>
        <w:keepNext w:val="0"/>
        <w:keepLines w:val="0"/>
        <w:framePr w:w="4843" w:h="2429" w:wrap="around" w:vAnchor="margin" w:hAnchor="page" w:x="5713" w:y="5498"/>
        <w:widowControl w:val="0"/>
        <w:shd w:val="clear" w:color="auto" w:fill="auto"/>
        <w:bidi w:val="0"/>
        <w:spacing w:before="0" w:after="0" w:line="264" w:lineRule="auto"/>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LIS length (Output an LIS). </w:t>
      </w:r>
      <w:r>
        <w:rPr>
          <w:rFonts w:ascii="Times New Roman" w:hAnsi="Times New Roman" w:eastAsia="Times New Roman" w:cs="Times New Roman"/>
          <w:color w:val="000000"/>
          <w:spacing w:val="0"/>
          <w:w w:val="100"/>
          <w:position w:val="0"/>
          <w:lang w:val="en-US" w:eastAsia="en-US" w:bidi="en-US"/>
        </w:rPr>
        <w:t>We compare our method with LISone [4] on outputting an LIS (The length comes out directly). We also add other comparative works into comparison they can easily support outputting an LIS. Since there are user-defined parameters in RLIS and SLIS, we set the corresponding ranges large enough for RLIS and slope small enough for SLIS to guarantee the output of an LIS. Figure 21 shows that our method is much more efficient than comparative methods on computing LIS length and output a single LIS.</w:t>
      </w:r>
    </w:p>
    <w:p>
      <w:pPr>
        <w:pStyle w:val="21"/>
        <w:keepNext w:val="0"/>
        <w:keepLines w:val="0"/>
        <w:framePr w:w="4824" w:h="749" w:wrap="around" w:vAnchor="margin" w:hAnchor="page" w:x="697" w:y="10835"/>
        <w:widowControl w:val="0"/>
        <w:shd w:val="clear" w:color="auto" w:fill="auto"/>
        <w:bidi w:val="0"/>
        <w:spacing w:before="0" w:after="0" w:line="264" w:lineRule="auto"/>
        <w:ind w:left="0" w:right="0" w:firstLine="0"/>
        <w:jc w:val="center"/>
      </w:pPr>
      <w:r>
        <w:rPr>
          <w:rFonts w:ascii="Times New Roman" w:hAnsi="Times New Roman" w:eastAsia="Times New Roman" w:cs="Times New Roman"/>
          <w:color w:val="000000"/>
          <w:spacing w:val="0"/>
          <w:w w:val="100"/>
          <w:position w:val="0"/>
          <w:lang w:val="en-US" w:eastAsia="en-US" w:bidi="en-US"/>
        </w:rPr>
        <w:t>Fig. 20: Range-constrained LIS</w:t>
      </w:r>
    </w:p>
    <w:p>
      <w:pPr>
        <w:pStyle w:val="21"/>
        <w:keepNext w:val="0"/>
        <w:keepLines w:val="0"/>
        <w:framePr w:w="4824" w:h="749" w:wrap="around" w:vAnchor="margin" w:hAnchor="page" w:x="697" w:y="10835"/>
        <w:widowControl w:val="0"/>
        <w:shd w:val="clear" w:color="auto" w:fill="auto"/>
        <w:bidi w:val="0"/>
        <w:spacing w:before="0" w:after="0" w:line="264" w:lineRule="auto"/>
        <w:ind w:left="0" w:right="0" w:firstLine="0"/>
        <w:jc w:val="center"/>
      </w:pPr>
      <w:r>
        <w:rPr>
          <w:rFonts w:ascii="Times New Roman" w:hAnsi="Times New Roman" w:eastAsia="Times New Roman" w:cs="Times New Roman"/>
          <w:color w:val="000000"/>
          <w:spacing w:val="0"/>
          <w:w w:val="100"/>
          <w:position w:val="0"/>
          <w:lang w:val="en-US" w:eastAsia="en-US" w:bidi="en-US"/>
        </w:rPr>
        <w:t xml:space="preserve">Slope/Range-constrained LIS </w:t>
      </w:r>
      <w:r>
        <w:rPr>
          <w:rFonts w:ascii="Times New Roman" w:hAnsi="Times New Roman" w:eastAsia="Times New Roman" w:cs="Times New Roman"/>
          <w:b w:val="0"/>
          <w:bCs w:val="0"/>
          <w:color w:val="000000"/>
          <w:spacing w:val="0"/>
          <w:w w:val="100"/>
          <w:position w:val="0"/>
          <w:lang w:val="en-US" w:eastAsia="en-US" w:bidi="en-US"/>
        </w:rPr>
        <w:t>[14] is the only previ</w:t>
      </w:r>
      <w:r>
        <w:rPr>
          <w:rFonts w:ascii="Times New Roman" w:hAnsi="Times New Roman" w:eastAsia="Times New Roman" w:cs="Times New Roman"/>
          <w:b w:val="0"/>
          <w:bCs w:val="0"/>
          <w:color w:val="000000"/>
          <w:spacing w:val="0"/>
          <w:w w:val="100"/>
          <w:position w:val="0"/>
          <w:lang w:val="en-US" w:eastAsia="en-US" w:bidi="en-US"/>
        </w:rPr>
        <w:softHyphen/>
      </w:r>
      <w:r>
        <w:rPr>
          <w:rFonts w:ascii="Times New Roman" w:hAnsi="Times New Roman" w:eastAsia="Times New Roman" w:cs="Times New Roman"/>
          <w:b w:val="0"/>
          <w:bCs w:val="0"/>
          <w:color w:val="000000"/>
          <w:spacing w:val="0"/>
          <w:w w:val="100"/>
          <w:position w:val="0"/>
          <w:lang w:val="en-US" w:eastAsia="en-US" w:bidi="en-US"/>
        </w:rPr>
        <w:t>ous work on slope-constrained LIS(SLIS) and range-</w:t>
      </w:r>
    </w:p>
    <w:p>
      <w:pPr>
        <w:pStyle w:val="15"/>
        <w:keepNext w:val="0"/>
        <w:keepLines w:val="0"/>
        <w:framePr w:w="4824" w:h="312" w:wrap="around" w:vAnchor="margin" w:hAnchor="page" w:x="697" w:y="11498"/>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19"/>
          <w:szCs w:val="19"/>
          <w:lang w:val="en-US" w:eastAsia="en-US" w:bidi="en-US"/>
        </w:rPr>
        <w:t>constrained LIS(RLIS). We set three different ranges(</w:t>
      </w:r>
      <w:r>
        <w:rPr>
          <w:rFonts w:ascii="Times New Roman" w:hAnsi="Times New Roman" w:eastAsia="Times New Roman" w:cs="Times New Roman"/>
          <w:i/>
          <w:iCs/>
          <w:color w:val="000000"/>
          <w:spacing w:val="0"/>
          <w:w w:val="100"/>
          <w:position w:val="0"/>
          <w:sz w:val="19"/>
          <w:szCs w:val="19"/>
          <w:lang w:val="en-US" w:eastAsia="en-US" w:bidi="en-US"/>
        </w:rPr>
        <w:t>R</w:t>
      </w:r>
      <w:r>
        <w:rPr>
          <w:rFonts w:ascii="Times New Roman" w:hAnsi="Times New Roman" w:eastAsia="Times New Roman" w:cs="Times New Roman"/>
          <w:color w:val="000000"/>
          <w:spacing w:val="0"/>
          <w:w w:val="100"/>
          <w:position w:val="0"/>
          <w:sz w:val="19"/>
          <w:szCs w:val="19"/>
          <w:lang w:val="en-US" w:eastAsia="en-US" w:bidi="en-US"/>
        </w:rPr>
        <w:t xml:space="preserve">l </w:t>
      </w:r>
      <w:r>
        <w:rPr>
          <w:rFonts w:ascii="Times New Roman" w:hAnsi="Times New Roman" w:eastAsia="Times New Roman" w:cs="Times New Roman"/>
          <w:color w:val="000000"/>
          <w:spacing w:val="0"/>
          <w:w w:val="100"/>
          <w:position w:val="0"/>
          <w:sz w:val="26"/>
          <w:szCs w:val="26"/>
          <w:lang w:val="en-US" w:eastAsia="en-US" w:bidi="en-US"/>
        </w:rPr>
        <w:t>=</w:t>
      </w:r>
    </w:p>
    <w:p>
      <w:pPr>
        <w:pStyle w:val="15"/>
        <w:keepNext w:val="0"/>
        <w:keepLines w:val="0"/>
        <w:framePr w:w="4805" w:h="235" w:wrap="around" w:vAnchor="margin" w:hAnchor="page" w:x="716" w:y="11815"/>
        <w:widowControl w:val="0"/>
        <w:shd w:val="clear" w:color="auto" w:fill="auto"/>
        <w:bidi w:val="0"/>
        <w:spacing w:before="0" w:after="0" w:line="240" w:lineRule="auto"/>
        <w:ind w:left="0" w:right="0" w:firstLine="0"/>
        <w:jc w:val="left"/>
      </w:pPr>
      <w:r>
        <w:rPr>
          <w:rFonts w:ascii="Times New Roman" w:hAnsi="Times New Roman" w:eastAsia="Times New Roman" w:cs="Times New Roman"/>
          <w:i/>
          <w:iCs/>
          <w:color w:val="000000"/>
          <w:spacing w:val="0"/>
          <w:w w:val="100"/>
          <w:position w:val="0"/>
          <w:lang w:val="en-US" w:eastAsia="en-US" w:bidi="en-US"/>
        </w:rPr>
        <w:t>{L =</w:t>
      </w:r>
      <w:r>
        <w:rPr>
          <w:rFonts w:ascii="Times New Roman" w:hAnsi="Times New Roman" w:eastAsia="Times New Roman" w:cs="Times New Roman"/>
          <w:color w:val="000000"/>
          <w:spacing w:val="0"/>
          <w:w w:val="100"/>
          <w:position w:val="0"/>
          <w:lang w:val="en-US" w:eastAsia="en-US" w:bidi="en-US"/>
        </w:rPr>
        <w:t xml:space="preserve"> 1,</w:t>
      </w:r>
      <w:r>
        <w:rPr>
          <w:rFonts w:ascii="Times New Roman" w:hAnsi="Times New Roman" w:eastAsia="Times New Roman" w:cs="Times New Roman"/>
          <w:i/>
          <w:iCs/>
          <w:color w:val="000000"/>
          <w:spacing w:val="0"/>
          <w:w w:val="100"/>
          <w:position w:val="0"/>
          <w:lang w:val="en-US" w:eastAsia="en-US" w:bidi="en-US"/>
        </w:rPr>
        <w:t>U</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 xml:space="preserve"> = </w:t>
      </w:r>
      <w:r>
        <w:rPr>
          <w:rFonts w:ascii="Times New Roman" w:hAnsi="Times New Roman" w:eastAsia="Times New Roman" w:cs="Times New Roman"/>
          <w:color w:val="000000"/>
          <w:spacing w:val="0"/>
          <w:w w:val="100"/>
          <w:position w:val="0"/>
          <w:lang w:val="en-US" w:eastAsia="en-US" w:bidi="en-US"/>
        </w:rPr>
        <w:t xml:space="preserve">20, </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vertAlign w:val="subscript"/>
          <w:lang w:val="en-US" w:eastAsia="en-US" w:bidi="en-US"/>
        </w:rPr>
        <w:t>v</w:t>
      </w:r>
      <w:r>
        <w:rPr>
          <w:rFonts w:ascii="Times New Roman" w:hAnsi="Times New Roman" w:eastAsia="Times New Roman" w:cs="Times New Roman"/>
          <w:i/>
          <w:iCs/>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 0, </w:t>
      </w:r>
      <w:r>
        <w:rPr>
          <w:rFonts w:ascii="Times New Roman" w:hAnsi="Times New Roman" w:eastAsia="Times New Roman" w:cs="Times New Roman"/>
          <w:i/>
          <w:iCs/>
          <w:color w:val="000000"/>
          <w:spacing w:val="0"/>
          <w:w w:val="100"/>
          <w:position w:val="0"/>
          <w:lang w:val="en-US" w:eastAsia="en-US" w:bidi="en-US"/>
        </w:rPr>
        <w:t>U</w:t>
      </w:r>
      <w:r>
        <w:rPr>
          <w:rFonts w:ascii="Times New Roman" w:hAnsi="Times New Roman" w:eastAsia="Times New Roman" w:cs="Times New Roman"/>
          <w:i/>
          <w:iCs/>
          <w:color w:val="000000"/>
          <w:spacing w:val="0"/>
          <w:w w:val="100"/>
          <w:position w:val="0"/>
          <w:vertAlign w:val="subscript"/>
          <w:lang w:val="en-US" w:eastAsia="en-US" w:bidi="en-US"/>
        </w:rPr>
        <w:t>v</w:t>
      </w:r>
      <w:r>
        <w:rPr>
          <w:rFonts w:ascii="Times New Roman" w:hAnsi="Times New Roman" w:eastAsia="Times New Roman" w:cs="Times New Roman"/>
          <w:i/>
          <w:iCs/>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 50}, </w:t>
      </w:r>
      <w:r>
        <w:rPr>
          <w:rFonts w:ascii="Times New Roman" w:hAnsi="Times New Roman" w:eastAsia="Times New Roman" w:cs="Times New Roman"/>
          <w:i/>
          <w:iCs/>
          <w:color w:val="000000"/>
          <w:spacing w:val="0"/>
          <w:w w:val="100"/>
          <w:position w:val="0"/>
          <w:lang w:val="en-US" w:eastAsia="en-US" w:bidi="en-US"/>
        </w:rPr>
        <w:t>R2 = {L = 20,U =</w:t>
      </w:r>
    </w:p>
    <w:p>
      <w:pPr>
        <w:pStyle w:val="15"/>
        <w:keepNext w:val="0"/>
        <w:keepLines w:val="0"/>
        <w:framePr w:w="4843" w:h="2170" w:wrap="around" w:vAnchor="margin" w:hAnchor="page" w:x="692" w:y="12055"/>
        <w:widowControl w:val="0"/>
        <w:shd w:val="clear" w:color="auto" w:fill="auto"/>
        <w:bidi w:val="0"/>
        <w:spacing w:before="0" w:after="0" w:line="239" w:lineRule="exact"/>
        <w:ind w:left="0" w:right="0" w:firstLine="0"/>
        <w:jc w:val="both"/>
      </w:pPr>
      <w:r>
        <w:rPr>
          <w:rFonts w:ascii="Times New Roman" w:hAnsi="Times New Roman" w:eastAsia="Times New Roman" w:cs="Times New Roman"/>
          <w:color w:val="000000"/>
          <w:spacing w:val="0"/>
          <w:w w:val="100"/>
          <w:position w:val="0"/>
          <w:lang w:val="en-US" w:eastAsia="en-US" w:bidi="en-US"/>
        </w:rPr>
        <w:t xml:space="preserve">40, </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sz w:val="13"/>
          <w:szCs w:val="13"/>
          <w:lang w:val="en-US" w:eastAsia="en-US" w:bidi="en-US"/>
        </w:rPr>
        <w:t xml:space="preserve">v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50, </w:t>
      </w:r>
      <w:r>
        <w:rPr>
          <w:rFonts w:ascii="Times New Roman" w:hAnsi="Times New Roman" w:eastAsia="Times New Roman" w:cs="Times New Roman"/>
          <w:i/>
          <w:iCs/>
          <w:color w:val="000000"/>
          <w:spacing w:val="0"/>
          <w:w w:val="100"/>
          <w:position w:val="0"/>
          <w:lang w:val="en-US" w:eastAsia="en-US" w:bidi="en-US"/>
        </w:rPr>
        <w:t>U</w:t>
      </w:r>
      <w:r>
        <w:rPr>
          <w:rFonts w:ascii="Times New Roman" w:hAnsi="Times New Roman" w:eastAsia="Times New Roman" w:cs="Times New Roman"/>
          <w:i/>
          <w:iCs/>
          <w:color w:val="000000"/>
          <w:spacing w:val="0"/>
          <w:w w:val="100"/>
          <w:position w:val="0"/>
          <w:sz w:val="13"/>
          <w:szCs w:val="13"/>
          <w:lang w:val="en-US" w:eastAsia="en-US" w:bidi="en-US"/>
        </w:rPr>
        <w:t xml:space="preserve">v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100}, </w:t>
      </w:r>
      <w:r>
        <w:rPr>
          <w:rFonts w:ascii="Times New Roman" w:hAnsi="Times New Roman" w:eastAsia="Times New Roman" w:cs="Times New Roman"/>
          <w:i/>
          <w:iCs/>
          <w:color w:val="000000"/>
          <w:spacing w:val="0"/>
          <w:w w:val="100"/>
          <w:position w:val="0"/>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3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sz w:val="13"/>
          <w:szCs w:val="13"/>
          <w:lang w:val="en-US" w:eastAsia="en-US" w:bidi="en-US"/>
        </w:rPr>
        <w:t xml:space="preserve">/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40,</w:t>
      </w:r>
      <w:r>
        <w:rPr>
          <w:rFonts w:ascii="Times New Roman" w:hAnsi="Times New Roman" w:eastAsia="Times New Roman" w:cs="Times New Roman"/>
          <w:i/>
          <w:iCs/>
          <w:color w:val="000000"/>
          <w:spacing w:val="0"/>
          <w:w w:val="100"/>
          <w:position w:val="0"/>
          <w:lang w:val="en-US" w:eastAsia="en-US" w:bidi="en-US"/>
        </w:rPr>
        <w:t>U</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 xml:space="preserve"> = </w:t>
      </w:r>
      <w:r>
        <w:rPr>
          <w:rFonts w:ascii="Times New Roman" w:hAnsi="Times New Roman" w:eastAsia="Times New Roman" w:cs="Times New Roman"/>
          <w:color w:val="000000"/>
          <w:spacing w:val="0"/>
          <w:w w:val="100"/>
          <w:position w:val="0"/>
          <w:lang w:val="en-US" w:eastAsia="en-US" w:bidi="en-US"/>
        </w:rPr>
        <w:t xml:space="preserve">60, </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i/>
          <w:iCs/>
          <w:color w:val="000000"/>
          <w:spacing w:val="0"/>
          <w:w w:val="100"/>
          <w:position w:val="0"/>
          <w:vertAlign w:val="subscript"/>
          <w:lang w:val="en-US" w:eastAsia="en-US" w:bidi="en-US"/>
        </w:rPr>
        <w:t>v</w:t>
      </w:r>
      <w:r>
        <w:rPr>
          <w:rFonts w:ascii="Times New Roman" w:hAnsi="Times New Roman" w:eastAsia="Times New Roman" w:cs="Times New Roman"/>
          <w:i/>
          <w:iCs/>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 100, </w:t>
      </w:r>
      <w:r>
        <w:rPr>
          <w:rFonts w:ascii="Times New Roman" w:hAnsi="Times New Roman" w:eastAsia="Times New Roman" w:cs="Times New Roman"/>
          <w:i/>
          <w:iCs/>
          <w:color w:val="000000"/>
          <w:spacing w:val="0"/>
          <w:w w:val="100"/>
          <w:position w:val="0"/>
          <w:lang w:val="en-US" w:eastAsia="en-US" w:bidi="en-US"/>
        </w:rPr>
        <w:t>U</w:t>
      </w:r>
      <w:r>
        <w:rPr>
          <w:rFonts w:ascii="Times New Roman" w:hAnsi="Times New Roman" w:eastAsia="Times New Roman" w:cs="Times New Roman"/>
          <w:i/>
          <w:iCs/>
          <w:color w:val="000000"/>
          <w:spacing w:val="0"/>
          <w:w w:val="100"/>
          <w:position w:val="0"/>
          <w:sz w:val="13"/>
          <w:szCs w:val="13"/>
          <w:lang w:val="en-US" w:eastAsia="en-US" w:bidi="en-US"/>
        </w:rPr>
        <w:t xml:space="preserve">v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150}) and three different slopes(</w:t>
      </w:r>
      <w:r>
        <w:rPr>
          <w:rFonts w:ascii="Times New Roman" w:hAnsi="Times New Roman" w:eastAsia="Times New Roman" w:cs="Times New Roman"/>
          <w:i/>
          <w:iCs/>
          <w:color w:val="000000"/>
          <w:spacing w:val="0"/>
          <w:w w:val="100"/>
          <w:position w:val="0"/>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1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0, </w:t>
      </w:r>
      <w:r>
        <w:rPr>
          <w:rFonts w:ascii="Times New Roman" w:hAnsi="Times New Roman" w:eastAsia="Times New Roman" w:cs="Times New Roman"/>
          <w:i/>
          <w:iCs/>
          <w:color w:val="000000"/>
          <w:spacing w:val="0"/>
          <w:w w:val="100"/>
          <w:position w:val="0"/>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2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0</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5, </w:t>
      </w:r>
      <w:r>
        <w:rPr>
          <w:rFonts w:ascii="Times New Roman" w:hAnsi="Times New Roman" w:eastAsia="Times New Roman" w:cs="Times New Roman"/>
          <w:i/>
          <w:iCs/>
          <w:color w:val="000000"/>
          <w:spacing w:val="0"/>
          <w:w w:val="100"/>
          <w:position w:val="0"/>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3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1</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0) to evaluate the performance. We use the average running time under the three ranges/slopes for comparison. Also, since the coloration algorithm would introduce extra cost, we also compare our method with the solution verifying slope/range constraints during the LIS enumeration (denoted as QN-nocolor). We can see from Figures 19 and 20 that our method on this two problems</w:t>
      </w:r>
    </w:p>
    <w:p>
      <w:pPr>
        <w:pStyle w:val="31"/>
        <w:keepNext/>
        <w:keepLines/>
        <w:framePr w:w="4853" w:h="6269" w:wrap="around" w:vAnchor="margin" w:hAnchor="page" w:x="5713" w:y="7936"/>
        <w:widowControl w:val="0"/>
        <w:shd w:val="clear" w:color="auto" w:fill="auto"/>
        <w:bidi w:val="0"/>
        <w:spacing w:before="0" w:after="0" w:line="240" w:lineRule="auto"/>
        <w:ind w:left="0" w:right="0" w:firstLine="0"/>
        <w:jc w:val="both"/>
      </w:pPr>
      <w:bookmarkStart w:id="122" w:name="bookmark126"/>
      <w:bookmarkStart w:id="123" w:name="bookmark127"/>
      <w:bookmarkStart w:id="124" w:name="bookmark125"/>
      <w:r>
        <w:rPr>
          <w:rFonts w:ascii="Times New Roman" w:hAnsi="Times New Roman" w:eastAsia="Times New Roman" w:cs="Times New Roman"/>
          <w:smallCaps w:val="0"/>
          <w:color w:val="000000"/>
          <w:spacing w:val="0"/>
          <w:w w:val="100"/>
          <w:position w:val="0"/>
          <w:sz w:val="24"/>
          <w:szCs w:val="24"/>
          <w:lang w:val="en-US" w:eastAsia="en-US" w:bidi="en-US"/>
        </w:rPr>
        <w:t xml:space="preserve">7 </w:t>
      </w:r>
      <w:r>
        <w:rPr>
          <w:rFonts w:ascii="Times New Roman" w:hAnsi="Times New Roman" w:eastAsia="Times New Roman" w:cs="Times New Roman"/>
          <w:color w:val="000000"/>
          <w:spacing w:val="0"/>
          <w:w w:val="100"/>
          <w:position w:val="0"/>
          <w:lang w:val="en-US" w:eastAsia="en-US" w:bidi="en-US"/>
        </w:rPr>
        <w:t>Related Work</w:t>
      </w:r>
      <w:bookmarkEnd w:id="122"/>
      <w:bookmarkEnd w:id="123"/>
      <w:bookmarkEnd w:id="124"/>
    </w:p>
    <w:p>
      <w:pPr>
        <w:pStyle w:val="33"/>
        <w:keepNext/>
        <w:keepLines/>
        <w:framePr w:w="4853" w:h="6269" w:wrap="around" w:vAnchor="margin" w:hAnchor="page" w:x="5713" w:y="7936"/>
        <w:widowControl w:val="0"/>
        <w:shd w:val="clear" w:color="auto" w:fill="auto"/>
        <w:bidi w:val="0"/>
        <w:spacing w:before="0" w:after="0" w:line="240" w:lineRule="auto"/>
        <w:ind w:left="0" w:right="0" w:firstLine="0"/>
        <w:jc w:val="both"/>
      </w:pPr>
      <w:bookmarkStart w:id="125" w:name="bookmark128"/>
      <w:bookmarkStart w:id="126" w:name="bookmark129"/>
      <w:bookmarkStart w:id="127" w:name="bookmark130"/>
      <w:r>
        <w:rPr>
          <w:rFonts w:ascii="Times New Roman" w:hAnsi="Times New Roman" w:eastAsia="Times New Roman" w:cs="Times New Roman"/>
          <w:color w:val="000000"/>
          <w:spacing w:val="0"/>
          <w:w w:val="100"/>
          <w:position w:val="0"/>
          <w:lang w:val="en-US" w:eastAsia="en-US" w:bidi="en-US"/>
        </w:rPr>
        <w:t>7.1 Solution Perspective</w:t>
      </w:r>
      <w:bookmarkEnd w:id="125"/>
      <w:bookmarkEnd w:id="126"/>
      <w:bookmarkEnd w:id="127"/>
    </w:p>
    <w:p>
      <w:pPr>
        <w:pStyle w:val="15"/>
        <w:keepNext w:val="0"/>
        <w:keepLines w:val="0"/>
        <w:framePr w:w="4853" w:h="6269" w:wrap="around" w:vAnchor="margin" w:hAnchor="page" w:x="5713" w:y="7936"/>
        <w:widowControl w:val="0"/>
        <w:shd w:val="clear" w:color="auto" w:fill="auto"/>
        <w:bidi w:val="0"/>
        <w:spacing w:before="0" w:after="0" w:line="264" w:lineRule="auto"/>
        <w:ind w:left="0" w:right="0"/>
        <w:jc w:val="both"/>
      </w:pPr>
      <w:r>
        <w:rPr>
          <w:rFonts w:ascii="Times New Roman" w:hAnsi="Times New Roman" w:eastAsia="Times New Roman" w:cs="Times New Roman"/>
          <w:color w:val="000000"/>
          <w:spacing w:val="0"/>
          <w:w w:val="100"/>
          <w:position w:val="0"/>
          <w:lang w:val="en-US" w:eastAsia="en-US" w:bidi="en-US"/>
        </w:rPr>
        <w:t>Generally, existing LIS computation approaches can be divided into following three categories:</w:t>
      </w:r>
    </w:p>
    <w:p>
      <w:pPr>
        <w:pStyle w:val="15"/>
        <w:keepNext w:val="0"/>
        <w:keepLines w:val="0"/>
        <w:framePr w:w="4853" w:h="6269" w:wrap="around" w:vAnchor="margin" w:hAnchor="page" w:x="5713" w:y="7936"/>
        <w:widowControl w:val="0"/>
        <w:numPr>
          <w:ilvl w:val="0"/>
          <w:numId w:val="23"/>
        </w:numPr>
        <w:shd w:val="clear" w:color="auto" w:fill="auto"/>
        <w:tabs>
          <w:tab w:val="left" w:pos="418"/>
        </w:tabs>
        <w:bidi w:val="0"/>
        <w:spacing w:before="0" w:after="0" w:line="239" w:lineRule="exact"/>
        <w:ind w:left="0" w:right="0"/>
        <w:jc w:val="both"/>
      </w:pPr>
      <w:bookmarkStart w:id="128" w:name="bookmark131"/>
      <w:bookmarkEnd w:id="128"/>
      <w:r>
        <w:rPr>
          <w:rFonts w:ascii="Times New Roman" w:hAnsi="Times New Roman" w:eastAsia="Times New Roman" w:cs="Times New Roman"/>
          <w:i/>
          <w:iCs/>
          <w:color w:val="000000"/>
          <w:spacing w:val="0"/>
          <w:w w:val="100"/>
          <w:position w:val="0"/>
          <w:lang w:val="en-US" w:eastAsia="en-US" w:bidi="en-US"/>
        </w:rPr>
        <w:t>Dynamic Programming-based.</w:t>
      </w:r>
      <w:r>
        <w:rPr>
          <w:rFonts w:ascii="Times New Roman" w:hAnsi="Times New Roman" w:eastAsia="Times New Roman" w:cs="Times New Roman"/>
          <w:color w:val="000000"/>
          <w:spacing w:val="0"/>
          <w:w w:val="100"/>
          <w:position w:val="0"/>
          <w:lang w:val="en-US" w:eastAsia="en-US" w:bidi="en-US"/>
        </w:rPr>
        <w:t xml:space="preserve"> Dynamic programming is a classical method to compute the length of LIS. Given a sequence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assuming that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denotes the prefix sequence consisting of the first </w:t>
      </w:r>
      <w:r>
        <w:rPr>
          <w:rFonts w:ascii="Times New Roman" w:hAnsi="Times New Roman" w:eastAsia="Times New Roman" w:cs="Times New Roman"/>
          <w:i/>
          <w:iCs/>
          <w:color w:val="000000"/>
          <w:spacing w:val="0"/>
          <w:w w:val="100"/>
          <w:position w:val="0"/>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items of </w:t>
      </w:r>
      <w:r>
        <w:rPr>
          <w:rFonts w:ascii="宋体" w:hAnsi="宋体" w:eastAsia="宋体" w:cs="宋体"/>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then the dynamic programming-based method is to compute the LIS of </w:t>
      </w:r>
      <w:r>
        <w:rPr>
          <w:rFonts w:ascii="宋体" w:hAnsi="宋体" w:eastAsia="宋体" w:cs="宋体"/>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sz w:val="14"/>
          <w:szCs w:val="14"/>
          <w:lang w:val="en-US" w:eastAsia="en-US" w:bidi="en-US"/>
        </w:rPr>
        <w:t>+</w:t>
      </w:r>
      <w:r>
        <w:rPr>
          <w:rFonts w:ascii="宋体" w:hAnsi="宋体" w:eastAsia="宋体" w:cs="宋体"/>
          <w:color w:val="000000"/>
          <w:spacing w:val="0"/>
          <w:w w:val="100"/>
          <w:position w:val="0"/>
          <w:sz w:val="12"/>
          <w:szCs w:val="12"/>
          <w:lang w:val="en-US" w:eastAsia="en-US" w:bidi="en-US"/>
        </w:rPr>
        <w:t xml:space="preserve">1 </w:t>
      </w:r>
      <w:r>
        <w:rPr>
          <w:rFonts w:ascii="Times New Roman" w:hAnsi="Times New Roman" w:eastAsia="Times New Roman" w:cs="Times New Roman"/>
          <w:color w:val="000000"/>
          <w:spacing w:val="0"/>
          <w:w w:val="100"/>
          <w:position w:val="0"/>
          <w:lang w:val="en-US" w:eastAsia="en-US" w:bidi="en-US"/>
        </w:rPr>
        <w:t xml:space="preserve">after computing the LIS of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i/>
          <w:iCs/>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However, dynamic programming-based method costs </w:t>
      </w:r>
      <w:r>
        <w:rPr>
          <w:rFonts w:ascii="Times New Roman" w:hAnsi="Times New Roman" w:eastAsia="Times New Roman" w:cs="Times New Roman"/>
          <w:i/>
          <w:iCs/>
          <w:color w:val="000000"/>
          <w:spacing w:val="0"/>
          <w:w w:val="100"/>
          <w:position w:val="0"/>
          <w:lang w:val="en-US" w:eastAsia="en-US" w:bidi="en-US"/>
        </w:rPr>
        <w:t>O</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vertAlign w:val="superscript"/>
          <w:lang w:val="en-US" w:eastAsia="en-US" w:bidi="en-US"/>
        </w:rPr>
        <w:t>2</w:t>
      </w:r>
      <w:r>
        <w:rPr>
          <w:rFonts w:ascii="Times New Roman" w:hAnsi="Times New Roman" w:eastAsia="Times New Roman" w:cs="Times New Roman"/>
          <w:color w:val="000000"/>
          <w:spacing w:val="0"/>
          <w:w w:val="100"/>
          <w:position w:val="0"/>
          <w:lang w:val="en-US" w:eastAsia="en-US" w:bidi="en-US"/>
        </w:rPr>
        <w:t xml:space="preserve">) time where </w:t>
      </w:r>
      <w:r>
        <w:rPr>
          <w:rFonts w:ascii="Times New Roman" w:hAnsi="Times New Roman" w:eastAsia="Times New Roman" w:cs="Times New Roman"/>
          <w:i/>
          <w:iCs/>
          <w:color w:val="000000"/>
          <w:spacing w:val="0"/>
          <w:w w:val="100"/>
          <w:position w:val="0"/>
          <w:lang w:val="en-US" w:eastAsia="en-US" w:bidi="en-US"/>
        </w:rPr>
        <w:t xml:space="preserve">w </w:t>
      </w:r>
      <w:r>
        <w:rPr>
          <w:rFonts w:ascii="Times New Roman" w:hAnsi="Times New Roman" w:eastAsia="Times New Roman" w:cs="Times New Roman"/>
          <w:color w:val="000000"/>
          <w:spacing w:val="0"/>
          <w:w w:val="100"/>
          <w:position w:val="0"/>
          <w:lang w:val="en-US" w:eastAsia="en-US" w:bidi="en-US"/>
        </w:rPr>
        <w:t xml:space="preserve">denotes the length of the sequence </w:t>
      </w:r>
      <w:r>
        <w:rPr>
          <w:rFonts w:ascii="宋体" w:hAnsi="宋体" w:eastAsia="宋体" w:cs="宋体"/>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In [14], the solution for computing range/slope-constrained is also based on dynamic programming, i.e., range/slope-constrained LIS of </w:t>
      </w:r>
      <w:r>
        <w:rPr>
          <w:rFonts w:ascii="宋体" w:hAnsi="宋体" w:eastAsia="宋体" w:cs="宋体"/>
          <w:color w:val="000000"/>
          <w:spacing w:val="0"/>
          <w:w w:val="100"/>
          <w:position w:val="0"/>
          <w:lang w:val="en-US" w:eastAsia="en-US" w:bidi="en-US"/>
        </w:rPr>
        <w:t>a</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color w:val="000000"/>
          <w:spacing w:val="0"/>
          <w:w w:val="100"/>
          <w:position w:val="0"/>
          <w:sz w:val="14"/>
          <w:szCs w:val="14"/>
          <w:lang w:val="en-US" w:eastAsia="en-US" w:bidi="en-US"/>
        </w:rPr>
        <w:t>+</w:t>
      </w:r>
      <w:r>
        <w:rPr>
          <w:rFonts w:ascii="宋体" w:hAnsi="宋体" w:eastAsia="宋体" w:cs="宋体"/>
          <w:color w:val="000000"/>
          <w:spacing w:val="0"/>
          <w:w w:val="100"/>
          <w:position w:val="0"/>
          <w:sz w:val="12"/>
          <w:szCs w:val="12"/>
          <w:lang w:val="en-US" w:eastAsia="en-US" w:bidi="en-US"/>
        </w:rPr>
        <w:t xml:space="preserve">1 </w:t>
      </w:r>
      <w:r>
        <w:rPr>
          <w:rFonts w:ascii="Times New Roman" w:hAnsi="Times New Roman" w:eastAsia="Times New Roman" w:cs="Times New Roman"/>
          <w:color w:val="000000"/>
          <w:spacing w:val="0"/>
          <w:w w:val="100"/>
          <w:position w:val="0"/>
          <w:lang w:val="en-US" w:eastAsia="en-US" w:bidi="en-US"/>
        </w:rPr>
        <w:t xml:space="preserve">is computed from that of </w:t>
      </w:r>
      <w:r>
        <w:rPr>
          <w:rFonts w:ascii="Times New Roman" w:hAnsi="Times New Roman" w:eastAsia="Times New Roman" w:cs="Times New Roman"/>
          <w:i/>
          <w:iCs/>
          <w:color w:val="000000"/>
          <w:spacing w:val="0"/>
          <w:w w:val="100"/>
          <w:position w:val="0"/>
          <w:lang w:val="en-US" w:eastAsia="en-US" w:bidi="en-US"/>
        </w:rPr>
        <w:t>a</w:t>
      </w:r>
      <w:r>
        <w:rPr>
          <w:rFonts w:ascii="宋体" w:hAnsi="宋体" w:eastAsia="宋体" w:cs="宋体"/>
          <w:i/>
          <w:iCs/>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Dynamic programming</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 xml:space="preserve">based method can also be easily extended to enumerate all LIS in a sequence which costs </w:t>
      </w:r>
      <w:r>
        <w:rPr>
          <w:rFonts w:ascii="Times New Roman" w:hAnsi="Times New Roman" w:eastAsia="Times New Roman" w:cs="Times New Roman"/>
          <w:i/>
          <w:iCs/>
          <w:color w:val="000000"/>
          <w:spacing w:val="0"/>
          <w:w w:val="100"/>
          <w:position w:val="0"/>
          <w:lang w:val="en-US" w:eastAsia="en-US" w:bidi="en-US"/>
        </w:rPr>
        <w:t>O</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vertAlign w:val="superscript"/>
          <w:lang w:val="en-US" w:eastAsia="en-US" w:bidi="en-US"/>
        </w:rPr>
        <w:t>2</w:t>
      </w:r>
      <w:r>
        <w:rPr>
          <w:rFonts w:ascii="Times New Roman" w:hAnsi="Times New Roman" w:eastAsia="Times New Roman" w:cs="Times New Roman"/>
          <w:color w:val="000000"/>
          <w:spacing w:val="0"/>
          <w:w w:val="100"/>
          <w:position w:val="0"/>
          <w:lang w:val="en-US" w:eastAsia="en-US" w:bidi="en-US"/>
        </w:rPr>
        <w:t>) space.</w:t>
      </w:r>
    </w:p>
    <w:p>
      <w:pPr>
        <w:pStyle w:val="15"/>
        <w:keepNext w:val="0"/>
        <w:keepLines w:val="0"/>
        <w:framePr w:w="4853" w:h="6269" w:wrap="around" w:vAnchor="margin" w:hAnchor="page" w:x="5713" w:y="7936"/>
        <w:widowControl w:val="0"/>
        <w:numPr>
          <w:ilvl w:val="0"/>
          <w:numId w:val="23"/>
        </w:numPr>
        <w:shd w:val="clear" w:color="auto" w:fill="auto"/>
        <w:tabs>
          <w:tab w:val="left" w:pos="523"/>
        </w:tabs>
        <w:bidi w:val="0"/>
        <w:spacing w:before="0" w:after="0" w:line="239" w:lineRule="exact"/>
        <w:ind w:left="0" w:right="0"/>
        <w:jc w:val="both"/>
      </w:pPr>
      <w:bookmarkStart w:id="129" w:name="bookmark132"/>
      <w:bookmarkEnd w:id="129"/>
      <w:r>
        <w:rPr>
          <w:rFonts w:ascii="Times New Roman" w:hAnsi="Times New Roman" w:eastAsia="Times New Roman" w:cs="Times New Roman"/>
          <w:i/>
          <w:iCs/>
          <w:color w:val="000000"/>
          <w:spacing w:val="0"/>
          <w:w w:val="100"/>
          <w:position w:val="0"/>
          <w:lang w:val="en-US" w:eastAsia="en-US" w:bidi="en-US"/>
        </w:rPr>
        <w:t>Young's tableau-based.</w:t>
      </w:r>
      <w:r>
        <w:rPr>
          <w:rFonts w:ascii="Times New Roman" w:hAnsi="Times New Roman" w:eastAsia="Times New Roman" w:cs="Times New Roman"/>
          <w:color w:val="000000"/>
          <w:spacing w:val="0"/>
          <w:w w:val="100"/>
          <w:position w:val="0"/>
          <w:lang w:val="en-US" w:eastAsia="en-US" w:bidi="en-US"/>
        </w:rPr>
        <w:t xml:space="preserve"> [21] proposes a Young's tableau-based solution to compute LIS in </w:t>
      </w:r>
      <w:r>
        <w:rPr>
          <w:rFonts w:ascii="Times New Roman" w:hAnsi="Times New Roman" w:eastAsia="Times New Roman" w:cs="Times New Roman"/>
          <w:i/>
          <w:iCs/>
          <w:color w:val="000000"/>
          <w:spacing w:val="0"/>
          <w:w w:val="100"/>
          <w:position w:val="0"/>
          <w:lang w:val="en-US" w:eastAsia="en-US" w:bidi="en-US"/>
        </w:rPr>
        <w:t>O(w</w:t>
      </w:r>
      <w:r>
        <w:rPr>
          <w:rFonts w:ascii="Times New Roman" w:hAnsi="Times New Roman" w:eastAsia="Times New Roman" w:cs="Times New Roman"/>
          <w:color w:val="000000"/>
          <w:spacing w:val="0"/>
          <w:w w:val="100"/>
          <w:position w:val="0"/>
          <w:lang w:val="en-US" w:eastAsia="en-US" w:bidi="en-US"/>
        </w:rPr>
        <w:t xml:space="preserve"> log </w:t>
      </w:r>
      <w:r>
        <w:rPr>
          <w:rFonts w:ascii="Times New Roman" w:hAnsi="Times New Roman" w:eastAsia="Times New Roman" w:cs="Times New Roman"/>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time. The width of the first row of Young's tableau built over a sequence </w:t>
      </w:r>
      <w:r>
        <w:rPr>
          <w:rFonts w:ascii="宋体" w:hAnsi="宋体" w:eastAsia="宋体" w:cs="宋体"/>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en-US" w:eastAsia="en-US" w:bidi="en-US"/>
        </w:rPr>
        <w:t xml:space="preserve">is exactly the length of LIS in </w:t>
      </w:r>
      <w:r>
        <w:rPr>
          <w:rFonts w:ascii="宋体" w:hAnsi="宋体" w:eastAsia="宋体" w:cs="宋体"/>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Albert et al.[4] followed the Young's tableau-based work to compute the LIS length in sliding window. They maintained the first row of Young's tableau, called principle row, when window slides. For a sequence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in a window, there are </w:t>
      </w:r>
      <w:r>
        <w:rPr>
          <w:rFonts w:ascii="Times New Roman" w:hAnsi="Times New Roman" w:eastAsia="Times New Roman" w:cs="Times New Roman"/>
          <w:i/>
          <w:iCs/>
          <w:color w:val="000000"/>
          <w:spacing w:val="0"/>
          <w:w w:val="100"/>
          <w:position w:val="0"/>
          <w:lang w:val="en-US" w:eastAsia="en-US" w:bidi="en-US"/>
        </w:rPr>
        <w:t>n =</w:t>
      </w:r>
      <w:r>
        <w:rPr>
          <w:rFonts w:ascii="宋体" w:hAnsi="宋体" w:eastAsia="宋体" w:cs="宋体"/>
          <w:color w:val="000000"/>
          <w:spacing w:val="0"/>
          <w:w w:val="100"/>
          <w:position w:val="0"/>
          <w:sz w:val="20"/>
          <w:szCs w:val="20"/>
          <w:lang w:val="en-US" w:eastAsia="en-US" w:bidi="en-US"/>
        </w:rPr>
        <w:t xml:space="preserve"> |</w:t>
      </w:r>
      <w:r>
        <w:rPr>
          <w:rFonts w:ascii="宋体" w:hAnsi="宋体" w:eastAsia="宋体" w:cs="宋体"/>
          <w:color w:val="000000"/>
          <w:spacing w:val="0"/>
          <w:w w:val="100"/>
          <w:position w:val="0"/>
          <w:lang w:val="en-US" w:eastAsia="en-US" w:bidi="en-US"/>
        </w:rPr>
        <w:t>a</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suffix subsequences and the prime idea in [4] is to compress all</w:t>
      </w:r>
    </w:p>
    <w:p>
      <w:pPr>
        <w:pStyle w:val="37"/>
        <w:keepNext w:val="0"/>
        <w:keepLines w:val="0"/>
        <w:framePr w:w="10214" w:h="206" w:wrap="around" w:vAnchor="margin" w:hAnchor="page" w:x="419" w:y="14229"/>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1041-4347 (c) 2017 IEEE. Personal use is permitted, but republication/redistribution requires IEEE permission. See </w:t>
      </w:r>
      <w:r>
        <w:fldChar w:fldCharType="begin"/>
      </w:r>
      <w:r>
        <w:instrText xml:space="preserve">HYPERLINK "http://www.ieee.org/publications_standards/publications/rights/index.html"</w:instrText>
      </w:r>
      <w:r>
        <w:fldChar w:fldCharType="separate"/>
      </w:r>
      <w:r>
        <w:rPr>
          <w:rFonts w:ascii="Times New Roman" w:hAnsi="Times New Roman" w:eastAsia="Times New Roman" w:cs="Times New Roman"/>
          <w:color w:val="000000"/>
          <w:spacing w:val="0"/>
          <w:w w:val="100"/>
          <w:position w:val="0"/>
          <w:lang w:val="en-US" w:eastAsia="en-US" w:bidi="en-US"/>
        </w:rPr>
        <w:t>http://www.ieee.org/publications_standards/publications/rights/index.html</w:t>
      </w:r>
      <w:r>
        <w:fldChar w:fldCharType="end"/>
      </w:r>
      <w:r>
        <w:rPr>
          <w:rFonts w:ascii="Times New Roman" w:hAnsi="Times New Roman" w:eastAsia="Times New Roman" w:cs="Times New Roman"/>
          <w:color w:val="000000"/>
          <w:spacing w:val="0"/>
          <w:w w:val="100"/>
          <w:position w:val="0"/>
          <w:lang w:val="en-US" w:eastAsia="en-US" w:bidi="en-US"/>
        </w:rPr>
        <w:t xml:space="preserve"> for</w:t>
      </w:r>
    </w:p>
    <w:p>
      <w:pPr>
        <w:pStyle w:val="37"/>
        <w:keepNext w:val="0"/>
        <w:keepLines w:val="0"/>
        <w:framePr w:w="298" w:h="168" w:wrap="around" w:vAnchor="margin" w:hAnchor="page" w:x="10647" w:y="14258"/>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more</w:t>
      </w:r>
    </w:p>
    <w:p>
      <w:pPr>
        <w:pStyle w:val="37"/>
        <w:keepNext w:val="0"/>
        <w:keepLines w:val="0"/>
        <w:framePr w:w="715" w:h="206" w:wrap="around" w:vAnchor="margin" w:hAnchor="page" w:x="5315" w:y="1444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information.</w:t>
      </w:r>
    </w:p>
    <w:p>
      <w:pPr>
        <w:widowControl w:val="0"/>
        <w:spacing w:line="360" w:lineRule="exact"/>
      </w:pPr>
      <w:r>
        <w:drawing>
          <wp:anchor distT="0" distB="0" distL="0" distR="0" simplePos="0" relativeHeight="62915584" behindDoc="1" locked="0" layoutInCell="1" allowOverlap="1">
            <wp:simplePos x="0" y="0"/>
            <wp:positionH relativeFrom="page">
              <wp:posOffset>6163310</wp:posOffset>
            </wp:positionH>
            <wp:positionV relativeFrom="margin">
              <wp:posOffset>554990</wp:posOffset>
            </wp:positionV>
            <wp:extent cx="450850" cy="1182370"/>
            <wp:effectExtent l="0" t="0" r="6350" b="17780"/>
            <wp:wrapNone/>
            <wp:docPr id="147" name="Shape 147"/>
            <wp:cNvGraphicFramePr/>
            <a:graphic xmlns:a="http://schemas.openxmlformats.org/drawingml/2006/main">
              <a:graphicData uri="http://schemas.openxmlformats.org/drawingml/2006/picture">
                <pic:pic xmlns:pic="http://schemas.openxmlformats.org/drawingml/2006/picture">
                  <pic:nvPicPr>
                    <pic:cNvPr id="147" name="Shape 147"/>
                    <pic:cNvPicPr/>
                  </pic:nvPicPr>
                  <pic:blipFill>
                    <a:blip r:embed="rId62"/>
                    <a:stretch>
                      <a:fillRect/>
                    </a:stretch>
                  </pic:blipFill>
                  <pic:spPr>
                    <a:xfrm>
                      <a:off x="0" y="0"/>
                      <a:ext cx="450850" cy="1182370"/>
                    </a:xfrm>
                    <a:prstGeom prst="rect">
                      <a:avLst/>
                    </a:prstGeom>
                  </pic:spPr>
                </pic:pic>
              </a:graphicData>
            </a:graphic>
          </wp:anchor>
        </w:drawing>
      </w:r>
      <w:r>
        <w:drawing>
          <wp:anchor distT="0" distB="0" distL="0" distR="213360" simplePos="0" relativeHeight="62915584" behindDoc="1" locked="0" layoutInCell="1" allowOverlap="1">
            <wp:simplePos x="0" y="0"/>
            <wp:positionH relativeFrom="page">
              <wp:posOffset>3718560</wp:posOffset>
            </wp:positionH>
            <wp:positionV relativeFrom="margin">
              <wp:posOffset>554990</wp:posOffset>
            </wp:positionV>
            <wp:extent cx="133985" cy="731520"/>
            <wp:effectExtent l="0" t="0" r="18415" b="11430"/>
            <wp:wrapNone/>
            <wp:docPr id="149" name="Shape 149"/>
            <wp:cNvGraphicFramePr/>
            <a:graphic xmlns:a="http://schemas.openxmlformats.org/drawingml/2006/main">
              <a:graphicData uri="http://schemas.openxmlformats.org/drawingml/2006/picture">
                <pic:pic xmlns:pic="http://schemas.openxmlformats.org/drawingml/2006/picture">
                  <pic:nvPicPr>
                    <pic:cNvPr id="149" name="Shape 149"/>
                    <pic:cNvPicPr/>
                  </pic:nvPicPr>
                  <pic:blipFill>
                    <a:blip r:embed="rId63"/>
                    <a:stretch>
                      <a:fillRect/>
                    </a:stretch>
                  </pic:blipFill>
                  <pic:spPr>
                    <a:xfrm>
                      <a:off x="0" y="0"/>
                      <a:ext cx="133985" cy="731520"/>
                    </a:xfrm>
                    <a:prstGeom prst="rect">
                      <a:avLst/>
                    </a:prstGeom>
                  </pic:spPr>
                </pic:pic>
              </a:graphicData>
            </a:graphic>
          </wp:anchor>
        </w:drawing>
      </w:r>
      <w:r>
        <w:drawing>
          <wp:anchor distT="0" distB="0" distL="252730" distR="0" simplePos="0" relativeHeight="62915584" behindDoc="1" locked="0" layoutInCell="1" allowOverlap="1">
            <wp:simplePos x="0" y="0"/>
            <wp:positionH relativeFrom="page">
              <wp:posOffset>2282825</wp:posOffset>
            </wp:positionH>
            <wp:positionV relativeFrom="margin">
              <wp:posOffset>808355</wp:posOffset>
            </wp:positionV>
            <wp:extent cx="1127760" cy="1127760"/>
            <wp:effectExtent l="0" t="0" r="15240" b="15240"/>
            <wp:wrapNone/>
            <wp:docPr id="151" name="Shape 151"/>
            <wp:cNvGraphicFramePr/>
            <a:graphic xmlns:a="http://schemas.openxmlformats.org/drawingml/2006/main">
              <a:graphicData uri="http://schemas.openxmlformats.org/drawingml/2006/picture">
                <pic:pic xmlns:pic="http://schemas.openxmlformats.org/drawingml/2006/picture">
                  <pic:nvPicPr>
                    <pic:cNvPr id="151" name="Shape 151"/>
                    <pic:cNvPicPr/>
                  </pic:nvPicPr>
                  <pic:blipFill>
                    <a:blip r:embed="rId64"/>
                    <a:stretch>
                      <a:fillRect/>
                    </a:stretch>
                  </pic:blipFill>
                  <pic:spPr>
                    <a:xfrm>
                      <a:off x="0" y="0"/>
                      <a:ext cx="1127760" cy="1127760"/>
                    </a:xfrm>
                    <a:prstGeom prst="rect">
                      <a:avLst/>
                    </a:prstGeom>
                  </pic:spPr>
                </pic:pic>
              </a:graphicData>
            </a:graphic>
          </wp:anchor>
        </w:drawing>
      </w:r>
      <w:r>
        <w:drawing>
          <wp:anchor distT="484505" distB="0" distL="499745" distR="0" simplePos="0" relativeHeight="62915584" behindDoc="1" locked="0" layoutInCell="1" allowOverlap="1">
            <wp:simplePos x="0" y="0"/>
            <wp:positionH relativeFrom="page">
              <wp:posOffset>4632960</wp:posOffset>
            </wp:positionH>
            <wp:positionV relativeFrom="margin">
              <wp:posOffset>991235</wp:posOffset>
            </wp:positionV>
            <wp:extent cx="1371600" cy="542290"/>
            <wp:effectExtent l="0" t="0" r="0" b="10160"/>
            <wp:wrapNone/>
            <wp:docPr id="153" name="Shape 153"/>
            <wp:cNvGraphicFramePr/>
            <a:graphic xmlns:a="http://schemas.openxmlformats.org/drawingml/2006/main">
              <a:graphicData uri="http://schemas.openxmlformats.org/drawingml/2006/picture">
                <pic:pic xmlns:pic="http://schemas.openxmlformats.org/drawingml/2006/picture">
                  <pic:nvPicPr>
                    <pic:cNvPr id="153" name="Shape 153"/>
                    <pic:cNvPicPr/>
                  </pic:nvPicPr>
                  <pic:blipFill>
                    <a:blip r:embed="rId65"/>
                    <a:stretch>
                      <a:fillRect/>
                    </a:stretch>
                  </pic:blipFill>
                  <pic:spPr>
                    <a:xfrm>
                      <a:off x="0" y="0"/>
                      <a:ext cx="1371600" cy="542290"/>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4337050</wp:posOffset>
            </wp:positionH>
            <wp:positionV relativeFrom="margin">
              <wp:posOffset>1146810</wp:posOffset>
            </wp:positionV>
            <wp:extent cx="176530" cy="426720"/>
            <wp:effectExtent l="0" t="0" r="13970" b="11430"/>
            <wp:wrapNone/>
            <wp:docPr id="155" name="Shape 155"/>
            <wp:cNvGraphicFramePr/>
            <a:graphic xmlns:a="http://schemas.openxmlformats.org/drawingml/2006/main">
              <a:graphicData uri="http://schemas.openxmlformats.org/drawingml/2006/picture">
                <pic:pic xmlns:pic="http://schemas.openxmlformats.org/drawingml/2006/picture">
                  <pic:nvPicPr>
                    <pic:cNvPr id="155" name="Shape 155"/>
                    <pic:cNvPicPr/>
                  </pic:nvPicPr>
                  <pic:blipFill>
                    <a:blip r:embed="rId66"/>
                    <a:stretch>
                      <a:fillRect/>
                    </a:stretch>
                  </pic:blipFill>
                  <pic:spPr>
                    <a:xfrm>
                      <a:off x="0" y="0"/>
                      <a:ext cx="176530" cy="426720"/>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4258310</wp:posOffset>
            </wp:positionH>
            <wp:positionV relativeFrom="margin">
              <wp:posOffset>1262380</wp:posOffset>
            </wp:positionV>
            <wp:extent cx="79375" cy="267970"/>
            <wp:effectExtent l="0" t="0" r="15875" b="17780"/>
            <wp:wrapNone/>
            <wp:docPr id="157" name="Shape 157"/>
            <wp:cNvGraphicFramePr/>
            <a:graphic xmlns:a="http://schemas.openxmlformats.org/drawingml/2006/main">
              <a:graphicData uri="http://schemas.openxmlformats.org/drawingml/2006/picture">
                <pic:pic xmlns:pic="http://schemas.openxmlformats.org/drawingml/2006/picture">
                  <pic:nvPicPr>
                    <pic:cNvPr id="157" name="Shape 157"/>
                    <pic:cNvPicPr/>
                  </pic:nvPicPr>
                  <pic:blipFill>
                    <a:blip r:embed="rId67"/>
                    <a:stretch>
                      <a:fillRect/>
                    </a:stretch>
                  </pic:blipFill>
                  <pic:spPr>
                    <a:xfrm>
                      <a:off x="0" y="0"/>
                      <a:ext cx="79375" cy="267970"/>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1548130</wp:posOffset>
            </wp:positionH>
            <wp:positionV relativeFrom="margin">
              <wp:posOffset>1335405</wp:posOffset>
            </wp:positionV>
            <wp:extent cx="146050" cy="463550"/>
            <wp:effectExtent l="0" t="0" r="6350" b="12700"/>
            <wp:wrapNone/>
            <wp:docPr id="159" name="Shape 159"/>
            <wp:cNvGraphicFramePr/>
            <a:graphic xmlns:a="http://schemas.openxmlformats.org/drawingml/2006/main">
              <a:graphicData uri="http://schemas.openxmlformats.org/drawingml/2006/picture">
                <pic:pic xmlns:pic="http://schemas.openxmlformats.org/drawingml/2006/picture">
                  <pic:nvPicPr>
                    <pic:cNvPr id="159" name="Shape 159"/>
                    <pic:cNvPicPr/>
                  </pic:nvPicPr>
                  <pic:blipFill>
                    <a:blip r:embed="rId68"/>
                    <a:stretch>
                      <a:fillRect/>
                    </a:stretch>
                  </pic:blipFill>
                  <pic:spPr>
                    <a:xfrm>
                      <a:off x="0" y="0"/>
                      <a:ext cx="146050" cy="463550"/>
                    </a:xfrm>
                    <a:prstGeom prst="rect">
                      <a:avLst/>
                    </a:prstGeom>
                  </pic:spPr>
                </pic:pic>
              </a:graphicData>
            </a:graphic>
          </wp:anchor>
        </w:drawing>
      </w:r>
      <w:r>
        <w:drawing>
          <wp:anchor distT="0" distB="304800" distL="0" distR="981710" simplePos="0" relativeHeight="62915584" behindDoc="1" locked="0" layoutInCell="1" allowOverlap="1">
            <wp:simplePos x="0" y="0"/>
            <wp:positionH relativeFrom="page">
              <wp:posOffset>560705</wp:posOffset>
            </wp:positionH>
            <wp:positionV relativeFrom="margin">
              <wp:posOffset>2097405</wp:posOffset>
            </wp:positionV>
            <wp:extent cx="1377950" cy="1090930"/>
            <wp:effectExtent l="0" t="0" r="12700" b="13970"/>
            <wp:wrapNone/>
            <wp:docPr id="161" name="Shape 161"/>
            <wp:cNvGraphicFramePr/>
            <a:graphic xmlns:a="http://schemas.openxmlformats.org/drawingml/2006/main">
              <a:graphicData uri="http://schemas.openxmlformats.org/drawingml/2006/picture">
                <pic:pic xmlns:pic="http://schemas.openxmlformats.org/drawingml/2006/picture">
                  <pic:nvPicPr>
                    <pic:cNvPr id="161" name="Shape 161"/>
                    <pic:cNvPicPr/>
                  </pic:nvPicPr>
                  <pic:blipFill>
                    <a:blip r:embed="rId69"/>
                    <a:stretch>
                      <a:fillRect/>
                    </a:stretch>
                  </pic:blipFill>
                  <pic:spPr>
                    <a:xfrm>
                      <a:off x="0" y="0"/>
                      <a:ext cx="1377950" cy="1090930"/>
                    </a:xfrm>
                    <a:prstGeom prst="rect">
                      <a:avLst/>
                    </a:prstGeom>
                  </pic:spPr>
                </pic:pic>
              </a:graphicData>
            </a:graphic>
          </wp:anchor>
        </w:drawing>
      </w:r>
      <w:r>
        <w:drawing>
          <wp:anchor distT="133985" distB="298450" distL="255905" distR="6350" simplePos="0" relativeHeight="62915584" behindDoc="1" locked="0" layoutInCell="1" allowOverlap="1">
            <wp:simplePos x="0" y="0"/>
            <wp:positionH relativeFrom="page">
              <wp:posOffset>2286000</wp:posOffset>
            </wp:positionH>
            <wp:positionV relativeFrom="margin">
              <wp:posOffset>2078990</wp:posOffset>
            </wp:positionV>
            <wp:extent cx="1121410" cy="963295"/>
            <wp:effectExtent l="0" t="0" r="2540" b="8255"/>
            <wp:wrapNone/>
            <wp:docPr id="163" name="Shape 163"/>
            <wp:cNvGraphicFramePr/>
            <a:graphic xmlns:a="http://schemas.openxmlformats.org/drawingml/2006/main">
              <a:graphicData uri="http://schemas.openxmlformats.org/drawingml/2006/picture">
                <pic:pic xmlns:pic="http://schemas.openxmlformats.org/drawingml/2006/picture">
                  <pic:nvPicPr>
                    <pic:cNvPr id="163" name="Shape 163"/>
                    <pic:cNvPicPr/>
                  </pic:nvPicPr>
                  <pic:blipFill>
                    <a:blip r:embed="rId70"/>
                    <a:stretch>
                      <a:fillRect/>
                    </a:stretch>
                  </pic:blipFill>
                  <pic:spPr>
                    <a:xfrm>
                      <a:off x="0" y="0"/>
                      <a:ext cx="1121410" cy="963295"/>
                    </a:xfrm>
                    <a:prstGeom prst="rect">
                      <a:avLst/>
                    </a:prstGeom>
                  </pic:spPr>
                </pic:pic>
              </a:graphicData>
            </a:graphic>
          </wp:anchor>
        </w:drawing>
      </w:r>
      <w:r>
        <w:drawing>
          <wp:anchor distT="0" distB="0" distL="0" distR="0" simplePos="0" relativeHeight="62915584" behindDoc="1" locked="0" layoutInCell="1" allowOverlap="1">
            <wp:simplePos x="0" y="0"/>
            <wp:positionH relativeFrom="page">
              <wp:posOffset>4800600</wp:posOffset>
            </wp:positionH>
            <wp:positionV relativeFrom="margin">
              <wp:posOffset>2447925</wp:posOffset>
            </wp:positionV>
            <wp:extent cx="225425" cy="475615"/>
            <wp:effectExtent l="0" t="0" r="3175" b="635"/>
            <wp:wrapNone/>
            <wp:docPr id="165" name="Shape 165"/>
            <wp:cNvGraphicFramePr/>
            <a:graphic xmlns:a="http://schemas.openxmlformats.org/drawingml/2006/main">
              <a:graphicData uri="http://schemas.openxmlformats.org/drawingml/2006/picture">
                <pic:pic xmlns:pic="http://schemas.openxmlformats.org/drawingml/2006/picture">
                  <pic:nvPicPr>
                    <pic:cNvPr id="165" name="Shape 165"/>
                    <pic:cNvPicPr/>
                  </pic:nvPicPr>
                  <pic:blipFill>
                    <a:blip r:embed="rId71"/>
                    <a:stretch>
                      <a:fillRect/>
                    </a:stretch>
                  </pic:blipFill>
                  <pic:spPr>
                    <a:xfrm>
                      <a:off x="0" y="0"/>
                      <a:ext cx="225425" cy="475615"/>
                    </a:xfrm>
                    <a:prstGeom prst="rect">
                      <a:avLst/>
                    </a:prstGeom>
                  </pic:spPr>
                </pic:pic>
              </a:graphicData>
            </a:graphic>
          </wp:anchor>
        </w:drawing>
      </w:r>
      <w:r>
        <w:drawing>
          <wp:anchor distT="0" distB="161290" distL="0" distR="0" simplePos="0" relativeHeight="62915584" behindDoc="1" locked="0" layoutInCell="1" allowOverlap="1">
            <wp:simplePos x="0" y="0"/>
            <wp:positionH relativeFrom="page">
              <wp:posOffset>563880</wp:posOffset>
            </wp:positionH>
            <wp:positionV relativeFrom="margin">
              <wp:posOffset>4240530</wp:posOffset>
            </wp:positionV>
            <wp:extent cx="1371600" cy="1109345"/>
            <wp:effectExtent l="0" t="0" r="0" b="14605"/>
            <wp:wrapNone/>
            <wp:docPr id="167" name="Shape 167"/>
            <wp:cNvGraphicFramePr/>
            <a:graphic xmlns:a="http://schemas.openxmlformats.org/drawingml/2006/main">
              <a:graphicData uri="http://schemas.openxmlformats.org/drawingml/2006/picture">
                <pic:pic xmlns:pic="http://schemas.openxmlformats.org/drawingml/2006/picture">
                  <pic:nvPicPr>
                    <pic:cNvPr id="167" name="Shape 167"/>
                    <pic:cNvPicPr/>
                  </pic:nvPicPr>
                  <pic:blipFill>
                    <a:blip r:embed="rId72"/>
                    <a:stretch>
                      <a:fillRect/>
                    </a:stretch>
                  </pic:blipFill>
                  <pic:spPr>
                    <a:xfrm>
                      <a:off x="0" y="0"/>
                      <a:ext cx="1371600" cy="1109345"/>
                    </a:xfrm>
                    <a:prstGeom prst="rect">
                      <a:avLst/>
                    </a:prstGeom>
                  </pic:spPr>
                </pic:pic>
              </a:graphicData>
            </a:graphic>
          </wp:anchor>
        </w:drawing>
      </w:r>
      <w:r>
        <w:drawing>
          <wp:anchor distT="0" distB="301625" distL="280670" distR="3175" simplePos="0" relativeHeight="62915584" behindDoc="1" locked="0" layoutInCell="1" allowOverlap="1">
            <wp:simplePos x="0" y="0"/>
            <wp:positionH relativeFrom="page">
              <wp:posOffset>2301240</wp:posOffset>
            </wp:positionH>
            <wp:positionV relativeFrom="margin">
              <wp:posOffset>4237355</wp:posOffset>
            </wp:positionV>
            <wp:extent cx="1109345" cy="969010"/>
            <wp:effectExtent l="0" t="0" r="14605" b="2540"/>
            <wp:wrapNone/>
            <wp:docPr id="169" name="Shape 169"/>
            <wp:cNvGraphicFramePr/>
            <a:graphic xmlns:a="http://schemas.openxmlformats.org/drawingml/2006/main">
              <a:graphicData uri="http://schemas.openxmlformats.org/drawingml/2006/picture">
                <pic:pic xmlns:pic="http://schemas.openxmlformats.org/drawingml/2006/picture">
                  <pic:nvPicPr>
                    <pic:cNvPr id="169" name="Shape 169"/>
                    <pic:cNvPicPr/>
                  </pic:nvPicPr>
                  <pic:blipFill>
                    <a:blip r:embed="rId73"/>
                    <a:stretch>
                      <a:fillRect/>
                    </a:stretch>
                  </pic:blipFill>
                  <pic:spPr>
                    <a:xfrm>
                      <a:off x="0" y="0"/>
                      <a:ext cx="1109345" cy="969010"/>
                    </a:xfrm>
                    <a:prstGeom prst="rect">
                      <a:avLst/>
                    </a:prstGeom>
                  </pic:spPr>
                </pic:pic>
              </a:graphicData>
            </a:graphic>
          </wp:anchor>
        </w:drawing>
      </w:r>
      <w:r>
        <w:drawing>
          <wp:anchor distT="0" distB="487680" distL="234950" distR="100330" simplePos="0" relativeHeight="62915584" behindDoc="1" locked="0" layoutInCell="1" allowOverlap="1">
            <wp:simplePos x="0" y="0"/>
            <wp:positionH relativeFrom="page">
              <wp:posOffset>676910</wp:posOffset>
            </wp:positionH>
            <wp:positionV relativeFrom="margin">
              <wp:posOffset>5523230</wp:posOffset>
            </wp:positionV>
            <wp:extent cx="2731135" cy="1347470"/>
            <wp:effectExtent l="0" t="0" r="12065" b="5080"/>
            <wp:wrapNone/>
            <wp:docPr id="171" name="Shape 171"/>
            <wp:cNvGraphicFramePr/>
            <a:graphic xmlns:a="http://schemas.openxmlformats.org/drawingml/2006/main">
              <a:graphicData uri="http://schemas.openxmlformats.org/drawingml/2006/picture">
                <pic:pic xmlns:pic="http://schemas.openxmlformats.org/drawingml/2006/picture">
                  <pic:nvPicPr>
                    <pic:cNvPr id="171" name="Shape 171"/>
                    <pic:cNvPicPr/>
                  </pic:nvPicPr>
                  <pic:blipFill>
                    <a:blip r:embed="rId74"/>
                    <a:stretch>
                      <a:fillRect/>
                    </a:stretch>
                  </pic:blipFill>
                  <pic:spPr>
                    <a:xfrm>
                      <a:off x="0" y="0"/>
                      <a:ext cx="2731135" cy="1347470"/>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5" w:line="1" w:lineRule="exact"/>
      </w:pPr>
    </w:p>
    <w:p>
      <w:pPr>
        <w:widowControl w:val="0"/>
        <w:spacing w:line="1" w:lineRule="exact"/>
        <w:sectPr>
          <w:headerReference r:id="rId8" w:type="default"/>
          <w:footerReference r:id="rId9" w:type="default"/>
          <w:footnotePr>
            <w:numFmt w:val="upperRoman"/>
          </w:footnotePr>
          <w:pgSz w:w="11342" w:h="15665"/>
          <w:pgMar w:top="893" w:right="399" w:bottom="126" w:left="418" w:header="0" w:footer="3" w:gutter="0"/>
          <w:cols w:space="720" w:num="1"/>
          <w:rtlGutter w:val="0"/>
          <w:docGrid w:linePitch="360" w:charSpace="0"/>
        </w:sectPr>
      </w:pPr>
    </w:p>
    <w:tbl>
      <w:tblPr>
        <w:tblStyle w:val="2"/>
        <w:tblW w:w="0" w:type="auto"/>
        <w:tblInd w:w="0" w:type="dxa"/>
        <w:tblLayout w:type="fixed"/>
        <w:tblCellMar>
          <w:top w:w="0" w:type="dxa"/>
          <w:left w:w="10" w:type="dxa"/>
          <w:bottom w:w="0" w:type="dxa"/>
          <w:right w:w="10" w:type="dxa"/>
        </w:tblCellMar>
      </w:tblPr>
      <w:tblGrid>
        <w:gridCol w:w="984"/>
        <w:gridCol w:w="840"/>
        <w:gridCol w:w="835"/>
        <w:gridCol w:w="840"/>
        <w:gridCol w:w="1075"/>
        <w:gridCol w:w="1075"/>
        <w:gridCol w:w="341"/>
        <w:gridCol w:w="341"/>
        <w:gridCol w:w="432"/>
        <w:gridCol w:w="91"/>
        <w:gridCol w:w="874"/>
        <w:gridCol w:w="677"/>
        <w:gridCol w:w="720"/>
        <w:gridCol w:w="456"/>
        <w:gridCol w:w="350"/>
      </w:tblGrid>
      <w:tr>
        <w:tblPrEx>
          <w:tblCellMar>
            <w:top w:w="0" w:type="dxa"/>
            <w:left w:w="10" w:type="dxa"/>
            <w:bottom w:w="0" w:type="dxa"/>
            <w:right w:w="10" w:type="dxa"/>
          </w:tblCellMar>
        </w:tblPrEx>
        <w:trPr>
          <w:trHeight w:val="187" w:hRule="exact"/>
        </w:trPr>
        <w:tc>
          <w:tcPr>
            <w:vMerge w:val="restart"/>
            <w:tcBorders>
              <w:top w:val="single" w:color="auto" w:sz="4" w:space="0"/>
              <w:left w:val="single" w:color="auto" w:sz="4" w:space="0"/>
            </w:tcBorders>
            <w:shd w:val="clear" w:color="auto" w:fill="FFFFFF"/>
            <w:vAlign w:val="center"/>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b/>
                <w:bCs/>
                <w:color w:val="000000"/>
                <w:spacing w:val="0"/>
                <w:w w:val="100"/>
                <w:position w:val="0"/>
                <w:sz w:val="13"/>
                <w:szCs w:val="13"/>
                <w:lang w:val="en-US" w:eastAsia="en-US" w:bidi="en-US"/>
              </w:rPr>
              <w:t>Method</w:t>
            </w:r>
          </w:p>
        </w:tc>
        <w:tc>
          <w:tcPr>
            <w:vMerge w:val="restart"/>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b/>
                <w:bCs/>
                <w:color w:val="000000"/>
                <w:spacing w:val="0"/>
                <w:w w:val="100"/>
                <w:position w:val="0"/>
                <w:sz w:val="13"/>
                <w:szCs w:val="13"/>
                <w:lang w:val="en-US" w:eastAsia="en-US" w:bidi="en-US"/>
              </w:rPr>
              <w:t>LIS Enumeration</w:t>
            </w:r>
          </w:p>
        </w:tc>
        <w:tc>
          <w:tcPr>
            <w:vMerge w:val="restart"/>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b/>
                <w:bCs/>
                <w:color w:val="000000"/>
                <w:spacing w:val="0"/>
                <w:w w:val="100"/>
                <w:position w:val="0"/>
                <w:sz w:val="13"/>
                <w:szCs w:val="13"/>
                <w:lang w:val="en-US" w:eastAsia="en-US" w:bidi="en-US"/>
              </w:rPr>
              <w:t>LIS with max Weight</w:t>
            </w:r>
          </w:p>
        </w:tc>
        <w:tc>
          <w:tcPr>
            <w:vMerge w:val="restart"/>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b/>
                <w:bCs/>
                <w:color w:val="000000"/>
                <w:spacing w:val="0"/>
                <w:w w:val="100"/>
                <w:position w:val="0"/>
                <w:sz w:val="13"/>
                <w:szCs w:val="13"/>
                <w:lang w:val="en-US" w:eastAsia="en-US" w:bidi="en-US"/>
              </w:rPr>
              <w:t>LIS with min Weight</w:t>
            </w:r>
          </w:p>
        </w:tc>
        <w:tc>
          <w:tcPr>
            <w:vMerge w:val="restart"/>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b/>
                <w:bCs/>
                <w:color w:val="000000"/>
                <w:spacing w:val="0"/>
                <w:w w:val="100"/>
                <w:position w:val="0"/>
                <w:sz w:val="13"/>
                <w:szCs w:val="13"/>
                <w:lang w:val="en-US" w:eastAsia="en-US" w:bidi="en-US"/>
              </w:rPr>
              <w:t>LIS with max Gap</w:t>
            </w:r>
          </w:p>
        </w:tc>
        <w:tc>
          <w:tcPr>
            <w:vMerge w:val="restart"/>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b/>
                <w:bCs/>
                <w:color w:val="000000"/>
                <w:spacing w:val="0"/>
                <w:w w:val="100"/>
                <w:position w:val="0"/>
                <w:sz w:val="13"/>
                <w:szCs w:val="13"/>
                <w:lang w:val="en-US" w:eastAsia="en-US" w:bidi="en-US"/>
              </w:rPr>
              <w:t>LIS with min Gap</w:t>
            </w:r>
          </w:p>
        </w:tc>
        <w:tc>
          <w:tcPr>
            <w:vMerge w:val="restart"/>
            <w:tcBorders>
              <w:top w:val="single" w:color="auto" w:sz="4" w:space="0"/>
              <w:left w:val="single" w:color="auto" w:sz="4" w:space="0"/>
            </w:tcBorders>
            <w:shd w:val="clear" w:color="auto" w:fill="FFFFFF"/>
            <w:vAlign w:val="center"/>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b/>
                <w:bCs/>
                <w:color w:val="000000"/>
                <w:spacing w:val="0"/>
                <w:w w:val="100"/>
                <w:position w:val="0"/>
                <w:sz w:val="13"/>
                <w:szCs w:val="13"/>
                <w:lang w:val="en-US" w:eastAsia="en-US" w:bidi="en-US"/>
              </w:rPr>
              <w:t>SLIS</w:t>
            </w:r>
          </w:p>
        </w:tc>
        <w:tc>
          <w:tcPr>
            <w:vMerge w:val="restart"/>
            <w:tcBorders>
              <w:top w:val="single" w:color="auto" w:sz="4" w:space="0"/>
              <w:left w:val="single" w:color="auto" w:sz="4" w:space="0"/>
            </w:tcBorders>
            <w:shd w:val="clear" w:color="auto" w:fill="FFFFFF"/>
            <w:vAlign w:val="center"/>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3"/>
                <w:szCs w:val="13"/>
              </w:rPr>
            </w:pPr>
            <w:r>
              <w:rPr>
                <w:rFonts w:ascii="Times New Roman" w:hAnsi="Times New Roman" w:eastAsia="Times New Roman" w:cs="Times New Roman"/>
                <w:b/>
                <w:bCs/>
                <w:color w:val="000000"/>
                <w:spacing w:val="0"/>
                <w:w w:val="100"/>
                <w:position w:val="0"/>
                <w:sz w:val="13"/>
                <w:szCs w:val="13"/>
                <w:lang w:val="en-US" w:eastAsia="en-US" w:bidi="en-US"/>
              </w:rPr>
              <w:t>RLIS</w:t>
            </w:r>
          </w:p>
        </w:tc>
        <w:tc>
          <w:tcPr>
            <w:vMerge w:val="restart"/>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b/>
                <w:bCs/>
                <w:color w:val="000000"/>
                <w:spacing w:val="0"/>
                <w:w w:val="100"/>
                <w:position w:val="0"/>
                <w:sz w:val="13"/>
                <w:szCs w:val="13"/>
                <w:lang w:val="en-US" w:eastAsia="en-US" w:bidi="en-US"/>
              </w:rPr>
              <w:t>LIS</w:t>
            </w:r>
          </w:p>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3"/>
                <w:szCs w:val="13"/>
              </w:rPr>
            </w:pPr>
            <w:r>
              <w:rPr>
                <w:rFonts w:ascii="Times New Roman" w:hAnsi="Times New Roman" w:eastAsia="Times New Roman" w:cs="Times New Roman"/>
                <w:b/>
                <w:bCs/>
                <w:color w:val="000000"/>
                <w:spacing w:val="0"/>
                <w:w w:val="100"/>
                <w:position w:val="0"/>
                <w:sz w:val="13"/>
                <w:szCs w:val="13"/>
                <w:lang w:val="en-US" w:eastAsia="en-US" w:bidi="en-US"/>
              </w:rPr>
              <w:t>Length</w:t>
            </w:r>
          </w:p>
        </w:tc>
        <w:tc>
          <w:tcPr>
            <w:vMerge w:val="restart"/>
            <w:tcBorders>
              <w:left w:val="single" w:color="auto" w:sz="4" w:space="0"/>
            </w:tcBorders>
            <w:shd w:val="clear" w:color="auto" w:fill="FFFFFF"/>
            <w:vAlign w:val="top"/>
          </w:tcPr>
          <w:p>
            <w:pPr>
              <w:framePr w:w="9931" w:h="1891" w:hSpace="62" w:vSpace="278" w:wrap="notBeside" w:vAnchor="text" w:hAnchor="text" w:x="70" w:y="500"/>
              <w:widowControl w:val="0"/>
              <w:rPr>
                <w:sz w:val="10"/>
                <w:szCs w:val="10"/>
              </w:rPr>
            </w:pPr>
          </w:p>
        </w:tc>
        <w:tc>
          <w:tcPr>
            <w:vMerge w:val="restart"/>
            <w:tcBorders>
              <w:top w:val="single" w:color="auto" w:sz="4" w:space="0"/>
              <w:left w:val="single" w:color="auto" w:sz="4" w:space="0"/>
            </w:tcBorders>
            <w:shd w:val="clear" w:color="auto" w:fill="FFFFFF"/>
            <w:vAlign w:val="center"/>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b/>
                <w:bCs/>
                <w:color w:val="000000"/>
                <w:spacing w:val="0"/>
                <w:w w:val="100"/>
                <w:position w:val="0"/>
                <w:sz w:val="12"/>
                <w:szCs w:val="12"/>
                <w:lang w:val="en-US" w:eastAsia="en-US" w:bidi="en-US"/>
              </w:rPr>
              <w:t>Methods</w:t>
            </w:r>
          </w:p>
        </w:tc>
        <w:tc>
          <w:tcPr>
            <w:vMerge w:val="restart"/>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2"/>
                <w:szCs w:val="12"/>
              </w:rPr>
            </w:pPr>
            <w:r>
              <w:rPr>
                <w:rFonts w:ascii="Times New Roman" w:hAnsi="Times New Roman" w:eastAsia="Times New Roman" w:cs="Times New Roman"/>
                <w:b/>
                <w:bCs/>
                <w:color w:val="000000"/>
                <w:spacing w:val="0"/>
                <w:w w:val="100"/>
                <w:position w:val="0"/>
                <w:sz w:val="12"/>
                <w:szCs w:val="12"/>
                <w:lang w:val="en-US" w:eastAsia="en-US" w:bidi="en-US"/>
              </w:rPr>
              <w:t>Space</w:t>
            </w:r>
          </w:p>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2"/>
                <w:szCs w:val="12"/>
              </w:rPr>
            </w:pPr>
            <w:r>
              <w:rPr>
                <w:rFonts w:ascii="Times New Roman" w:hAnsi="Times New Roman" w:eastAsia="Times New Roman" w:cs="Times New Roman"/>
                <w:b/>
                <w:bCs/>
                <w:color w:val="000000"/>
                <w:spacing w:val="0"/>
                <w:w w:val="100"/>
                <w:position w:val="0"/>
                <w:sz w:val="12"/>
                <w:szCs w:val="12"/>
                <w:lang w:val="en-US" w:eastAsia="en-US" w:bidi="en-US"/>
              </w:rPr>
              <w:t>Complexity</w:t>
            </w:r>
          </w:p>
        </w:tc>
        <w:tc>
          <w:tcPr>
            <w:gridSpan w:val="3"/>
            <w:tcBorders>
              <w:top w:val="single" w:color="auto" w:sz="4" w:space="0"/>
              <w:left w:val="single" w:color="auto" w:sz="4" w:space="0"/>
              <w:righ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2"/>
                <w:szCs w:val="12"/>
              </w:rPr>
            </w:pPr>
            <w:r>
              <w:rPr>
                <w:rFonts w:ascii="Times New Roman" w:hAnsi="Times New Roman" w:eastAsia="Times New Roman" w:cs="Times New Roman"/>
                <w:b/>
                <w:bCs/>
                <w:color w:val="000000"/>
                <w:spacing w:val="0"/>
                <w:w w:val="100"/>
                <w:position w:val="0"/>
                <w:sz w:val="12"/>
                <w:szCs w:val="12"/>
                <w:lang w:val="en-US" w:eastAsia="en-US" w:bidi="en-US"/>
              </w:rPr>
              <w:t>Time Complexity</w:t>
            </w:r>
          </w:p>
        </w:tc>
      </w:tr>
      <w:tr>
        <w:tblPrEx>
          <w:tblCellMar>
            <w:top w:w="0" w:type="dxa"/>
            <w:left w:w="10" w:type="dxa"/>
            <w:bottom w:w="0" w:type="dxa"/>
            <w:right w:w="10" w:type="dxa"/>
          </w:tblCellMar>
        </w:tblPrEx>
        <w:trPr>
          <w:trHeight w:val="182" w:hRule="exact"/>
        </w:trPr>
        <w:tc>
          <w:tcPr>
            <w:vMerge w:val="continue"/>
            <w:tcBorders>
              <w:left w:val="single" w:color="auto" w:sz="4" w:space="0"/>
            </w:tcBorders>
            <w:shd w:val="clear" w:color="auto" w:fill="FFFFFF"/>
            <w:vAlign w:val="center"/>
          </w:tcPr>
          <w:p>
            <w:pPr>
              <w:framePr w:w="9931" w:h="1891" w:hSpace="62" w:vSpace="278" w:wrap="notBeside" w:vAnchor="text" w:hAnchor="text" w:x="70" w:y="500"/>
            </w:pPr>
          </w:p>
        </w:tc>
        <w:tc>
          <w:tcPr>
            <w:vMerge w:val="continue"/>
            <w:tcBorders>
              <w:left w:val="single" w:color="auto" w:sz="4" w:space="0"/>
            </w:tcBorders>
            <w:shd w:val="clear" w:color="auto" w:fill="FFFFFF"/>
            <w:vAlign w:val="bottom"/>
          </w:tcPr>
          <w:p>
            <w:pPr>
              <w:framePr w:w="9931" w:h="1891" w:hSpace="62" w:vSpace="278" w:wrap="notBeside" w:vAnchor="text" w:hAnchor="text" w:x="70" w:y="500"/>
            </w:pPr>
          </w:p>
        </w:tc>
        <w:tc>
          <w:tcPr>
            <w:vMerge w:val="continue"/>
            <w:tcBorders>
              <w:left w:val="single" w:color="auto" w:sz="4" w:space="0"/>
            </w:tcBorders>
            <w:shd w:val="clear" w:color="auto" w:fill="FFFFFF"/>
            <w:vAlign w:val="bottom"/>
          </w:tcPr>
          <w:p>
            <w:pPr>
              <w:framePr w:w="9931" w:h="1891" w:hSpace="62" w:vSpace="278" w:wrap="notBeside" w:vAnchor="text" w:hAnchor="text" w:x="70" w:y="500"/>
            </w:pPr>
          </w:p>
        </w:tc>
        <w:tc>
          <w:tcPr>
            <w:vMerge w:val="continue"/>
            <w:tcBorders>
              <w:left w:val="single" w:color="auto" w:sz="4" w:space="0"/>
            </w:tcBorders>
            <w:shd w:val="clear" w:color="auto" w:fill="FFFFFF"/>
            <w:vAlign w:val="bottom"/>
          </w:tcPr>
          <w:p>
            <w:pPr>
              <w:framePr w:w="9931" w:h="1891" w:hSpace="62" w:vSpace="278" w:wrap="notBeside" w:vAnchor="text" w:hAnchor="text" w:x="70" w:y="500"/>
            </w:pPr>
          </w:p>
        </w:tc>
        <w:tc>
          <w:tcPr>
            <w:vMerge w:val="continue"/>
            <w:tcBorders>
              <w:left w:val="single" w:color="auto" w:sz="4" w:space="0"/>
            </w:tcBorders>
            <w:shd w:val="clear" w:color="auto" w:fill="FFFFFF"/>
            <w:vAlign w:val="bottom"/>
          </w:tcPr>
          <w:p>
            <w:pPr>
              <w:framePr w:w="9931" w:h="1891" w:hSpace="62" w:vSpace="278" w:wrap="notBeside" w:vAnchor="text" w:hAnchor="text" w:x="70" w:y="500"/>
            </w:pPr>
          </w:p>
        </w:tc>
        <w:tc>
          <w:tcPr>
            <w:vMerge w:val="continue"/>
            <w:tcBorders>
              <w:left w:val="single" w:color="auto" w:sz="4" w:space="0"/>
            </w:tcBorders>
            <w:shd w:val="clear" w:color="auto" w:fill="FFFFFF"/>
            <w:vAlign w:val="bottom"/>
          </w:tcPr>
          <w:p>
            <w:pPr>
              <w:framePr w:w="9931" w:h="1891" w:hSpace="62" w:vSpace="278" w:wrap="notBeside" w:vAnchor="text" w:hAnchor="text" w:x="70" w:y="500"/>
            </w:pPr>
          </w:p>
        </w:tc>
        <w:tc>
          <w:tcPr>
            <w:vMerge w:val="continue"/>
            <w:tcBorders>
              <w:left w:val="single" w:color="auto" w:sz="4" w:space="0"/>
            </w:tcBorders>
            <w:shd w:val="clear" w:color="auto" w:fill="FFFFFF"/>
            <w:vAlign w:val="center"/>
          </w:tcPr>
          <w:p>
            <w:pPr>
              <w:framePr w:w="9931" w:h="1891" w:hSpace="62" w:vSpace="278" w:wrap="notBeside" w:vAnchor="text" w:hAnchor="text" w:x="70" w:y="500"/>
            </w:pPr>
          </w:p>
        </w:tc>
        <w:tc>
          <w:tcPr>
            <w:vMerge w:val="continue"/>
            <w:tcBorders>
              <w:left w:val="single" w:color="auto" w:sz="4" w:space="0"/>
            </w:tcBorders>
            <w:shd w:val="clear" w:color="auto" w:fill="FFFFFF"/>
            <w:vAlign w:val="center"/>
          </w:tcPr>
          <w:p>
            <w:pPr>
              <w:framePr w:w="9931" w:h="1891" w:hSpace="62" w:vSpace="278" w:wrap="notBeside" w:vAnchor="text" w:hAnchor="text" w:x="70" w:y="500"/>
            </w:pPr>
          </w:p>
        </w:tc>
        <w:tc>
          <w:tcPr>
            <w:vMerge w:val="continue"/>
            <w:tcBorders>
              <w:left w:val="single" w:color="auto" w:sz="4" w:space="0"/>
            </w:tcBorders>
            <w:shd w:val="clear" w:color="auto" w:fill="FFFFFF"/>
            <w:vAlign w:val="bottom"/>
          </w:tcPr>
          <w:p>
            <w:pPr>
              <w:framePr w:w="9931" w:h="1891" w:hSpace="62" w:vSpace="278" w:wrap="notBeside" w:vAnchor="text" w:hAnchor="text" w:x="70" w:y="500"/>
            </w:pPr>
          </w:p>
        </w:tc>
        <w:tc>
          <w:tcPr>
            <w:vMerge w:val="continue"/>
            <w:tcBorders>
              <w:left w:val="single" w:color="auto" w:sz="4" w:space="0"/>
            </w:tcBorders>
            <w:shd w:val="clear" w:color="auto" w:fill="FFFFFF"/>
            <w:vAlign w:val="top"/>
          </w:tcPr>
          <w:p>
            <w:pPr>
              <w:framePr w:w="9931" w:h="1891" w:hSpace="62" w:vSpace="278" w:wrap="notBeside" w:vAnchor="text" w:hAnchor="text" w:x="70" w:y="500"/>
            </w:pPr>
          </w:p>
        </w:tc>
        <w:tc>
          <w:tcPr>
            <w:vMerge w:val="continue"/>
            <w:tcBorders>
              <w:left w:val="single" w:color="auto" w:sz="4" w:space="0"/>
            </w:tcBorders>
            <w:shd w:val="clear" w:color="auto" w:fill="FFFFFF"/>
            <w:vAlign w:val="center"/>
          </w:tcPr>
          <w:p>
            <w:pPr>
              <w:framePr w:w="9931" w:h="1891" w:hSpace="62" w:vSpace="278" w:wrap="notBeside" w:vAnchor="text" w:hAnchor="text" w:x="70" w:y="500"/>
            </w:pPr>
          </w:p>
        </w:tc>
        <w:tc>
          <w:tcPr>
            <w:vMerge w:val="continue"/>
            <w:tcBorders>
              <w:left w:val="single" w:color="auto" w:sz="4" w:space="0"/>
            </w:tcBorders>
            <w:shd w:val="clear" w:color="auto" w:fill="FFFFFF"/>
            <w:vAlign w:val="bottom"/>
          </w:tcPr>
          <w:p>
            <w:pPr>
              <w:framePr w:w="9931" w:h="1891" w:hSpace="62" w:vSpace="278" w:wrap="notBeside" w:vAnchor="text" w:hAnchor="text" w:x="70" w:y="500"/>
            </w:pPr>
          </w:p>
        </w:tc>
        <w:tc>
          <w:tcPr>
            <w:tcBorders>
              <w:top w:val="single" w:color="auto" w:sz="4" w:space="0"/>
              <w:left w:val="single" w:color="auto" w:sz="4" w:space="0"/>
            </w:tcBorders>
            <w:shd w:val="clear" w:color="auto" w:fill="FFFFFF"/>
            <w:vAlign w:val="top"/>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2"/>
                <w:szCs w:val="12"/>
              </w:rPr>
            </w:pPr>
            <w:r>
              <w:rPr>
                <w:rFonts w:ascii="Times New Roman" w:hAnsi="Times New Roman" w:eastAsia="Times New Roman" w:cs="Times New Roman"/>
                <w:b/>
                <w:bCs/>
                <w:color w:val="000000"/>
                <w:spacing w:val="0"/>
                <w:w w:val="100"/>
                <w:position w:val="0"/>
                <w:sz w:val="12"/>
                <w:szCs w:val="12"/>
                <w:lang w:val="en-US" w:eastAsia="en-US" w:bidi="en-US"/>
              </w:rPr>
              <w:t>Construction</w:t>
            </w:r>
          </w:p>
        </w:tc>
        <w:tc>
          <w:tcPr>
            <w:tcBorders>
              <w:top w:val="single" w:color="auto" w:sz="4" w:space="0"/>
              <w:left w:val="single" w:color="auto" w:sz="4" w:space="0"/>
            </w:tcBorders>
            <w:shd w:val="clear" w:color="auto" w:fill="FFFFFF"/>
            <w:vAlign w:val="top"/>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2"/>
                <w:szCs w:val="12"/>
              </w:rPr>
            </w:pPr>
            <w:r>
              <w:rPr>
                <w:rFonts w:ascii="Times New Roman" w:hAnsi="Times New Roman" w:eastAsia="Times New Roman" w:cs="Times New Roman"/>
                <w:b/>
                <w:bCs/>
                <w:color w:val="000000"/>
                <w:spacing w:val="0"/>
                <w:w w:val="100"/>
                <w:position w:val="0"/>
                <w:sz w:val="12"/>
                <w:szCs w:val="12"/>
                <w:lang w:val="en-US" w:eastAsia="en-US" w:bidi="en-US"/>
              </w:rPr>
              <w:t>Insert</w:t>
            </w:r>
          </w:p>
        </w:tc>
        <w:tc>
          <w:tcPr>
            <w:tcBorders>
              <w:top w:val="single" w:color="auto" w:sz="4" w:space="0"/>
              <w:left w:val="single" w:color="auto" w:sz="4" w:space="0"/>
              <w:right w:val="single" w:color="auto" w:sz="4" w:space="0"/>
            </w:tcBorders>
            <w:shd w:val="clear" w:color="auto" w:fill="FFFFFF"/>
            <w:vAlign w:val="top"/>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2"/>
                <w:szCs w:val="12"/>
              </w:rPr>
            </w:pPr>
            <w:r>
              <w:rPr>
                <w:rFonts w:ascii="Times New Roman" w:hAnsi="Times New Roman" w:eastAsia="Times New Roman" w:cs="Times New Roman"/>
                <w:b/>
                <w:bCs/>
                <w:color w:val="000000"/>
                <w:spacing w:val="0"/>
                <w:w w:val="100"/>
                <w:position w:val="0"/>
                <w:sz w:val="12"/>
                <w:szCs w:val="12"/>
                <w:lang w:val="en-US" w:eastAsia="en-US" w:bidi="en-US"/>
              </w:rPr>
              <w:t>Delete</w:t>
            </w:r>
          </w:p>
        </w:tc>
      </w:tr>
      <w:tr>
        <w:tblPrEx>
          <w:tblCellMar>
            <w:top w:w="0" w:type="dxa"/>
            <w:left w:w="10" w:type="dxa"/>
            <w:bottom w:w="0" w:type="dxa"/>
            <w:right w:w="10" w:type="dxa"/>
          </w:tblCellMar>
        </w:tblPrEx>
        <w:trPr>
          <w:trHeight w:val="187" w:hRule="exact"/>
        </w:trPr>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QN-list/QN-prev</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OUTPUT</w:t>
            </w:r>
            <w:r>
              <w:rPr>
                <w:rFonts w:ascii="Times New Roman" w:hAnsi="Times New Roman" w:eastAsia="Times New Roman" w:cs="Times New Roman"/>
                <w:color w:val="000000"/>
                <w:spacing w:val="0"/>
                <w:w w:val="100"/>
                <w:position w:val="0"/>
                <w:sz w:val="13"/>
                <w:szCs w:val="13"/>
                <w:lang w:val="en-US" w:eastAsia="en-US" w:bidi="en-US"/>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OUTPUT</w:t>
            </w:r>
            <w:r>
              <w:rPr>
                <w:rFonts w:ascii="Times New Roman" w:hAnsi="Times New Roman" w:eastAsia="Times New Roman" w:cs="Times New Roman"/>
                <w:color w:val="000000"/>
                <w:spacing w:val="0"/>
                <w:w w:val="100"/>
                <w:position w:val="0"/>
                <w:sz w:val="13"/>
                <w:szCs w:val="13"/>
                <w:lang w:val="en-US" w:eastAsia="en-US" w:bidi="en-US"/>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OUTPUT</w:t>
            </w:r>
            <w:r>
              <w:rPr>
                <w:rFonts w:ascii="Times New Roman" w:hAnsi="Times New Roman" w:eastAsia="Times New Roman" w:cs="Times New Roman"/>
                <w:color w:val="000000"/>
                <w:spacing w:val="0"/>
                <w:w w:val="100"/>
                <w:position w:val="0"/>
                <w:sz w:val="13"/>
                <w:szCs w:val="13"/>
                <w:lang w:val="en-US" w:eastAsia="en-US" w:bidi="en-US"/>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3"/>
                <w:szCs w:val="13"/>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lang w:val="en-US" w:eastAsia="en-US" w:bidi="en-US"/>
              </w:rPr>
              <w:t xml:space="preserve"> </w:t>
            </w:r>
            <w:r>
              <w:rPr>
                <w:rFonts w:ascii="Times New Roman" w:hAnsi="Times New Roman" w:eastAsia="Times New Roman" w:cs="Times New Roman"/>
                <w:color w:val="000000"/>
                <w:spacing w:val="0"/>
                <w:w w:val="100"/>
                <w:position w:val="0"/>
                <w:sz w:val="12"/>
                <w:szCs w:val="12"/>
                <w:lang w:val="zh-TW" w:eastAsia="zh-TW" w:bidi="zh-TW"/>
              </w:rPr>
              <w:t xml:space="preserve">+ </w:t>
            </w:r>
            <w:r>
              <w:rPr>
                <w:rFonts w:ascii="Times New Roman" w:hAnsi="Times New Roman" w:eastAsia="Times New Roman" w:cs="Times New Roman"/>
                <w:i/>
                <w:iCs/>
                <w:color w:val="000000"/>
                <w:spacing w:val="0"/>
                <w:w w:val="100"/>
                <w:position w:val="0"/>
                <w:sz w:val="12"/>
                <w:szCs w:val="12"/>
                <w:lang w:val="en-US" w:eastAsia="en-US" w:bidi="en-US"/>
              </w:rPr>
              <w:t>OUTPUT</w:t>
            </w:r>
            <w:r>
              <w:rPr>
                <w:rFonts w:ascii="Times New Roman" w:hAnsi="Times New Roman" w:eastAsia="Times New Roman" w:cs="Times New Roman"/>
                <w:color w:val="000000"/>
                <w:spacing w:val="0"/>
                <w:w w:val="100"/>
                <w:position w:val="0"/>
                <w:sz w:val="13"/>
                <w:szCs w:val="13"/>
                <w:lang w:val="en-US" w:eastAsia="en-US" w:bidi="en-US"/>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3"/>
                <w:szCs w:val="13"/>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lang w:val="en-US" w:eastAsia="en-US" w:bidi="en-US"/>
              </w:rPr>
              <w:t xml:space="preserve"> </w:t>
            </w:r>
            <w:r>
              <w:rPr>
                <w:rFonts w:ascii="Times New Roman" w:hAnsi="Times New Roman" w:eastAsia="Times New Roman" w:cs="Times New Roman"/>
                <w:color w:val="000000"/>
                <w:spacing w:val="0"/>
                <w:w w:val="100"/>
                <w:position w:val="0"/>
                <w:sz w:val="12"/>
                <w:szCs w:val="12"/>
                <w:lang w:val="zh-TW" w:eastAsia="zh-TW" w:bidi="zh-TW"/>
              </w:rPr>
              <w:t xml:space="preserve">+ </w:t>
            </w:r>
            <w:r>
              <w:rPr>
                <w:rFonts w:ascii="Times New Roman" w:hAnsi="Times New Roman" w:eastAsia="Times New Roman" w:cs="Times New Roman"/>
                <w:i/>
                <w:iCs/>
                <w:color w:val="000000"/>
                <w:spacing w:val="0"/>
                <w:w w:val="100"/>
                <w:position w:val="0"/>
                <w:sz w:val="12"/>
                <w:szCs w:val="12"/>
                <w:lang w:val="en-US" w:eastAsia="en-US" w:bidi="en-US"/>
              </w:rPr>
              <w:t>OUTPUT</w:t>
            </w:r>
            <w:r>
              <w:rPr>
                <w:rFonts w:ascii="Times New Roman" w:hAnsi="Times New Roman" w:eastAsia="Times New Roman" w:cs="Times New Roman"/>
                <w:color w:val="000000"/>
                <w:spacing w:val="0"/>
                <w:w w:val="100"/>
                <w:position w:val="0"/>
                <w:sz w:val="13"/>
                <w:szCs w:val="13"/>
                <w:lang w:val="en-US" w:eastAsia="en-US" w:bidi="en-US"/>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3"/>
                <w:szCs w:val="13"/>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3"/>
                <w:szCs w:val="13"/>
                <w:lang w:val="en-US" w:eastAsia="en-US" w:bidi="en-US"/>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3"/>
                <w:szCs w:val="13"/>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3"/>
                <w:szCs w:val="13"/>
                <w:lang w:val="en-US" w:eastAsia="en-US" w:bidi="en-US"/>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3"/>
                <w:szCs w:val="13"/>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3"/>
                <w:szCs w:val="13"/>
                <w:lang w:val="en-US" w:eastAsia="en-US" w:bidi="en-US"/>
              </w:rPr>
              <w:t>(1)</w:t>
            </w:r>
          </w:p>
        </w:tc>
        <w:tc>
          <w:tcPr>
            <w:vMerge w:val="continue"/>
            <w:tcBorders>
              <w:left w:val="single" w:color="auto" w:sz="4" w:space="0"/>
            </w:tcBorders>
            <w:shd w:val="clear" w:color="auto" w:fill="FFFFFF"/>
            <w:vAlign w:val="top"/>
          </w:tcPr>
          <w:p>
            <w:pPr>
              <w:framePr w:w="9931" w:h="1891" w:hSpace="62" w:vSpace="278" w:wrap="notBeside" w:vAnchor="text" w:hAnchor="text" w:x="70" w:y="500"/>
            </w:pP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color w:val="000000"/>
                <w:spacing w:val="0"/>
                <w:w w:val="100"/>
                <w:position w:val="0"/>
                <w:sz w:val="12"/>
                <w:szCs w:val="12"/>
                <w:lang w:val="en-US" w:eastAsia="en-US" w:bidi="en-US"/>
              </w:rPr>
              <w:t>QN-list/QN-prev</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2"/>
                <w:szCs w:val="12"/>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2"/>
                <w:szCs w:val="12"/>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lang w:val="en-US" w:eastAsia="en-US" w:bidi="en-US"/>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i/>
                <w:iCs/>
                <w:color w:val="000000"/>
                <w:spacing w:val="0"/>
                <w:w w:val="100"/>
                <w:position w:val="0"/>
                <w:sz w:val="12"/>
                <w:szCs w:val="12"/>
                <w:lang w:val="en-US" w:eastAsia="en-US" w:bidi="en-US"/>
              </w:rPr>
              <w:t>O(w</w:t>
            </w:r>
            <w:r>
              <w:rPr>
                <w:rFonts w:ascii="Times New Roman" w:hAnsi="Times New Roman" w:eastAsia="Times New Roman" w:cs="Times New Roman"/>
                <w:color w:val="000000"/>
                <w:spacing w:val="0"/>
                <w:w w:val="100"/>
                <w:position w:val="0"/>
                <w:sz w:val="12"/>
                <w:szCs w:val="12"/>
                <w:lang w:val="en-US" w:eastAsia="en-US" w:bidi="en-US"/>
              </w:rPr>
              <w:t xml:space="preserve"> log </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lang w:val="en-US" w:eastAsia="en-US" w:bidi="en-US"/>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2"/>
                <w:szCs w:val="12"/>
                <w:lang w:val="en-US" w:eastAsia="en-US" w:bidi="en-US"/>
              </w:rPr>
              <w:t xml:space="preserve">(log </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lang w:val="en-US" w:eastAsia="en-US" w:bidi="en-US"/>
              </w:rPr>
              <w:t>)</w:t>
            </w:r>
          </w:p>
        </w:tc>
        <w:tc>
          <w:tcPr>
            <w:tcBorders>
              <w:top w:val="single" w:color="auto" w:sz="4" w:space="0"/>
              <w:left w:val="single" w:color="auto" w:sz="4" w:space="0"/>
              <w:righ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2"/>
                <w:szCs w:val="12"/>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2"/>
                <w:szCs w:val="12"/>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lang w:val="en-US" w:eastAsia="en-US" w:bidi="en-US"/>
              </w:rPr>
              <w:t>)</w:t>
            </w:r>
          </w:p>
        </w:tc>
      </w:tr>
      <w:tr>
        <w:tblPrEx>
          <w:tblCellMar>
            <w:top w:w="0" w:type="dxa"/>
            <w:left w:w="10" w:type="dxa"/>
            <w:bottom w:w="0" w:type="dxa"/>
            <w:right w:w="10" w:type="dxa"/>
          </w:tblCellMar>
        </w:tblPrEx>
        <w:trPr>
          <w:trHeight w:val="192" w:hRule="exact"/>
        </w:trPr>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LISSET [5]</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OUTPUT</w:t>
            </w:r>
            <w:r>
              <w:rPr>
                <w:rFonts w:ascii="Times New Roman" w:hAnsi="Times New Roman" w:eastAsia="Times New Roman" w:cs="Times New Roman"/>
                <w:color w:val="000000"/>
                <w:spacing w:val="0"/>
                <w:w w:val="100"/>
                <w:position w:val="0"/>
                <w:sz w:val="13"/>
                <w:szCs w:val="13"/>
                <w:lang w:val="en-US" w:eastAsia="en-US" w:bidi="en-US"/>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3"/>
                <w:szCs w:val="13"/>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3"/>
                <w:szCs w:val="13"/>
                <w:lang w:val="en-US" w:eastAsia="en-US" w:bidi="en-US"/>
              </w:rPr>
              <w:t>(1)</w:t>
            </w:r>
          </w:p>
        </w:tc>
        <w:tc>
          <w:tcPr>
            <w:vMerge w:val="continue"/>
            <w:tcBorders>
              <w:left w:val="single" w:color="auto" w:sz="4" w:space="0"/>
            </w:tcBorders>
            <w:shd w:val="clear" w:color="auto" w:fill="FFFFFF"/>
            <w:vAlign w:val="top"/>
          </w:tcPr>
          <w:p>
            <w:pPr>
              <w:framePr w:w="9931" w:h="1891" w:hSpace="62" w:vSpace="278" w:wrap="notBeside" w:vAnchor="text" w:hAnchor="text" w:x="70" w:y="500"/>
            </w:pP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color w:val="000000"/>
                <w:spacing w:val="0"/>
                <w:w w:val="100"/>
                <w:position w:val="0"/>
                <w:sz w:val="12"/>
                <w:szCs w:val="12"/>
                <w:lang w:val="en-US" w:eastAsia="en-US" w:bidi="en-US"/>
              </w:rPr>
              <w:t>LISSET [5]</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2"/>
                <w:szCs w:val="12"/>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2"/>
                <w:szCs w:val="12"/>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vertAlign w:val="superscript"/>
                <w:lang w:val="en-US" w:eastAsia="en-US" w:bidi="en-US"/>
              </w:rPr>
              <w:t>2</w:t>
            </w:r>
            <w:r>
              <w:rPr>
                <w:rFonts w:ascii="Times New Roman" w:hAnsi="Times New Roman" w:eastAsia="Times New Roman" w:cs="Times New Roman"/>
                <w:color w:val="000000"/>
                <w:spacing w:val="0"/>
                <w:w w:val="100"/>
                <w:position w:val="0"/>
                <w:sz w:val="12"/>
                <w:szCs w:val="12"/>
                <w:lang w:val="en-US" w:eastAsia="en-US" w:bidi="en-US"/>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200"/>
              <w:jc w:val="left"/>
              <w:rPr>
                <w:sz w:val="12"/>
                <w:szCs w:val="12"/>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2"/>
                <w:szCs w:val="12"/>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vertAlign w:val="superscript"/>
                <w:lang w:val="en-US" w:eastAsia="en-US" w:bidi="en-US"/>
              </w:rPr>
              <w:t>2</w:t>
            </w:r>
            <w:r>
              <w:rPr>
                <w:rFonts w:ascii="Times New Roman" w:hAnsi="Times New Roman" w:eastAsia="Times New Roman" w:cs="Times New Roman"/>
                <w:color w:val="000000"/>
                <w:spacing w:val="0"/>
                <w:w w:val="100"/>
                <w:position w:val="0"/>
                <w:sz w:val="12"/>
                <w:szCs w:val="12"/>
                <w:lang w:val="en-US" w:eastAsia="en-US" w:bidi="en-US"/>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2"/>
                <w:szCs w:val="12"/>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2"/>
                <w:szCs w:val="12"/>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lang w:val="en-US" w:eastAsia="en-US" w:bidi="en-US"/>
              </w:rPr>
              <w:t>)</w:t>
            </w:r>
          </w:p>
        </w:tc>
        <w:tc>
          <w:tcPr>
            <w:tcBorders>
              <w:top w:val="single" w:color="auto" w:sz="4" w:space="0"/>
              <w:left w:val="single" w:color="auto" w:sz="4" w:space="0"/>
              <w:righ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2"/>
                <w:szCs w:val="12"/>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2"/>
                <w:szCs w:val="12"/>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lang w:val="en-US" w:eastAsia="en-US" w:bidi="en-US"/>
              </w:rPr>
              <w:t>)</w:t>
            </w:r>
          </w:p>
        </w:tc>
      </w:tr>
      <w:tr>
        <w:tblPrEx>
          <w:tblCellMar>
            <w:top w:w="0" w:type="dxa"/>
            <w:left w:w="10" w:type="dxa"/>
            <w:bottom w:w="0" w:type="dxa"/>
            <w:right w:w="10" w:type="dxa"/>
          </w:tblCellMar>
        </w:tblPrEx>
        <w:trPr>
          <w:trHeight w:val="187" w:hRule="exact"/>
        </w:trPr>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MHLIS [13]</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3"/>
                <w:szCs w:val="13"/>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lang w:val="en-US" w:eastAsia="en-US" w:bidi="en-US"/>
              </w:rPr>
              <w:t xml:space="preserve"> </w:t>
            </w:r>
            <w:r>
              <w:rPr>
                <w:rFonts w:ascii="Times New Roman" w:hAnsi="Times New Roman" w:eastAsia="Times New Roman" w:cs="Times New Roman"/>
                <w:color w:val="000000"/>
                <w:spacing w:val="0"/>
                <w:w w:val="100"/>
                <w:position w:val="0"/>
                <w:sz w:val="12"/>
                <w:szCs w:val="12"/>
                <w:lang w:val="zh-TW" w:eastAsia="zh-TW" w:bidi="zh-TW"/>
              </w:rPr>
              <w:t xml:space="preserve">+ </w:t>
            </w:r>
            <w:r>
              <w:rPr>
                <w:rFonts w:ascii="Times New Roman" w:hAnsi="Times New Roman" w:eastAsia="Times New Roman" w:cs="Times New Roman"/>
                <w:i/>
                <w:iCs/>
                <w:color w:val="000000"/>
                <w:spacing w:val="0"/>
                <w:w w:val="100"/>
                <w:position w:val="0"/>
                <w:sz w:val="12"/>
                <w:szCs w:val="12"/>
                <w:lang w:val="en-US" w:eastAsia="en-US" w:bidi="en-US"/>
              </w:rPr>
              <w:t>OUTPUT</w:t>
            </w:r>
            <w:r>
              <w:rPr>
                <w:rFonts w:ascii="Times New Roman" w:hAnsi="Times New Roman" w:eastAsia="Times New Roman" w:cs="Times New Roman"/>
                <w:color w:val="000000"/>
                <w:spacing w:val="0"/>
                <w:w w:val="100"/>
                <w:position w:val="0"/>
                <w:sz w:val="13"/>
                <w:szCs w:val="13"/>
                <w:lang w:val="en-US" w:eastAsia="en-US" w:bidi="en-US"/>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3"/>
                <w:szCs w:val="13"/>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3"/>
                <w:szCs w:val="13"/>
                <w:lang w:val="en-US" w:eastAsia="en-US" w:bidi="en-US"/>
              </w:rPr>
              <w:t>(1)</w:t>
            </w:r>
          </w:p>
        </w:tc>
        <w:tc>
          <w:tcPr>
            <w:vMerge w:val="continue"/>
            <w:tcBorders>
              <w:left w:val="single" w:color="auto" w:sz="4" w:space="0"/>
            </w:tcBorders>
            <w:shd w:val="clear" w:color="auto" w:fill="FFFFFF"/>
            <w:vAlign w:val="top"/>
          </w:tcPr>
          <w:p>
            <w:pPr>
              <w:framePr w:w="9931" w:h="1891" w:hSpace="62" w:vSpace="278" w:wrap="notBeside" w:vAnchor="text" w:hAnchor="text" w:x="70" w:y="500"/>
            </w:pP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color w:val="000000"/>
                <w:spacing w:val="0"/>
                <w:w w:val="100"/>
                <w:position w:val="0"/>
                <w:sz w:val="12"/>
                <w:szCs w:val="12"/>
                <w:lang w:val="en-US" w:eastAsia="en-US" w:bidi="en-US"/>
              </w:rPr>
              <w:t>MHLIS [13]</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2"/>
                <w:szCs w:val="12"/>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2"/>
                <w:szCs w:val="12"/>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lang w:val="en-US" w:eastAsia="en-US" w:bidi="en-US"/>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i/>
                <w:iCs/>
                <w:color w:val="000000"/>
                <w:spacing w:val="0"/>
                <w:w w:val="100"/>
                <w:position w:val="0"/>
                <w:sz w:val="12"/>
                <w:szCs w:val="12"/>
                <w:lang w:val="en-US" w:eastAsia="en-US" w:bidi="en-US"/>
              </w:rPr>
              <w:t>O(w</w:t>
            </w:r>
            <w:r>
              <w:rPr>
                <w:rFonts w:ascii="Times New Roman" w:hAnsi="Times New Roman" w:eastAsia="Times New Roman" w:cs="Times New Roman"/>
                <w:color w:val="000000"/>
                <w:spacing w:val="0"/>
                <w:w w:val="100"/>
                <w:position w:val="0"/>
                <w:sz w:val="12"/>
                <w:szCs w:val="12"/>
                <w:lang w:val="en-US" w:eastAsia="en-US" w:bidi="en-US"/>
              </w:rPr>
              <w:t xml:space="preserve"> log </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lang w:val="en-US" w:eastAsia="en-US" w:bidi="en-US"/>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2"/>
                <w:szCs w:val="12"/>
                <w:lang w:val="en-US" w:eastAsia="en-US" w:bidi="en-US"/>
              </w:rPr>
              <w:t xml:space="preserve">(log </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lang w:val="en-US" w:eastAsia="en-US" w:bidi="en-US"/>
              </w:rPr>
              <w:t>)</w:t>
            </w:r>
          </w:p>
        </w:tc>
        <w:tc>
          <w:tcPr>
            <w:tcBorders>
              <w:top w:val="single" w:color="auto" w:sz="4" w:space="0"/>
              <w:left w:val="single" w:color="auto" w:sz="4" w:space="0"/>
              <w:righ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140" w:firstLine="0"/>
              <w:jc w:val="right"/>
              <w:rPr>
                <w:sz w:val="12"/>
                <w:szCs w:val="12"/>
              </w:rPr>
            </w:pPr>
            <w:r>
              <w:rPr>
                <w:rFonts w:ascii="Times New Roman" w:hAnsi="Times New Roman" w:eastAsia="Times New Roman" w:cs="Times New Roman"/>
                <w:color w:val="000000"/>
                <w:spacing w:val="0"/>
                <w:w w:val="100"/>
                <w:position w:val="0"/>
                <w:sz w:val="12"/>
                <w:szCs w:val="12"/>
                <w:lang w:val="zh-TW" w:eastAsia="zh-TW" w:bidi="zh-TW"/>
              </w:rPr>
              <w:t>-</w:t>
            </w:r>
          </w:p>
        </w:tc>
      </w:tr>
      <w:tr>
        <w:tblPrEx>
          <w:tblCellMar>
            <w:top w:w="0" w:type="dxa"/>
            <w:left w:w="10" w:type="dxa"/>
            <w:bottom w:w="0" w:type="dxa"/>
            <w:right w:w="10" w:type="dxa"/>
          </w:tblCellMar>
        </w:tblPrEx>
        <w:trPr>
          <w:trHeight w:val="187" w:hRule="exact"/>
        </w:trPr>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VARIANT [12]</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OUTPUT</w:t>
            </w:r>
            <w:r>
              <w:rPr>
                <w:rFonts w:ascii="Times New Roman" w:hAnsi="Times New Roman" w:eastAsia="Times New Roman" w:cs="Times New Roman"/>
                <w:color w:val="000000"/>
                <w:spacing w:val="0"/>
                <w:w w:val="100"/>
                <w:position w:val="0"/>
                <w:sz w:val="13"/>
                <w:szCs w:val="13"/>
                <w:lang w:val="en-US" w:eastAsia="en-US" w:bidi="en-US"/>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OUTPUT</w:t>
            </w:r>
            <w:r>
              <w:rPr>
                <w:rFonts w:ascii="Times New Roman" w:hAnsi="Times New Roman" w:eastAsia="Times New Roman" w:cs="Times New Roman"/>
                <w:color w:val="000000"/>
                <w:spacing w:val="0"/>
                <w:w w:val="100"/>
                <w:position w:val="0"/>
                <w:sz w:val="13"/>
                <w:szCs w:val="13"/>
                <w:lang w:val="en-US" w:eastAsia="en-US" w:bidi="en-US"/>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3"/>
                <w:szCs w:val="13"/>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lang w:val="en-US" w:eastAsia="en-US" w:bidi="en-US"/>
              </w:rPr>
              <w:t xml:space="preserve"> </w:t>
            </w:r>
            <w:r>
              <w:rPr>
                <w:rFonts w:ascii="Times New Roman" w:hAnsi="Times New Roman" w:eastAsia="Times New Roman" w:cs="Times New Roman"/>
                <w:color w:val="000000"/>
                <w:spacing w:val="0"/>
                <w:w w:val="100"/>
                <w:position w:val="0"/>
                <w:sz w:val="12"/>
                <w:szCs w:val="12"/>
                <w:lang w:val="zh-TW" w:eastAsia="zh-TW" w:bidi="zh-TW"/>
              </w:rPr>
              <w:t xml:space="preserve">+ </w:t>
            </w:r>
            <w:r>
              <w:rPr>
                <w:rFonts w:ascii="Times New Roman" w:hAnsi="Times New Roman" w:eastAsia="Times New Roman" w:cs="Times New Roman"/>
                <w:i/>
                <w:iCs/>
                <w:color w:val="000000"/>
                <w:spacing w:val="0"/>
                <w:w w:val="100"/>
                <w:position w:val="0"/>
                <w:sz w:val="12"/>
                <w:szCs w:val="12"/>
                <w:lang w:val="en-US" w:eastAsia="en-US" w:bidi="en-US"/>
              </w:rPr>
              <w:t>OUTPUT</w:t>
            </w:r>
            <w:r>
              <w:rPr>
                <w:rFonts w:ascii="Times New Roman" w:hAnsi="Times New Roman" w:eastAsia="Times New Roman" w:cs="Times New Roman"/>
                <w:color w:val="000000"/>
                <w:spacing w:val="0"/>
                <w:w w:val="100"/>
                <w:position w:val="0"/>
                <w:sz w:val="13"/>
                <w:szCs w:val="13"/>
                <w:lang w:val="en-US" w:eastAsia="en-US" w:bidi="en-US"/>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3"/>
                <w:szCs w:val="13"/>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lang w:val="en-US" w:eastAsia="en-US" w:bidi="en-US"/>
              </w:rPr>
              <w:t xml:space="preserve"> </w:t>
            </w:r>
            <w:r>
              <w:rPr>
                <w:rFonts w:ascii="Times New Roman" w:hAnsi="Times New Roman" w:eastAsia="Times New Roman" w:cs="Times New Roman"/>
                <w:color w:val="000000"/>
                <w:spacing w:val="0"/>
                <w:w w:val="100"/>
                <w:position w:val="0"/>
                <w:sz w:val="12"/>
                <w:szCs w:val="12"/>
                <w:lang w:val="zh-TW" w:eastAsia="zh-TW" w:bidi="zh-TW"/>
              </w:rPr>
              <w:t xml:space="preserve">+ </w:t>
            </w:r>
            <w:r>
              <w:rPr>
                <w:rFonts w:ascii="Times New Roman" w:hAnsi="Times New Roman" w:eastAsia="Times New Roman" w:cs="Times New Roman"/>
                <w:i/>
                <w:iCs/>
                <w:color w:val="000000"/>
                <w:spacing w:val="0"/>
                <w:w w:val="100"/>
                <w:position w:val="0"/>
                <w:sz w:val="12"/>
                <w:szCs w:val="12"/>
                <w:lang w:val="en-US" w:eastAsia="en-US" w:bidi="en-US"/>
              </w:rPr>
              <w:t>OUTPUT</w:t>
            </w:r>
            <w:r>
              <w:rPr>
                <w:rFonts w:ascii="Times New Roman" w:hAnsi="Times New Roman" w:eastAsia="Times New Roman" w:cs="Times New Roman"/>
                <w:color w:val="000000"/>
                <w:spacing w:val="0"/>
                <w:w w:val="100"/>
                <w:position w:val="0"/>
                <w:sz w:val="13"/>
                <w:szCs w:val="13"/>
                <w:lang w:val="en-US" w:eastAsia="en-US" w:bidi="en-US"/>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3"/>
                <w:szCs w:val="13"/>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3"/>
                <w:szCs w:val="13"/>
                <w:lang w:val="en-US" w:eastAsia="en-US" w:bidi="en-US"/>
              </w:rPr>
              <w:t>(1)</w:t>
            </w:r>
          </w:p>
        </w:tc>
        <w:tc>
          <w:tcPr>
            <w:vMerge w:val="continue"/>
            <w:tcBorders>
              <w:left w:val="single" w:color="auto" w:sz="4" w:space="0"/>
            </w:tcBorders>
            <w:shd w:val="clear" w:color="auto" w:fill="FFFFFF"/>
            <w:vAlign w:val="top"/>
          </w:tcPr>
          <w:p>
            <w:pPr>
              <w:framePr w:w="9931" w:h="1891" w:hSpace="62" w:vSpace="278" w:wrap="notBeside" w:vAnchor="text" w:hAnchor="text" w:x="70" w:y="500"/>
            </w:pP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color w:val="000000"/>
                <w:spacing w:val="0"/>
                <w:w w:val="100"/>
                <w:position w:val="0"/>
                <w:sz w:val="12"/>
                <w:szCs w:val="12"/>
                <w:lang w:val="en-US" w:eastAsia="en-US" w:bidi="en-US"/>
              </w:rPr>
              <w:t>VARIANT [12]</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2"/>
                <w:szCs w:val="12"/>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2"/>
                <w:szCs w:val="12"/>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lang w:val="en-US" w:eastAsia="en-US" w:bidi="en-US"/>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i/>
                <w:iCs/>
                <w:color w:val="000000"/>
                <w:spacing w:val="0"/>
                <w:w w:val="100"/>
                <w:position w:val="0"/>
                <w:sz w:val="12"/>
                <w:szCs w:val="12"/>
                <w:lang w:val="en-US" w:eastAsia="en-US" w:bidi="en-US"/>
              </w:rPr>
              <w:t>O(w</w:t>
            </w:r>
            <w:r>
              <w:rPr>
                <w:rFonts w:ascii="Times New Roman" w:hAnsi="Times New Roman" w:eastAsia="Times New Roman" w:cs="Times New Roman"/>
                <w:color w:val="000000"/>
                <w:spacing w:val="0"/>
                <w:w w:val="100"/>
                <w:position w:val="0"/>
                <w:sz w:val="12"/>
                <w:szCs w:val="12"/>
                <w:lang w:val="en-US" w:eastAsia="en-US" w:bidi="en-US"/>
              </w:rPr>
              <w:t xml:space="preserve"> log </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lang w:val="en-US" w:eastAsia="en-US" w:bidi="en-US"/>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2"/>
                <w:szCs w:val="12"/>
                <w:lang w:val="en-US" w:eastAsia="en-US" w:bidi="en-US"/>
              </w:rPr>
              <w:t xml:space="preserve">(log </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lang w:val="en-US" w:eastAsia="en-US" w:bidi="en-US"/>
              </w:rPr>
              <w:t>)</w:t>
            </w:r>
          </w:p>
        </w:tc>
        <w:tc>
          <w:tcPr>
            <w:tcBorders>
              <w:top w:val="single" w:color="auto" w:sz="4" w:space="0"/>
              <w:left w:val="single" w:color="auto" w:sz="4" w:space="0"/>
              <w:righ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140" w:firstLine="0"/>
              <w:jc w:val="right"/>
              <w:rPr>
                <w:sz w:val="12"/>
                <w:szCs w:val="12"/>
              </w:rPr>
            </w:pPr>
            <w:r>
              <w:rPr>
                <w:rFonts w:ascii="Times New Roman" w:hAnsi="Times New Roman" w:eastAsia="Times New Roman" w:cs="Times New Roman"/>
                <w:color w:val="000000"/>
                <w:spacing w:val="0"/>
                <w:w w:val="100"/>
                <w:position w:val="0"/>
                <w:sz w:val="12"/>
                <w:szCs w:val="12"/>
                <w:lang w:val="zh-TW" w:eastAsia="zh-TW" w:bidi="zh-TW"/>
              </w:rPr>
              <w:t>-</w:t>
            </w:r>
          </w:p>
        </w:tc>
      </w:tr>
      <w:tr>
        <w:tblPrEx>
          <w:tblCellMar>
            <w:top w:w="0" w:type="dxa"/>
            <w:left w:w="10" w:type="dxa"/>
            <w:bottom w:w="0" w:type="dxa"/>
            <w:right w:w="10" w:type="dxa"/>
          </w:tblCellMar>
        </w:tblPrEx>
        <w:trPr>
          <w:trHeight w:val="192" w:hRule="exact"/>
        </w:trPr>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DP</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i/>
                <w:iCs/>
                <w:color w:val="000000"/>
                <w:spacing w:val="0"/>
                <w:w w:val="100"/>
                <w:position w:val="0"/>
                <w:sz w:val="13"/>
                <w:szCs w:val="13"/>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OUTPUT</w:t>
            </w:r>
            <w:r>
              <w:rPr>
                <w:rFonts w:ascii="Times New Roman" w:hAnsi="Times New Roman" w:eastAsia="Times New Roman" w:cs="Times New Roman"/>
                <w:color w:val="000000"/>
                <w:spacing w:val="0"/>
                <w:w w:val="100"/>
                <w:position w:val="0"/>
                <w:sz w:val="13"/>
                <w:szCs w:val="13"/>
                <w:lang w:val="en-US" w:eastAsia="en-US" w:bidi="en-US"/>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3"/>
                <w:szCs w:val="13"/>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3"/>
                <w:szCs w:val="13"/>
                <w:lang w:val="en-US" w:eastAsia="en-US" w:bidi="en-US"/>
              </w:rPr>
              <w:t>(1)</w:t>
            </w:r>
          </w:p>
        </w:tc>
        <w:tc>
          <w:tcPr>
            <w:vMerge w:val="continue"/>
            <w:tcBorders>
              <w:left w:val="single" w:color="auto" w:sz="4" w:space="0"/>
            </w:tcBorders>
            <w:shd w:val="clear" w:color="auto" w:fill="FFFFFF"/>
            <w:vAlign w:val="top"/>
          </w:tcPr>
          <w:p>
            <w:pPr>
              <w:framePr w:w="9931" w:h="1891" w:hSpace="62" w:vSpace="278" w:wrap="notBeside" w:vAnchor="text" w:hAnchor="text" w:x="70" w:y="500"/>
            </w:pP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color w:val="000000"/>
                <w:spacing w:val="0"/>
                <w:w w:val="100"/>
                <w:position w:val="0"/>
                <w:sz w:val="12"/>
                <w:szCs w:val="12"/>
                <w:lang w:val="en-US" w:eastAsia="en-US" w:bidi="en-US"/>
              </w:rPr>
              <w:t>DP</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2"/>
                <w:szCs w:val="12"/>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2"/>
                <w:szCs w:val="12"/>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vertAlign w:val="superscript"/>
                <w:lang w:val="en-US" w:eastAsia="en-US" w:bidi="en-US"/>
              </w:rPr>
              <w:t>2</w:t>
            </w:r>
            <w:r>
              <w:rPr>
                <w:rFonts w:ascii="Times New Roman" w:hAnsi="Times New Roman" w:eastAsia="Times New Roman" w:cs="Times New Roman"/>
                <w:color w:val="000000"/>
                <w:spacing w:val="0"/>
                <w:w w:val="100"/>
                <w:position w:val="0"/>
                <w:sz w:val="12"/>
                <w:szCs w:val="12"/>
                <w:lang w:val="en-US" w:eastAsia="en-US" w:bidi="en-US"/>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200"/>
              <w:jc w:val="left"/>
              <w:rPr>
                <w:sz w:val="12"/>
                <w:szCs w:val="12"/>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2"/>
                <w:szCs w:val="12"/>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vertAlign w:val="superscript"/>
                <w:lang w:val="en-US" w:eastAsia="en-US" w:bidi="en-US"/>
              </w:rPr>
              <w:t>2</w:t>
            </w:r>
            <w:r>
              <w:rPr>
                <w:rFonts w:ascii="Times New Roman" w:hAnsi="Times New Roman" w:eastAsia="Times New Roman" w:cs="Times New Roman"/>
                <w:color w:val="000000"/>
                <w:spacing w:val="0"/>
                <w:w w:val="100"/>
                <w:position w:val="0"/>
                <w:sz w:val="12"/>
                <w:szCs w:val="12"/>
                <w:lang w:val="en-US" w:eastAsia="en-US" w:bidi="en-US"/>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2"/>
                <w:szCs w:val="12"/>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2"/>
                <w:szCs w:val="12"/>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lang w:val="en-US" w:eastAsia="en-US" w:bidi="en-US"/>
              </w:rPr>
              <w:t>)</w:t>
            </w:r>
          </w:p>
        </w:tc>
        <w:tc>
          <w:tcPr>
            <w:tcBorders>
              <w:top w:val="single" w:color="auto" w:sz="4" w:space="0"/>
              <w:left w:val="single" w:color="auto" w:sz="4" w:space="0"/>
              <w:righ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140" w:firstLine="0"/>
              <w:jc w:val="right"/>
              <w:rPr>
                <w:sz w:val="12"/>
                <w:szCs w:val="12"/>
              </w:rPr>
            </w:pPr>
            <w:r>
              <w:rPr>
                <w:rFonts w:ascii="Times New Roman" w:hAnsi="Times New Roman" w:eastAsia="Times New Roman" w:cs="Times New Roman"/>
                <w:color w:val="000000"/>
                <w:spacing w:val="0"/>
                <w:w w:val="100"/>
                <w:position w:val="0"/>
                <w:sz w:val="12"/>
                <w:szCs w:val="12"/>
                <w:lang w:val="zh-TW" w:eastAsia="zh-TW" w:bidi="zh-TW"/>
              </w:rPr>
              <w:t>-</w:t>
            </w:r>
          </w:p>
        </w:tc>
      </w:tr>
      <w:tr>
        <w:tblPrEx>
          <w:tblCellMar>
            <w:top w:w="0" w:type="dxa"/>
            <w:left w:w="10" w:type="dxa"/>
            <w:bottom w:w="0" w:type="dxa"/>
            <w:right w:w="10" w:type="dxa"/>
          </w:tblCellMar>
        </w:tblPrEx>
        <w:trPr>
          <w:trHeight w:val="187" w:hRule="exact"/>
        </w:trPr>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YangS [14]</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3"/>
                <w:szCs w:val="13"/>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3"/>
                <w:szCs w:val="13"/>
                <w:lang w:val="en-US" w:eastAsia="en-US" w:bidi="en-US"/>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3"/>
                <w:szCs w:val="13"/>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3"/>
                <w:szCs w:val="13"/>
                <w:lang w:val="en-US" w:eastAsia="en-US" w:bidi="en-US"/>
              </w:rPr>
              <w:t>(1)</w:t>
            </w:r>
          </w:p>
        </w:tc>
        <w:tc>
          <w:tcPr>
            <w:vMerge w:val="continue"/>
            <w:tcBorders>
              <w:left w:val="single" w:color="auto" w:sz="4" w:space="0"/>
            </w:tcBorders>
            <w:shd w:val="clear" w:color="auto" w:fill="FFFFFF"/>
            <w:vAlign w:val="top"/>
          </w:tcPr>
          <w:p>
            <w:pPr>
              <w:framePr w:w="9931" w:h="1891" w:hSpace="62" w:vSpace="278" w:wrap="notBeside" w:vAnchor="text" w:hAnchor="text" w:x="70" w:y="500"/>
            </w:pP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color w:val="000000"/>
                <w:spacing w:val="0"/>
                <w:w w:val="100"/>
                <w:position w:val="0"/>
                <w:sz w:val="12"/>
                <w:szCs w:val="12"/>
                <w:lang w:val="en-US" w:eastAsia="en-US" w:bidi="en-US"/>
              </w:rPr>
              <w:t>YangS [14]</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2"/>
                <w:szCs w:val="12"/>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2"/>
                <w:szCs w:val="12"/>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lang w:val="en-US" w:eastAsia="en-US" w:bidi="en-US"/>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i/>
                <w:iCs/>
                <w:color w:val="000000"/>
                <w:spacing w:val="0"/>
                <w:w w:val="100"/>
                <w:position w:val="0"/>
                <w:sz w:val="12"/>
                <w:szCs w:val="12"/>
                <w:lang w:val="en-US" w:eastAsia="en-US" w:bidi="en-US"/>
              </w:rPr>
              <w:t>O(w</w:t>
            </w:r>
            <w:r>
              <w:rPr>
                <w:rFonts w:ascii="Times New Roman" w:hAnsi="Times New Roman" w:eastAsia="Times New Roman" w:cs="Times New Roman"/>
                <w:color w:val="000000"/>
                <w:spacing w:val="0"/>
                <w:w w:val="100"/>
                <w:position w:val="0"/>
                <w:sz w:val="12"/>
                <w:szCs w:val="12"/>
                <w:lang w:val="en-US" w:eastAsia="en-US" w:bidi="en-US"/>
              </w:rPr>
              <w:t xml:space="preserve"> log </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lang w:val="en-US" w:eastAsia="en-US" w:bidi="en-US"/>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2"/>
                <w:szCs w:val="12"/>
                <w:lang w:val="en-US" w:eastAsia="en-US" w:bidi="en-US"/>
              </w:rPr>
              <w:t xml:space="preserve">(log </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lang w:val="en-US" w:eastAsia="en-US" w:bidi="en-US"/>
              </w:rPr>
              <w:t>)</w:t>
            </w:r>
          </w:p>
        </w:tc>
        <w:tc>
          <w:tcPr>
            <w:tcBorders>
              <w:top w:val="single" w:color="auto" w:sz="4" w:space="0"/>
              <w:left w:val="single" w:color="auto" w:sz="4" w:space="0"/>
              <w:righ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140" w:firstLine="0"/>
              <w:jc w:val="right"/>
              <w:rPr>
                <w:sz w:val="12"/>
                <w:szCs w:val="12"/>
              </w:rPr>
            </w:pPr>
            <w:r>
              <w:rPr>
                <w:rFonts w:ascii="Times New Roman" w:hAnsi="Times New Roman" w:eastAsia="Times New Roman" w:cs="Times New Roman"/>
                <w:color w:val="000000"/>
                <w:spacing w:val="0"/>
                <w:w w:val="100"/>
                <w:position w:val="0"/>
                <w:sz w:val="12"/>
                <w:szCs w:val="12"/>
                <w:lang w:val="zh-TW" w:eastAsia="zh-TW" w:bidi="zh-TW"/>
              </w:rPr>
              <w:t>-</w:t>
            </w:r>
          </w:p>
        </w:tc>
      </w:tr>
      <w:tr>
        <w:tblPrEx>
          <w:tblCellMar>
            <w:top w:w="0" w:type="dxa"/>
            <w:left w:w="10" w:type="dxa"/>
            <w:bottom w:w="0" w:type="dxa"/>
            <w:right w:w="10" w:type="dxa"/>
          </w:tblCellMar>
        </w:tblPrEx>
        <w:trPr>
          <w:trHeight w:val="192" w:hRule="exact"/>
        </w:trPr>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YangR [14]</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3"/>
                <w:szCs w:val="13"/>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3"/>
                <w:szCs w:val="13"/>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3"/>
                <w:szCs w:val="13"/>
                <w:lang w:val="en-US" w:eastAsia="en-US" w:bidi="en-US"/>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3"/>
                <w:szCs w:val="13"/>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3"/>
                <w:szCs w:val="13"/>
                <w:lang w:val="en-US" w:eastAsia="en-US" w:bidi="en-US"/>
              </w:rPr>
              <w:t>(1)</w:t>
            </w:r>
          </w:p>
        </w:tc>
        <w:tc>
          <w:tcPr>
            <w:vMerge w:val="continue"/>
            <w:tcBorders>
              <w:left w:val="single" w:color="auto" w:sz="4" w:space="0"/>
            </w:tcBorders>
            <w:shd w:val="clear" w:color="auto" w:fill="FFFFFF"/>
            <w:vAlign w:val="top"/>
          </w:tcPr>
          <w:p>
            <w:pPr>
              <w:framePr w:w="9931" w:h="1891" w:hSpace="62" w:vSpace="278" w:wrap="notBeside" w:vAnchor="text" w:hAnchor="text" w:x="70" w:y="500"/>
            </w:pP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color w:val="000000"/>
                <w:spacing w:val="0"/>
                <w:w w:val="100"/>
                <w:position w:val="0"/>
                <w:sz w:val="12"/>
                <w:szCs w:val="12"/>
                <w:lang w:val="en-US" w:eastAsia="en-US" w:bidi="en-US"/>
              </w:rPr>
              <w:t>YangR [14]</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2"/>
                <w:szCs w:val="12"/>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2"/>
                <w:szCs w:val="12"/>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lang w:val="en-US" w:eastAsia="en-US" w:bidi="en-US"/>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i/>
                <w:iCs/>
                <w:color w:val="000000"/>
                <w:spacing w:val="0"/>
                <w:w w:val="100"/>
                <w:position w:val="0"/>
                <w:sz w:val="12"/>
                <w:szCs w:val="12"/>
                <w:lang w:val="en-US" w:eastAsia="en-US" w:bidi="en-US"/>
              </w:rPr>
              <w:t>O(w</w:t>
            </w:r>
            <w:r>
              <w:rPr>
                <w:rFonts w:ascii="Times New Roman" w:hAnsi="Times New Roman" w:eastAsia="Times New Roman" w:cs="Times New Roman"/>
                <w:color w:val="000000"/>
                <w:spacing w:val="0"/>
                <w:w w:val="100"/>
                <w:position w:val="0"/>
                <w:sz w:val="12"/>
                <w:szCs w:val="12"/>
                <w:lang w:val="en-US" w:eastAsia="en-US" w:bidi="en-US"/>
              </w:rPr>
              <w:t xml:space="preserve"> log </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lang w:val="en-US" w:eastAsia="en-US" w:bidi="en-US"/>
              </w:rPr>
              <w:t>)</w:t>
            </w:r>
          </w:p>
        </w:tc>
        <w:tc>
          <w:tcPr>
            <w:tcBorders>
              <w:top w:val="single" w:color="auto" w:sz="4" w:space="0"/>
              <w:lef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2"/>
                <w:szCs w:val="12"/>
                <w:lang w:val="en-US" w:eastAsia="en-US" w:bidi="en-US"/>
              </w:rPr>
              <w:t xml:space="preserve">(log </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lang w:val="en-US" w:eastAsia="en-US" w:bidi="en-US"/>
              </w:rPr>
              <w:t>)</w:t>
            </w:r>
          </w:p>
        </w:tc>
        <w:tc>
          <w:tcPr>
            <w:tcBorders>
              <w:top w:val="single" w:color="auto" w:sz="4" w:space="0"/>
              <w:left w:val="single" w:color="auto" w:sz="4" w:space="0"/>
              <w:right w:val="single" w:color="auto" w:sz="4" w:space="0"/>
            </w:tcBorders>
            <w:shd w:val="clear" w:color="auto" w:fill="FFFFFF"/>
            <w:vAlign w:val="bottom"/>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140" w:firstLine="0"/>
              <w:jc w:val="right"/>
              <w:rPr>
                <w:sz w:val="12"/>
                <w:szCs w:val="12"/>
              </w:rPr>
            </w:pPr>
            <w:r>
              <w:rPr>
                <w:rFonts w:ascii="Times New Roman" w:hAnsi="Times New Roman" w:eastAsia="Times New Roman" w:cs="Times New Roman"/>
                <w:color w:val="000000"/>
                <w:spacing w:val="0"/>
                <w:w w:val="100"/>
                <w:position w:val="0"/>
                <w:sz w:val="12"/>
                <w:szCs w:val="12"/>
                <w:lang w:val="zh-TW" w:eastAsia="zh-TW" w:bidi="zh-TW"/>
              </w:rPr>
              <w:t>-</w:t>
            </w:r>
          </w:p>
        </w:tc>
      </w:tr>
      <w:tr>
        <w:tblPrEx>
          <w:tblCellMar>
            <w:top w:w="0" w:type="dxa"/>
            <w:left w:w="10" w:type="dxa"/>
            <w:bottom w:w="0" w:type="dxa"/>
            <w:right w:w="10" w:type="dxa"/>
          </w:tblCellMar>
        </w:tblPrEx>
        <w:trPr>
          <w:trHeight w:val="197" w:hRule="exact"/>
        </w:trPr>
        <w:tc>
          <w:tcPr>
            <w:tcBorders>
              <w:top w:val="single" w:color="auto" w:sz="4" w:space="0"/>
              <w:left w:val="single" w:color="auto" w:sz="4" w:space="0"/>
              <w:bottom w:val="single" w:color="auto" w:sz="4" w:space="0"/>
            </w:tcBorders>
            <w:shd w:val="clear" w:color="auto" w:fill="FFFFFF"/>
            <w:vAlign w:val="center"/>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LISone [4]</w:t>
            </w:r>
          </w:p>
        </w:tc>
        <w:tc>
          <w:tcPr>
            <w:tcBorders>
              <w:top w:val="single" w:color="auto" w:sz="4" w:space="0"/>
              <w:left w:val="single" w:color="auto" w:sz="4" w:space="0"/>
              <w:bottom w:val="single" w:color="auto" w:sz="4" w:space="0"/>
            </w:tcBorders>
            <w:shd w:val="clear" w:color="auto" w:fill="FFFFFF"/>
            <w:vAlign w:val="center"/>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bottom w:val="single" w:color="auto" w:sz="4" w:space="0"/>
            </w:tcBorders>
            <w:shd w:val="clear" w:color="auto" w:fill="FFFFFF"/>
            <w:vAlign w:val="center"/>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bottom w:val="single" w:color="auto" w:sz="4" w:space="0"/>
            </w:tcBorders>
            <w:shd w:val="clear" w:color="auto" w:fill="FFFFFF"/>
            <w:vAlign w:val="center"/>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bottom w:val="single" w:color="auto" w:sz="4" w:space="0"/>
            </w:tcBorders>
            <w:shd w:val="clear" w:color="auto" w:fill="FFFFFF"/>
            <w:vAlign w:val="center"/>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bottom w:val="single" w:color="auto" w:sz="4" w:space="0"/>
            </w:tcBorders>
            <w:shd w:val="clear" w:color="auto" w:fill="FFFFFF"/>
            <w:vAlign w:val="center"/>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bottom w:val="single" w:color="auto" w:sz="4" w:space="0"/>
            </w:tcBorders>
            <w:shd w:val="clear" w:color="auto" w:fill="FFFFFF"/>
            <w:vAlign w:val="center"/>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bottom w:val="single" w:color="auto" w:sz="4" w:space="0"/>
            </w:tcBorders>
            <w:shd w:val="clear" w:color="auto" w:fill="FFFFFF"/>
            <w:vAlign w:val="center"/>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zh-TW" w:eastAsia="zh-TW" w:bidi="zh-TW"/>
              </w:rPr>
              <w:t>-</w:t>
            </w:r>
          </w:p>
        </w:tc>
        <w:tc>
          <w:tcPr>
            <w:tcBorders>
              <w:top w:val="single" w:color="auto" w:sz="4" w:space="0"/>
              <w:left w:val="single" w:color="auto" w:sz="4" w:space="0"/>
              <w:bottom w:val="single" w:color="auto" w:sz="4" w:space="0"/>
            </w:tcBorders>
            <w:shd w:val="clear" w:color="auto" w:fill="FFFFFF"/>
            <w:vAlign w:val="center"/>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3"/>
                <w:szCs w:val="13"/>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3"/>
                <w:szCs w:val="13"/>
                <w:lang w:val="en-US" w:eastAsia="en-US" w:bidi="en-US"/>
              </w:rPr>
              <w:t>(1)</w:t>
            </w:r>
          </w:p>
        </w:tc>
        <w:tc>
          <w:tcPr>
            <w:vMerge w:val="continue"/>
            <w:tcBorders>
              <w:left w:val="single" w:color="auto" w:sz="4" w:space="0"/>
            </w:tcBorders>
            <w:shd w:val="clear" w:color="auto" w:fill="FFFFFF"/>
            <w:vAlign w:val="top"/>
          </w:tcPr>
          <w:p>
            <w:pPr>
              <w:framePr w:w="9931" w:h="1891" w:hSpace="62" w:vSpace="278" w:wrap="notBeside" w:vAnchor="text" w:hAnchor="text" w:x="70" w:y="500"/>
            </w:pPr>
          </w:p>
        </w:tc>
        <w:tc>
          <w:tcPr>
            <w:tcBorders>
              <w:top w:val="single" w:color="auto" w:sz="4" w:space="0"/>
              <w:left w:val="single" w:color="auto" w:sz="4" w:space="0"/>
              <w:bottom w:val="single" w:color="auto" w:sz="4" w:space="0"/>
            </w:tcBorders>
            <w:shd w:val="clear" w:color="auto" w:fill="FFFFFF"/>
            <w:vAlign w:val="center"/>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color w:val="000000"/>
                <w:spacing w:val="0"/>
                <w:w w:val="100"/>
                <w:position w:val="0"/>
                <w:sz w:val="12"/>
                <w:szCs w:val="12"/>
                <w:lang w:val="en-US" w:eastAsia="en-US" w:bidi="en-US"/>
              </w:rPr>
              <w:t>LISone [4]</w:t>
            </w:r>
          </w:p>
        </w:tc>
        <w:tc>
          <w:tcPr>
            <w:tcBorders>
              <w:top w:val="single" w:color="auto" w:sz="4" w:space="0"/>
              <w:left w:val="single" w:color="auto" w:sz="4" w:space="0"/>
              <w:bottom w:val="single" w:color="auto" w:sz="4" w:space="0"/>
            </w:tcBorders>
            <w:shd w:val="clear" w:color="auto" w:fill="FFFFFF"/>
            <w:vAlign w:val="center"/>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center"/>
              <w:rPr>
                <w:sz w:val="12"/>
                <w:szCs w:val="12"/>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2"/>
                <w:szCs w:val="12"/>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vertAlign w:val="superscript"/>
                <w:lang w:val="en-US" w:eastAsia="en-US" w:bidi="en-US"/>
              </w:rPr>
              <w:t>2</w:t>
            </w:r>
            <w:r>
              <w:rPr>
                <w:rFonts w:ascii="Times New Roman" w:hAnsi="Times New Roman" w:eastAsia="Times New Roman" w:cs="Times New Roman"/>
                <w:color w:val="000000"/>
                <w:spacing w:val="0"/>
                <w:w w:val="100"/>
                <w:position w:val="0"/>
                <w:sz w:val="12"/>
                <w:szCs w:val="12"/>
                <w:lang w:val="en-US" w:eastAsia="en-US" w:bidi="en-US"/>
              </w:rPr>
              <w:t>)</w:t>
            </w:r>
          </w:p>
        </w:tc>
        <w:tc>
          <w:tcPr>
            <w:tcBorders>
              <w:top w:val="single" w:color="auto" w:sz="4" w:space="0"/>
              <w:left w:val="single" w:color="auto" w:sz="4" w:space="0"/>
              <w:bottom w:val="single" w:color="auto" w:sz="4" w:space="0"/>
            </w:tcBorders>
            <w:shd w:val="clear" w:color="auto" w:fill="FFFFFF"/>
            <w:vAlign w:val="center"/>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200"/>
              <w:jc w:val="left"/>
              <w:rPr>
                <w:sz w:val="12"/>
                <w:szCs w:val="12"/>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2"/>
                <w:szCs w:val="12"/>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vertAlign w:val="superscript"/>
                <w:lang w:val="en-US" w:eastAsia="en-US" w:bidi="en-US"/>
              </w:rPr>
              <w:t>2</w:t>
            </w:r>
            <w:r>
              <w:rPr>
                <w:rFonts w:ascii="Times New Roman" w:hAnsi="Times New Roman" w:eastAsia="Times New Roman" w:cs="Times New Roman"/>
                <w:color w:val="000000"/>
                <w:spacing w:val="0"/>
                <w:w w:val="100"/>
                <w:position w:val="0"/>
                <w:sz w:val="12"/>
                <w:szCs w:val="12"/>
                <w:lang w:val="en-US" w:eastAsia="en-US" w:bidi="en-US"/>
              </w:rPr>
              <w:t>)</w:t>
            </w:r>
          </w:p>
        </w:tc>
        <w:tc>
          <w:tcPr>
            <w:tcBorders>
              <w:top w:val="single" w:color="auto" w:sz="4" w:space="0"/>
              <w:left w:val="single" w:color="auto" w:sz="4" w:space="0"/>
              <w:bottom w:val="single" w:color="auto" w:sz="4" w:space="0"/>
            </w:tcBorders>
            <w:shd w:val="clear" w:color="auto" w:fill="FFFFFF"/>
            <w:vAlign w:val="center"/>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2"/>
                <w:szCs w:val="12"/>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2"/>
                <w:szCs w:val="12"/>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lang w:val="en-US" w:eastAsia="en-US" w:bidi="en-US"/>
              </w:rPr>
              <w:t>)</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41"/>
              <w:keepNext w:val="0"/>
              <w:keepLines w:val="0"/>
              <w:framePr w:w="9931" w:h="1891" w:hSpace="62" w:vSpace="278" w:wrap="notBeside" w:vAnchor="text" w:hAnchor="text" w:x="70" w:y="500"/>
              <w:widowControl w:val="0"/>
              <w:shd w:val="clear" w:color="auto" w:fill="auto"/>
              <w:bidi w:val="0"/>
              <w:spacing w:before="0" w:after="0" w:line="240" w:lineRule="auto"/>
              <w:ind w:left="0" w:right="0" w:firstLine="0"/>
              <w:jc w:val="right"/>
              <w:rPr>
                <w:sz w:val="12"/>
                <w:szCs w:val="12"/>
              </w:rPr>
            </w:pPr>
            <w:r>
              <w:rPr>
                <w:rFonts w:ascii="Times New Roman" w:hAnsi="Times New Roman" w:eastAsia="Times New Roman" w:cs="Times New Roman"/>
                <w:i/>
                <w:iCs/>
                <w:color w:val="000000"/>
                <w:spacing w:val="0"/>
                <w:w w:val="100"/>
                <w:position w:val="0"/>
                <w:sz w:val="12"/>
                <w:szCs w:val="12"/>
                <w:lang w:val="en-US" w:eastAsia="en-US" w:bidi="en-US"/>
              </w:rPr>
              <w:t>O</w:t>
            </w:r>
            <w:r>
              <w:rPr>
                <w:rFonts w:ascii="Times New Roman" w:hAnsi="Times New Roman" w:eastAsia="Times New Roman" w:cs="Times New Roman"/>
                <w:color w:val="000000"/>
                <w:spacing w:val="0"/>
                <w:w w:val="100"/>
                <w:position w:val="0"/>
                <w:sz w:val="12"/>
                <w:szCs w:val="12"/>
                <w:lang w:val="en-US" w:eastAsia="en-US" w:bidi="en-US"/>
              </w:rPr>
              <w:t>(</w:t>
            </w:r>
            <w:r>
              <w:rPr>
                <w:rFonts w:ascii="Times New Roman" w:hAnsi="Times New Roman" w:eastAsia="Times New Roman" w:cs="Times New Roman"/>
                <w:i/>
                <w:iCs/>
                <w:color w:val="000000"/>
                <w:spacing w:val="0"/>
                <w:w w:val="100"/>
                <w:position w:val="0"/>
                <w:sz w:val="12"/>
                <w:szCs w:val="12"/>
                <w:lang w:val="en-US" w:eastAsia="en-US" w:bidi="en-US"/>
              </w:rPr>
              <w:t>w</w:t>
            </w:r>
            <w:r>
              <w:rPr>
                <w:rFonts w:ascii="Times New Roman" w:hAnsi="Times New Roman" w:eastAsia="Times New Roman" w:cs="Times New Roman"/>
                <w:color w:val="000000"/>
                <w:spacing w:val="0"/>
                <w:w w:val="100"/>
                <w:position w:val="0"/>
                <w:sz w:val="12"/>
                <w:szCs w:val="12"/>
                <w:lang w:val="en-US" w:eastAsia="en-US" w:bidi="en-US"/>
              </w:rPr>
              <w:t>)</w:t>
            </w:r>
          </w:p>
        </w:tc>
      </w:tr>
    </w:tbl>
    <w:p>
      <w:pPr>
        <w:pStyle w:val="43"/>
        <w:keepNext w:val="0"/>
        <w:keepLines w:val="0"/>
        <w:framePr w:w="4387" w:h="197" w:hSpace="7" w:wrap="notBeside" w:vAnchor="text" w:hAnchor="text" w:x="8" w:y="1"/>
        <w:widowControl w:val="0"/>
        <w:shd w:val="clear" w:color="auto" w:fill="auto"/>
        <w:bidi w:val="0"/>
        <w:spacing w:before="0" w:after="0" w:line="240" w:lineRule="auto"/>
        <w:ind w:left="0" w:right="0" w:firstLine="0"/>
        <w:jc w:val="left"/>
        <w:rPr>
          <w:sz w:val="14"/>
          <w:szCs w:val="14"/>
        </w:rPr>
      </w:pPr>
      <w:r>
        <w:rPr>
          <w:rFonts w:ascii="Times New Roman" w:hAnsi="Times New Roman" w:eastAsia="Times New Roman" w:cs="Times New Roman"/>
          <w:b w:val="0"/>
          <w:bCs w:val="0"/>
          <w:color w:val="000000"/>
          <w:spacing w:val="0"/>
          <w:w w:val="100"/>
          <w:position w:val="0"/>
          <w:sz w:val="14"/>
          <w:szCs w:val="14"/>
          <w:lang w:val="en-US" w:eastAsia="en-US" w:bidi="en-US"/>
        </w:rPr>
        <w:t>IEEE TRANSACTIONS ON KNOWLEDGE AND DATA ENGINEERING</w:t>
      </w:r>
    </w:p>
    <w:p>
      <w:pPr>
        <w:pStyle w:val="43"/>
        <w:keepNext w:val="0"/>
        <w:keepLines w:val="0"/>
        <w:framePr w:w="2323" w:h="278" w:hSpace="7" w:wrap="notBeside" w:vAnchor="text" w:hAnchor="text" w:x="7366" w:y="2391"/>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TABLE 2: Data Structure</w:t>
      </w:r>
    </w:p>
    <w:p>
      <w:pPr>
        <w:widowControl w:val="0"/>
        <w:spacing w:line="1" w:lineRule="exact"/>
        <w:sectPr>
          <w:headerReference r:id="rId10" w:type="default"/>
          <w:footerReference r:id="rId11" w:type="default"/>
          <w:footnotePr>
            <w:numFmt w:val="upperRoman"/>
          </w:footnotePr>
          <w:pgSz w:w="11342" w:h="15665"/>
          <w:pgMar w:top="659" w:right="643" w:bottom="558" w:left="691" w:header="0" w:footer="3" w:gutter="0"/>
          <w:cols w:space="720" w:num="1"/>
          <w:rtlGutter w:val="0"/>
          <w:docGrid w:linePitch="360" w:charSpace="0"/>
        </w:sectPr>
      </w:pPr>
      <w:r>
        <mc:AlternateContent>
          <mc:Choice Requires="wps">
            <w:drawing>
              <wp:anchor distT="0" distB="0" distL="0" distR="0" simplePos="0" relativeHeight="125830144" behindDoc="0" locked="0" layoutInCell="1" allowOverlap="1">
                <wp:simplePos x="0" y="0"/>
                <wp:positionH relativeFrom="page">
                  <wp:posOffset>1151890</wp:posOffset>
                </wp:positionH>
                <wp:positionV relativeFrom="margin">
                  <wp:posOffset>1545590</wp:posOffset>
                </wp:positionV>
                <wp:extent cx="2968625" cy="176530"/>
                <wp:effectExtent l="0" t="0" r="0" b="0"/>
                <wp:wrapSquare wrapText="bothSides"/>
                <wp:docPr id="183" name="Shape 183"/>
                <wp:cNvGraphicFramePr/>
                <a:graphic xmlns:a="http://schemas.openxmlformats.org/drawingml/2006/main">
                  <a:graphicData uri="http://schemas.microsoft.com/office/word/2010/wordprocessingShape">
                    <wps:wsp>
                      <wps:cNvSpPr txBox="1"/>
                      <wps:spPr>
                        <a:xfrm>
                          <a:off x="0" y="0"/>
                          <a:ext cx="2968625" cy="17653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lang w:val="en-US" w:eastAsia="en-US" w:bidi="en-US"/>
                              </w:rPr>
                              <w:t>TABLE 1: Theoretical Comparison on Online Query</w:t>
                            </w:r>
                          </w:p>
                        </w:txbxContent>
                      </wps:txbx>
                      <wps:bodyPr wrap="none" lIns="0" tIns="0" rIns="0" bIns="0">
                        <a:noAutofit/>
                      </wps:bodyPr>
                    </wps:wsp>
                  </a:graphicData>
                </a:graphic>
              </wp:anchor>
            </w:drawing>
          </mc:Choice>
          <mc:Fallback>
            <w:pict>
              <v:shape id="Shape 183" o:spid="_x0000_s1026" o:spt="202" type="#_x0000_t202" style="position:absolute;left:0pt;margin-left:90.7pt;margin-top:121.7pt;height:13.9pt;width:233.75pt;mso-position-horizontal-relative:page;mso-position-vertical-relative:margin;mso-wrap-distance-bottom:0pt;mso-wrap-distance-left:0pt;mso-wrap-distance-right:0pt;mso-wrap-distance-top:0pt;mso-wrap-style:none;z-index:125830144;mso-width-relative:page;mso-height-relative:page;" filled="f" stroked="f" coordsize="21600,21600" o:gfxdata="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CWFwXG1wAAAAsBAAAPAAAAAAAAAAEAIAAAACIAAABkcnMv&#10;ZG93bnJldi54bWxQSwECFAAUAAAACACHTuJAFeYRPpIBAAAmAwAADgAAAAAAAAABACAAAAAmAQAA&#10;ZHJzL2Uyb0RvYy54bWxQSwUGAAAAAAYABgBZAQAAKgU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b/>
                          <w:bCs/>
                          <w:color w:val="000000"/>
                          <w:spacing w:val="0"/>
                          <w:w w:val="100"/>
                          <w:position w:val="0"/>
                          <w:lang w:val="en-US" w:eastAsia="en-US" w:bidi="en-US"/>
                        </w:rPr>
                        <w:t>TABLE 1: Theoretical Comparison on Online Query</w:t>
                      </w:r>
                    </w:p>
                  </w:txbxContent>
                </v:textbox>
                <w10:wrap type="square"/>
              </v:shape>
            </w:pict>
          </mc:Fallback>
        </mc:AlternateContent>
      </w:r>
    </w:p>
    <w:p>
      <w:pPr>
        <w:widowControl w:val="0"/>
        <w:spacing w:before="56" w:after="56" w:line="240" w:lineRule="exact"/>
        <w:rPr>
          <w:sz w:val="19"/>
          <w:szCs w:val="19"/>
        </w:rPr>
      </w:pPr>
    </w:p>
    <w:p>
      <w:pPr>
        <w:widowControl w:val="0"/>
        <w:spacing w:line="1" w:lineRule="exact"/>
        <w:sectPr>
          <w:footnotePr>
            <w:numFmt w:val="upperRoman"/>
          </w:footnotePr>
          <w:type w:val="continuous"/>
          <w:pgSz w:w="11342" w:h="15665"/>
          <w:pgMar w:top="659" w:right="0" w:bottom="558" w:left="0" w:header="0" w:footer="3" w:gutter="0"/>
          <w:cols w:space="720" w:num="1"/>
          <w:rtlGutter w:val="0"/>
          <w:docGrid w:linePitch="360" w:charSpace="0"/>
        </w:sectPr>
      </w:pPr>
    </w:p>
    <w:p>
      <w:pPr>
        <w:pStyle w:val="15"/>
        <w:keepNext w:val="0"/>
        <w:keepLines w:val="0"/>
        <w:widowControl w:val="0"/>
        <w:shd w:val="clear" w:color="auto" w:fill="auto"/>
        <w:bidi w:val="0"/>
        <w:spacing w:before="0" w:after="0" w:line="264" w:lineRule="auto"/>
        <w:ind w:left="0" w:right="0" w:firstLine="0"/>
        <w:jc w:val="both"/>
      </w:pPr>
      <w:r>
        <w:rPr>
          <w:rFonts w:ascii="Times New Roman" w:hAnsi="Times New Roman" w:eastAsia="Times New Roman" w:cs="Times New Roman"/>
          <w:color w:val="000000"/>
          <w:spacing w:val="0"/>
          <w:w w:val="100"/>
          <w:position w:val="0"/>
          <w:lang w:val="en-US" w:eastAsia="en-US" w:bidi="en-US"/>
        </w:rPr>
        <w:t xml:space="preserve">principle rows of these suffix subsequence into an array, which can be updated in time when update happens. Besides, they can output an LIS with a tree data structure which costs </w:t>
      </w:r>
      <w:r>
        <w:rPr>
          <w:rFonts w:ascii="Times New Roman" w:hAnsi="Times New Roman" w:eastAsia="Times New Roman" w:cs="Times New Roman"/>
          <w:i/>
          <w:iCs/>
          <w:color w:val="000000"/>
          <w:spacing w:val="0"/>
          <w:w w:val="100"/>
          <w:position w:val="0"/>
          <w:lang w:val="en-US" w:eastAsia="en-US" w:bidi="en-US"/>
        </w:rPr>
        <w:t>O</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vertAlign w:val="superscript"/>
          <w:lang w:val="en-US" w:eastAsia="en-US" w:bidi="en-US"/>
        </w:rPr>
        <w:t>2</w:t>
      </w:r>
      <w:r>
        <w:rPr>
          <w:rFonts w:ascii="Times New Roman" w:hAnsi="Times New Roman" w:eastAsia="Times New Roman" w:cs="Times New Roman"/>
          <w:color w:val="000000"/>
          <w:spacing w:val="0"/>
          <w:w w:val="100"/>
          <w:position w:val="0"/>
          <w:lang w:val="en-US" w:eastAsia="en-US" w:bidi="en-US"/>
        </w:rPr>
        <w:t>) space.</w:t>
      </w:r>
    </w:p>
    <w:p>
      <w:pPr>
        <w:pStyle w:val="15"/>
        <w:keepNext w:val="0"/>
        <w:keepLines w:val="0"/>
        <w:widowControl w:val="0"/>
        <w:shd w:val="clear" w:color="auto" w:fill="auto"/>
        <w:bidi w:val="0"/>
        <w:spacing w:before="0" w:after="0" w:line="264" w:lineRule="auto"/>
        <w:ind w:left="0" w:right="0"/>
        <w:jc w:val="both"/>
      </w:pPr>
      <w:r>
        <w:rPr>
          <w:rFonts w:ascii="Times New Roman" w:hAnsi="Times New Roman" w:eastAsia="Times New Roman" w:cs="Times New Roman"/>
          <w:i/>
          <w:iCs/>
          <w:color w:val="000000"/>
          <w:spacing w:val="0"/>
          <w:w w:val="100"/>
          <w:position w:val="0"/>
          <w:lang w:val="en-US" w:eastAsia="en-US" w:bidi="en-US"/>
        </w:rPr>
        <w:t>3. Partition-based.</w:t>
      </w:r>
      <w:r>
        <w:rPr>
          <w:rFonts w:ascii="Times New Roman" w:hAnsi="Times New Roman" w:eastAsia="Times New Roman" w:cs="Times New Roman"/>
          <w:color w:val="000000"/>
          <w:spacing w:val="0"/>
          <w:w w:val="100"/>
          <w:position w:val="0"/>
          <w:lang w:val="en-US" w:eastAsia="en-US" w:bidi="en-US"/>
        </w:rPr>
        <w:t xml:space="preserve"> There are also some work computing LIS by partitioning items in the sequence [5], [12], [15], [13]. They classify items into </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color w:val="000000"/>
          <w:spacing w:val="0"/>
          <w:w w:val="100"/>
          <w:position w:val="0"/>
          <w:lang w:val="en-US" w:eastAsia="en-US" w:bidi="en-US"/>
        </w:rPr>
        <w:t xml:space="preserve"> partitions: </w:t>
      </w:r>
      <w:r>
        <w:rPr>
          <w:rFonts w:ascii="Times New Roman" w:hAnsi="Times New Roman" w:eastAsia="Times New Roman" w:cs="Times New Roman"/>
          <w:i/>
          <w:iCs/>
          <w:color w:val="000000"/>
          <w:spacing w:val="0"/>
          <w:w w:val="100"/>
          <w:position w:val="0"/>
          <w:lang w:val="en-US" w:eastAsia="en-US" w:bidi="en-US"/>
        </w:rPr>
        <w:t>P</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i/>
          <w:iCs/>
          <w:color w:val="000000"/>
          <w:spacing w:val="0"/>
          <w:w w:val="100"/>
          <w:position w:val="0"/>
          <w:lang w:val="en-US" w:eastAsia="en-US" w:bidi="en-US"/>
        </w:rPr>
        <w:t>,P</w:t>
      </w:r>
      <w:r>
        <w:rPr>
          <w:rFonts w:ascii="Times New Roman" w:hAnsi="Times New Roman" w:eastAsia="Times New Roman" w:cs="Times New Roman"/>
          <w:i/>
          <w:iCs/>
          <w:color w:val="000000"/>
          <w:spacing w:val="0"/>
          <w:w w:val="100"/>
          <w:position w:val="0"/>
          <w:sz w:val="14"/>
          <w:szCs w:val="14"/>
          <w:lang w:val="en-US" w:eastAsia="en-US" w:bidi="en-US"/>
        </w:rPr>
        <w:t>2</w:t>
      </w:r>
      <w:r>
        <w:rPr>
          <w:rFonts w:ascii="Times New Roman" w:hAnsi="Times New Roman" w:eastAsia="Times New Roman" w:cs="Times New Roman"/>
          <w:i/>
          <w:iCs/>
          <w:color w:val="000000"/>
          <w:spacing w:val="0"/>
          <w:w w:val="100"/>
          <w:position w:val="0"/>
          <w:lang w:val="zh-TW" w:eastAsia="zh-TW" w:bidi="zh-TW"/>
        </w:rPr>
        <w:t>…,</w:t>
      </w:r>
      <w:r>
        <w:rPr>
          <w:rFonts w:ascii="Times New Roman" w:hAnsi="Times New Roman" w:eastAsia="Times New Roman" w:cs="Times New Roman"/>
          <w:i/>
          <w:iCs/>
          <w:color w:val="000000"/>
          <w:spacing w:val="0"/>
          <w:w w:val="100"/>
          <w:position w:val="0"/>
          <w:lang w:val="en-US" w:eastAsia="en-US" w:bidi="en-US"/>
        </w:rPr>
        <w:t>P</w:t>
      </w:r>
      <w:r>
        <w:rPr>
          <w:rFonts w:ascii="Times New Roman" w:hAnsi="Times New Roman" w:eastAsia="Times New Roman" w:cs="Times New Roman"/>
          <w:i/>
          <w:iCs/>
          <w:color w:val="000000"/>
          <w:spacing w:val="0"/>
          <w:w w:val="100"/>
          <w:position w:val="0"/>
          <w:sz w:val="13"/>
          <w:szCs w:val="13"/>
          <w:lang w:val="en-US" w:eastAsia="en-US" w:bidi="en-US"/>
        </w:rPr>
        <w:t>i</w:t>
      </w:r>
      <w:r>
        <w:rPr>
          <w:rFonts w:ascii="Times New Roman" w:hAnsi="Times New Roman" w:eastAsia="Times New Roman" w:cs="Times New Roman"/>
          <w:i/>
          <w:iCs/>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where </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color w:val="000000"/>
          <w:spacing w:val="0"/>
          <w:w w:val="100"/>
          <w:position w:val="0"/>
          <w:lang w:val="en-US" w:eastAsia="en-US" w:bidi="en-US"/>
        </w:rPr>
        <w:t xml:space="preserve"> is the length of LIS of the sequence. For each item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in </w:t>
      </w:r>
      <w:r>
        <w:rPr>
          <w:rFonts w:ascii="Times New Roman" w:hAnsi="Times New Roman" w:eastAsia="Times New Roman" w:cs="Times New Roman"/>
          <w:i/>
          <w:iCs/>
          <w:color w:val="000000"/>
          <w:spacing w:val="0"/>
          <w:w w:val="100"/>
          <w:position w:val="0"/>
          <w:lang w:val="en-US" w:eastAsia="en-US" w:bidi="en-US"/>
        </w:rPr>
        <w:t>P</w:t>
      </w:r>
      <w:r>
        <w:rPr>
          <w:rFonts w:ascii="Times New Roman" w:hAnsi="Times New Roman" w:eastAsia="Times New Roman" w:cs="Times New Roman"/>
          <w:i/>
          <w:iCs/>
          <w:color w:val="000000"/>
          <w:spacing w:val="0"/>
          <w:w w:val="100"/>
          <w:position w:val="0"/>
          <w:vertAlign w:val="subscript"/>
          <w:lang w:val="en-US" w:eastAsia="en-US" w:bidi="en-US"/>
        </w:rPr>
        <w:t>k</w:t>
      </w:r>
      <w:r>
        <w:rPr>
          <w:rFonts w:ascii="Times New Roman" w:hAnsi="Times New Roman" w:eastAsia="Times New Roman" w:cs="Times New Roman"/>
          <w:i/>
          <w:iCs/>
          <w:color w:val="000000"/>
          <w:spacing w:val="0"/>
          <w:w w:val="100"/>
          <w:position w:val="0"/>
          <w:lang w:val="en-US" w:eastAsia="en-US" w:bidi="en-US"/>
        </w:rPr>
        <w:t xml:space="preserve"> (k</w:t>
      </w:r>
      <w:r>
        <w:rPr>
          <w:rFonts w:ascii="Times New Roman" w:hAnsi="Times New Roman" w:eastAsia="Times New Roman" w:cs="Times New Roman"/>
          <w:color w:val="000000"/>
          <w:spacing w:val="0"/>
          <w:w w:val="100"/>
          <w:position w:val="0"/>
          <w:sz w:val="26"/>
          <w:szCs w:val="26"/>
          <w:lang w:val="en-US" w:eastAsia="en-US" w:bidi="en-US"/>
        </w:rPr>
        <w:t xml:space="preserve"> = </w:t>
      </w:r>
      <w:r>
        <w:rPr>
          <w:rFonts w:ascii="Times New Roman" w:hAnsi="Times New Roman" w:eastAsia="Times New Roman" w:cs="Times New Roman"/>
          <w:color w:val="000000"/>
          <w:spacing w:val="0"/>
          <w:w w:val="100"/>
          <w:position w:val="0"/>
          <w:lang w:val="en-US" w:eastAsia="en-US" w:bidi="en-US"/>
        </w:rPr>
        <w:t>1</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l</w:t>
      </w:r>
      <w:r>
        <w:rPr>
          <w:rFonts w:ascii="Times New Roman" w:hAnsi="Times New Roman" w:eastAsia="Times New Roman" w:cs="Times New Roman"/>
          <w:color w:val="000000"/>
          <w:spacing w:val="0"/>
          <w:w w:val="100"/>
          <w:position w:val="0"/>
          <w:lang w:val="en-US" w:eastAsia="en-US" w:bidi="en-US"/>
        </w:rPr>
        <w:t xml:space="preserve">), the maximum length of the increasing subsequence ending with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is exactly </w:t>
      </w:r>
      <w:r>
        <w:rPr>
          <w:rFonts w:ascii="Times New Roman" w:hAnsi="Times New Roman" w:eastAsia="Times New Roman" w:cs="Times New Roman"/>
          <w:i/>
          <w:iCs/>
          <w:color w:val="000000"/>
          <w:spacing w:val="0"/>
          <w:w w:val="100"/>
          <w:position w:val="0"/>
          <w:lang w:val="en-US" w:eastAsia="en-US" w:bidi="en-US"/>
        </w:rPr>
        <w:t>k</w:t>
      </w:r>
      <w:r>
        <w:rPr>
          <w:rFonts w:ascii="Times New Roman" w:hAnsi="Times New Roman" w:eastAsia="Times New Roman" w:cs="Times New Roman"/>
          <w:color w:val="000000"/>
          <w:spacing w:val="0"/>
          <w:w w:val="100"/>
          <w:position w:val="0"/>
          <w:lang w:val="en-US" w:eastAsia="en-US" w:bidi="en-US"/>
        </w:rPr>
        <w:t xml:space="preserve">. Thus, when partition is built, we can start from items in </w:t>
      </w:r>
      <w:r>
        <w:rPr>
          <w:rFonts w:ascii="Times New Roman" w:hAnsi="Times New Roman" w:eastAsia="Times New Roman" w:cs="Times New Roman"/>
          <w:i/>
          <w:iCs/>
          <w:color w:val="000000"/>
          <w:spacing w:val="0"/>
          <w:w w:val="100"/>
          <w:position w:val="0"/>
          <w:lang w:val="en-US" w:eastAsia="en-US" w:bidi="en-US"/>
        </w:rPr>
        <w:t>P</w:t>
      </w:r>
      <w:r>
        <w:rPr>
          <w:rFonts w:ascii="Times New Roman" w:hAnsi="Times New Roman" w:eastAsia="Times New Roman" w:cs="Times New Roman"/>
          <w:i/>
          <w:iCs/>
          <w:color w:val="000000"/>
          <w:spacing w:val="0"/>
          <w:w w:val="100"/>
          <w:position w:val="0"/>
          <w:sz w:val="13"/>
          <w:szCs w:val="13"/>
          <w:lang w:val="en-US" w:eastAsia="en-US" w:bidi="en-US"/>
        </w:rPr>
        <w:t xml:space="preserve">l </w:t>
      </w:r>
      <w:r>
        <w:rPr>
          <w:rFonts w:ascii="Times New Roman" w:hAnsi="Times New Roman" w:eastAsia="Times New Roman" w:cs="Times New Roman"/>
          <w:color w:val="000000"/>
          <w:spacing w:val="0"/>
          <w:w w:val="100"/>
          <w:position w:val="0"/>
          <w:lang w:val="en-US" w:eastAsia="en-US" w:bidi="en-US"/>
        </w:rPr>
        <w:t xml:space="preserve">and then scan items in </w:t>
      </w:r>
      <w:r>
        <w:rPr>
          <w:rFonts w:ascii="Times New Roman" w:hAnsi="Times New Roman" w:eastAsia="Times New Roman" w:cs="Times New Roman"/>
          <w:i/>
          <w:iCs/>
          <w:color w:val="000000"/>
          <w:spacing w:val="0"/>
          <w:w w:val="100"/>
          <w:position w:val="0"/>
          <w:lang w:val="en-US" w:eastAsia="en-US" w:bidi="en-US"/>
        </w:rPr>
        <w:t>P</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(1 &lt; </w:t>
      </w:r>
      <w:r>
        <w:rPr>
          <w:rFonts w:ascii="Times New Roman" w:hAnsi="Times New Roman" w:eastAsia="Times New Roman" w:cs="Times New Roman"/>
          <w:i/>
          <w:iCs/>
          <w:color w:val="000000"/>
          <w:spacing w:val="0"/>
          <w:w w:val="100"/>
          <w:position w:val="0"/>
          <w:lang w:val="en-US" w:eastAsia="en-US" w:bidi="en-US"/>
        </w:rPr>
        <w:t>k &lt; l</w:t>
      </w:r>
      <w:r>
        <w:rPr>
          <w:rFonts w:ascii="Times New Roman" w:hAnsi="Times New Roman" w:eastAsia="Times New Roman" w:cs="Times New Roman"/>
          <w:color w:val="000000"/>
          <w:spacing w:val="0"/>
          <w:w w:val="100"/>
          <w:position w:val="0"/>
          <w:lang w:val="en-US" w:eastAsia="en-US" w:bidi="en-US"/>
        </w:rPr>
        <w:t xml:space="preserve">) to construct an LIS. The partition is called different names in different approaches, such as </w:t>
      </w:r>
      <w:r>
        <w:rPr>
          <w:rFonts w:ascii="Times New Roman" w:hAnsi="Times New Roman" w:eastAsia="Times New Roman" w:cs="Times New Roman"/>
          <w:i/>
          <w:iCs/>
          <w:color w:val="000000"/>
          <w:spacing w:val="0"/>
          <w:w w:val="100"/>
          <w:position w:val="0"/>
          <w:lang w:val="en-US" w:eastAsia="en-US" w:bidi="en-US"/>
        </w:rPr>
        <w:t>greedy-cover</w:t>
      </w:r>
      <w:r>
        <w:rPr>
          <w:rFonts w:ascii="Times New Roman" w:hAnsi="Times New Roman" w:eastAsia="Times New Roman" w:cs="Times New Roman"/>
          <w:color w:val="000000"/>
          <w:spacing w:val="0"/>
          <w:w w:val="100"/>
          <w:position w:val="0"/>
          <w:lang w:val="en-US" w:eastAsia="en-US" w:bidi="en-US"/>
        </w:rPr>
        <w:t xml:space="preserve"> in [12], [15], </w:t>
      </w:r>
      <w:r>
        <w:rPr>
          <w:rFonts w:ascii="Times New Roman" w:hAnsi="Times New Roman" w:eastAsia="Times New Roman" w:cs="Times New Roman"/>
          <w:i/>
          <w:iCs/>
          <w:color w:val="000000"/>
          <w:spacing w:val="0"/>
          <w:w w:val="100"/>
          <w:position w:val="0"/>
          <w:lang w:val="en-US" w:eastAsia="en-US" w:bidi="en-US"/>
        </w:rPr>
        <w:t xml:space="preserve">antichain </w:t>
      </w:r>
      <w:r>
        <w:rPr>
          <w:rFonts w:ascii="Times New Roman" w:hAnsi="Times New Roman" w:eastAsia="Times New Roman" w:cs="Times New Roman"/>
          <w:color w:val="000000"/>
          <w:spacing w:val="0"/>
          <w:w w:val="100"/>
          <w:position w:val="0"/>
          <w:lang w:val="en-US" w:eastAsia="en-US" w:bidi="en-US"/>
        </w:rPr>
        <w:t xml:space="preserve">in [5]. Note that [12] and [13] conduct the partition over a static sequence to efficiently compute LIS with constraints. [15] use partition-based method as subprogram to find out the largest LIS length among </w:t>
      </w:r>
      <w:r>
        <w:rPr>
          <w:rFonts w:ascii="Times New Roman" w:hAnsi="Times New Roman" w:eastAsia="Times New Roman" w:cs="Times New Roman"/>
          <w:i/>
          <w:iCs/>
          <w:color w:val="000000"/>
          <w:spacing w:val="0"/>
          <w:w w:val="100"/>
          <w:position w:val="0"/>
          <w:lang w:val="en-US" w:eastAsia="en-US" w:bidi="en-US"/>
        </w:rPr>
        <w:t xml:space="preserve">n </w:t>
      </w:r>
      <w:r>
        <w:rPr>
          <w:rFonts w:ascii="Times New Roman" w:hAnsi="Times New Roman" w:eastAsia="Times New Roman" w:cs="Times New Roman"/>
          <w:i/>
          <w:iCs/>
          <w:color w:val="000000"/>
          <w:spacing w:val="0"/>
          <w:w w:val="100"/>
          <w:position w:val="0"/>
          <w:lang w:val="zh-TW" w:eastAsia="zh-TW" w:bidi="zh-TW"/>
        </w:rPr>
        <w:t xml:space="preserve">- </w:t>
      </w:r>
      <w:r>
        <w:rPr>
          <w:rFonts w:ascii="Times New Roman" w:hAnsi="Times New Roman" w:eastAsia="Times New Roman" w:cs="Times New Roman"/>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windows where </w:t>
      </w:r>
      <w:r>
        <w:rPr>
          <w:rFonts w:ascii="Times New Roman" w:hAnsi="Times New Roman" w:eastAsia="Times New Roman" w:cs="Times New Roman"/>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is the size of the sliding window over a sequence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of size </w:t>
      </w:r>
      <w:r>
        <w:rPr>
          <w:rFonts w:ascii="Times New Roman" w:hAnsi="Times New Roman" w:eastAsia="Times New Roman" w:cs="Times New Roman"/>
          <w:i/>
          <w:iCs/>
          <w:color w:val="000000"/>
          <w:spacing w:val="0"/>
          <w:w w:val="100"/>
          <w:position w:val="0"/>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Their core idea is to avoid constructing partition on the windows whose LIS length is less than those previously found. In fact, they re-compute the greedy-cover in each of the windows that are not filtered from scratch. None of the partition-based solutions address the data structure maintenance issues expect for [5]. [5] is the only one to study the LIS enumeration in streaming model. Both of their insertion and deletion algorithms cost </w:t>
      </w:r>
      <w:r>
        <w:rPr>
          <w:rFonts w:ascii="Times New Roman" w:hAnsi="Times New Roman" w:eastAsia="Times New Roman" w:cs="Times New Roman"/>
          <w:i/>
          <w:iCs/>
          <w:color w:val="000000"/>
          <w:spacing w:val="0"/>
          <w:w w:val="100"/>
          <w:position w:val="0"/>
          <w:lang w:val="en-US" w:eastAsia="en-US" w:bidi="en-US"/>
        </w:rPr>
        <w:t>O</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time [5]. Besides, they assign each item with </w:t>
      </w:r>
      <w:r>
        <w:rPr>
          <w:rFonts w:ascii="Times New Roman" w:hAnsi="Times New Roman" w:eastAsia="Times New Roman" w:cs="Times New Roman"/>
          <w:i/>
          <w:iCs/>
          <w:color w:val="000000"/>
          <w:spacing w:val="0"/>
          <w:w w:val="100"/>
          <w:position w:val="0"/>
          <w:lang w:val="en-US" w:eastAsia="en-US" w:bidi="en-US"/>
        </w:rPr>
        <w:t>O</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pointers and thus their method costs </w:t>
      </w:r>
      <w:r>
        <w:rPr>
          <w:rFonts w:ascii="Times New Roman" w:hAnsi="Times New Roman" w:eastAsia="Times New Roman" w:cs="Times New Roman"/>
          <w:i/>
          <w:iCs/>
          <w:color w:val="000000"/>
          <w:spacing w:val="0"/>
          <w:w w:val="100"/>
          <w:position w:val="0"/>
          <w:lang w:val="en-US" w:eastAsia="en-US" w:bidi="en-US"/>
        </w:rPr>
        <w:t>O</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vertAlign w:val="superscript"/>
          <w:lang w:val="en-US" w:eastAsia="en-US" w:bidi="en-US"/>
        </w:rPr>
        <w:t>2</w:t>
      </w:r>
      <w:r>
        <w:rPr>
          <w:rFonts w:ascii="Times New Roman" w:hAnsi="Times New Roman" w:eastAsia="Times New Roman" w:cs="Times New Roman"/>
          <w:color w:val="000000"/>
          <w:spacing w:val="0"/>
          <w:w w:val="100"/>
          <w:position w:val="0"/>
          <w:lang w:val="en-US" w:eastAsia="en-US" w:bidi="en-US"/>
        </w:rPr>
        <w:t>) space.</w:t>
      </w:r>
    </w:p>
    <w:p>
      <w:pPr>
        <w:pStyle w:val="15"/>
        <w:keepNext w:val="0"/>
        <w:keepLines w:val="0"/>
        <w:widowControl w:val="0"/>
        <w:shd w:val="clear" w:color="auto" w:fill="auto"/>
        <w:bidi w:val="0"/>
        <w:spacing w:before="0" w:after="140" w:line="264" w:lineRule="auto"/>
        <w:ind w:left="0" w:right="0"/>
        <w:jc w:val="both"/>
      </w:pPr>
      <w:r>
        <w:rPr>
          <w:rFonts w:ascii="Times New Roman" w:hAnsi="Times New Roman" w:eastAsia="Times New Roman" w:cs="Times New Roman"/>
          <w:color w:val="000000"/>
          <w:spacing w:val="0"/>
          <w:w w:val="100"/>
          <w:position w:val="0"/>
          <w:lang w:val="en-US" w:eastAsia="en-US" w:bidi="en-US"/>
        </w:rPr>
        <w:t xml:space="preserve">Our approach belongs to the partition-based solution where each horizontal list (Definitions 8) is a </w:t>
      </w:r>
      <w:r>
        <w:rPr>
          <w:rFonts w:ascii="Times New Roman" w:hAnsi="Times New Roman" w:eastAsia="Times New Roman" w:cs="Times New Roman"/>
          <w:i/>
          <w:iCs/>
          <w:color w:val="000000"/>
          <w:spacing w:val="0"/>
          <w:w w:val="100"/>
          <w:position w:val="0"/>
          <w:lang w:val="en-US" w:eastAsia="en-US" w:bidi="en-US"/>
        </w:rPr>
        <w:t xml:space="preserve">partition. </w:t>
      </w:r>
      <w:r>
        <w:rPr>
          <w:rFonts w:ascii="Times New Roman" w:hAnsi="Times New Roman" w:eastAsia="Times New Roman" w:cs="Times New Roman"/>
          <w:color w:val="000000"/>
          <w:spacing w:val="0"/>
          <w:w w:val="100"/>
          <w:position w:val="0"/>
          <w:lang w:val="en-US" w:eastAsia="en-US" w:bidi="en-US"/>
        </w:rPr>
        <w:t xml:space="preserve">While, our data structure costs only </w:t>
      </w:r>
      <w:r>
        <w:rPr>
          <w:rFonts w:ascii="Times New Roman" w:hAnsi="Times New Roman" w:eastAsia="Times New Roman" w:cs="Times New Roman"/>
          <w:i/>
          <w:iCs/>
          <w:color w:val="000000"/>
          <w:spacing w:val="0"/>
          <w:w w:val="100"/>
          <w:position w:val="0"/>
          <w:lang w:val="en-US" w:eastAsia="en-US" w:bidi="en-US"/>
        </w:rPr>
        <w:t>O</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space and </w:t>
      </w:r>
      <w:r>
        <w:rPr>
          <w:rFonts w:ascii="Times New Roman" w:hAnsi="Times New Roman" w:eastAsia="Times New Roman" w:cs="Times New Roman"/>
          <w:i/>
          <w:iCs/>
          <w:color w:val="000000"/>
          <w:spacing w:val="0"/>
          <w:w w:val="100"/>
          <w:position w:val="0"/>
          <w:lang w:val="en-US" w:eastAsia="en-US" w:bidi="en-US"/>
        </w:rPr>
        <w:t>O</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time for each update and supports both LIS enumeration and LIS with various constraints. More theoretical analysis and feasibility comparison of existing work are discussed in the following Section 7.2.</w:t>
      </w:r>
    </w:p>
    <w:p>
      <w:pPr>
        <w:pStyle w:val="33"/>
        <w:keepNext/>
        <w:keepLines/>
        <w:widowControl w:val="0"/>
        <w:numPr>
          <w:ilvl w:val="0"/>
          <w:numId w:val="24"/>
        </w:numPr>
        <w:shd w:val="clear" w:color="auto" w:fill="auto"/>
        <w:tabs>
          <w:tab w:val="left" w:pos="485"/>
        </w:tabs>
        <w:bidi w:val="0"/>
        <w:spacing w:before="0" w:after="100" w:line="240" w:lineRule="auto"/>
        <w:ind w:left="0" w:right="0" w:firstLine="0"/>
        <w:jc w:val="both"/>
      </w:pPr>
      <w:bookmarkStart w:id="130" w:name="bookmark135"/>
      <w:bookmarkEnd w:id="130"/>
      <w:bookmarkStart w:id="131" w:name="bookmark136"/>
      <w:bookmarkStart w:id="132" w:name="bookmark134"/>
      <w:bookmarkStart w:id="133" w:name="bookmark133"/>
      <w:r>
        <w:rPr>
          <w:rFonts w:ascii="Times New Roman" w:hAnsi="Times New Roman" w:eastAsia="Times New Roman" w:cs="Times New Roman"/>
          <w:color w:val="000000"/>
          <w:spacing w:val="0"/>
          <w:w w:val="100"/>
          <w:position w:val="0"/>
          <w:lang w:val="en-US" w:eastAsia="en-US" w:bidi="en-US"/>
        </w:rPr>
        <w:t>Problem Perspective</w:t>
      </w:r>
      <w:bookmarkEnd w:id="131"/>
      <w:bookmarkEnd w:id="132"/>
      <w:bookmarkEnd w:id="133"/>
    </w:p>
    <w:p>
      <w:pPr>
        <w:pStyle w:val="15"/>
        <w:keepNext w:val="0"/>
        <w:keepLines w:val="0"/>
        <w:widowControl w:val="0"/>
        <w:shd w:val="clear" w:color="auto" w:fill="auto"/>
        <w:bidi w:val="0"/>
        <w:spacing w:before="0" w:after="0" w:line="264" w:lineRule="auto"/>
        <w:ind w:left="0" w:right="0"/>
        <w:jc w:val="both"/>
      </w:pPr>
      <w:r>
        <w:rPr>
          <w:rFonts w:ascii="Times New Roman" w:hAnsi="Times New Roman" w:eastAsia="Times New Roman" w:cs="Times New Roman"/>
          <w:color w:val="000000"/>
          <w:spacing w:val="0"/>
          <w:w w:val="100"/>
          <w:position w:val="0"/>
          <w:lang w:val="en-US" w:eastAsia="en-US" w:bidi="en-US"/>
        </w:rPr>
        <w:t xml:space="preserve">We briefly position our problem in existing work on LIS computation in </w:t>
      </w:r>
      <w:r>
        <w:rPr>
          <w:rFonts w:ascii="Times New Roman" w:hAnsi="Times New Roman" w:eastAsia="Times New Roman" w:cs="Times New Roman"/>
          <w:i/>
          <w:iCs/>
          <w:color w:val="000000"/>
          <w:spacing w:val="0"/>
          <w:w w:val="100"/>
          <w:position w:val="0"/>
          <w:lang w:val="en-US" w:eastAsia="en-US" w:bidi="en-US"/>
        </w:rPr>
        <w:t>computing task</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i/>
          <w:iCs/>
          <w:color w:val="000000"/>
          <w:spacing w:val="0"/>
          <w:w w:val="100"/>
          <w:position w:val="0"/>
          <w:lang w:val="en-US" w:eastAsia="en-US" w:bidi="en-US"/>
        </w:rPr>
        <w:t>computing model.</w:t>
      </w:r>
      <w:r>
        <w:rPr>
          <w:rFonts w:ascii="Times New Roman" w:hAnsi="Times New Roman" w:eastAsia="Times New Roman" w:cs="Times New Roman"/>
          <w:color w:val="000000"/>
          <w:spacing w:val="0"/>
          <w:w w:val="100"/>
          <w:position w:val="0"/>
          <w:lang w:val="en-US" w:eastAsia="en-US" w:bidi="en-US"/>
        </w:rPr>
        <w:t xml:space="preserve"> First, there are three categories of LIS computing tasks. The first is to compute the length of LIS and output a single LIS (not enumerate all) in sequence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[4], [15], [22], [23], [21]. The second is LIS enumeration, which finds all LIS in a sequence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[24], [5]. [24] computes LIS enumeration only on the sequence that is required to be a permutation of {1,2,</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i/>
          <w:iCs/>
          <w:color w:val="000000"/>
          <w:spacing w:val="0"/>
          <w:w w:val="100"/>
          <w:position w:val="0"/>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rather than a general sequence (such as {3, 9, 6, 2, 8, 5, 7} in the running example). The last computing task studies LIS with constraints, such as gap, weight [12], [13]. Besides, there are two computing models for each of these LIS computing tasks. One is the static model assuming that the sequence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is given without changes [12], [21], [25], [13], [14]. The other model is the data stream model that has been considered in some recent work[4], [5].</w:t>
      </w:r>
    </w:p>
    <w:tbl>
      <w:tblPr>
        <w:tblStyle w:val="2"/>
        <w:tblW w:w="0" w:type="auto"/>
        <w:jc w:val="center"/>
        <w:tblLayout w:type="fixed"/>
        <w:tblCellMar>
          <w:top w:w="0" w:type="dxa"/>
          <w:left w:w="10" w:type="dxa"/>
          <w:bottom w:w="0" w:type="dxa"/>
          <w:right w:w="10" w:type="dxa"/>
        </w:tblCellMar>
      </w:tblPr>
      <w:tblGrid>
        <w:gridCol w:w="898"/>
        <w:gridCol w:w="490"/>
        <w:gridCol w:w="571"/>
        <w:gridCol w:w="893"/>
        <w:gridCol w:w="610"/>
        <w:gridCol w:w="408"/>
        <w:gridCol w:w="413"/>
        <w:gridCol w:w="418"/>
      </w:tblGrid>
      <w:tr>
        <w:tblPrEx>
          <w:tblCellMar>
            <w:top w:w="0" w:type="dxa"/>
            <w:left w:w="10" w:type="dxa"/>
            <w:bottom w:w="0" w:type="dxa"/>
            <w:right w:w="10" w:type="dxa"/>
          </w:tblCellMar>
        </w:tblPrEx>
        <w:trPr>
          <w:trHeight w:val="432" w:hRule="exact"/>
          <w:jc w:val="center"/>
        </w:trPr>
        <w:tc>
          <w:tcPr>
            <w:tcBorders>
              <w:top w:val="single" w:color="auto" w:sz="4" w:space="0"/>
              <w:left w:val="single" w:color="auto" w:sz="4" w:space="0"/>
            </w:tcBorders>
            <w:shd w:val="clear" w:color="auto" w:fill="FFFFFF"/>
            <w:vAlign w:val="center"/>
          </w:tcPr>
          <w:p>
            <w:pPr>
              <w:pStyle w:val="41"/>
              <w:keepNext w:val="0"/>
              <w:keepLines w:val="0"/>
              <w:widowControl w:val="0"/>
              <w:shd w:val="clear" w:color="auto" w:fill="auto"/>
              <w:bidi w:val="0"/>
              <w:spacing w:before="0" w:after="0" w:line="240" w:lineRule="auto"/>
              <w:ind w:left="0" w:right="0" w:firstLine="0"/>
              <w:jc w:val="center"/>
              <w:rPr>
                <w:sz w:val="12"/>
                <w:szCs w:val="12"/>
              </w:rPr>
            </w:pPr>
            <w:r>
              <w:rPr>
                <w:rFonts w:ascii="Times New Roman" w:hAnsi="Times New Roman" w:eastAsia="Times New Roman" w:cs="Times New Roman"/>
                <w:b/>
                <w:bCs/>
                <w:color w:val="000000"/>
                <w:spacing w:val="0"/>
                <w:w w:val="100"/>
                <w:position w:val="0"/>
                <w:sz w:val="12"/>
                <w:szCs w:val="12"/>
                <w:lang w:val="en-US" w:eastAsia="en-US" w:bidi="en-US"/>
              </w:rPr>
              <w:t>Methods</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2"/>
                <w:szCs w:val="12"/>
              </w:rPr>
            </w:pPr>
            <w:r>
              <w:rPr>
                <w:rFonts w:ascii="Times New Roman" w:hAnsi="Times New Roman" w:eastAsia="Times New Roman" w:cs="Times New Roman"/>
                <w:b/>
                <w:bCs/>
                <w:color w:val="000000"/>
                <w:spacing w:val="0"/>
                <w:w w:val="100"/>
                <w:position w:val="0"/>
                <w:sz w:val="12"/>
                <w:szCs w:val="12"/>
                <w:lang w:val="en-US" w:eastAsia="en-US" w:bidi="en-US"/>
              </w:rPr>
              <w:t>Stream</w:t>
            </w:r>
          </w:p>
          <w:p>
            <w:pPr>
              <w:pStyle w:val="41"/>
              <w:keepNext w:val="0"/>
              <w:keepLines w:val="0"/>
              <w:widowControl w:val="0"/>
              <w:shd w:val="clear" w:color="auto" w:fill="auto"/>
              <w:bidi w:val="0"/>
              <w:spacing w:before="0" w:after="0" w:line="240" w:lineRule="auto"/>
              <w:ind w:left="0" w:right="0" w:firstLine="0"/>
              <w:jc w:val="center"/>
              <w:rPr>
                <w:sz w:val="12"/>
                <w:szCs w:val="12"/>
              </w:rPr>
            </w:pPr>
            <w:r>
              <w:rPr>
                <w:rFonts w:ascii="Times New Roman" w:hAnsi="Times New Roman" w:eastAsia="Times New Roman" w:cs="Times New Roman"/>
                <w:b/>
                <w:bCs/>
                <w:color w:val="000000"/>
                <w:spacing w:val="0"/>
                <w:w w:val="100"/>
                <w:position w:val="0"/>
                <w:sz w:val="12"/>
                <w:szCs w:val="12"/>
                <w:lang w:val="en-US" w:eastAsia="en-US" w:bidi="en-US"/>
              </w:rPr>
              <w:t>Model</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left"/>
              <w:rPr>
                <w:sz w:val="12"/>
                <w:szCs w:val="12"/>
              </w:rPr>
            </w:pPr>
            <w:r>
              <w:rPr>
                <w:rFonts w:ascii="Times New Roman" w:hAnsi="Times New Roman" w:eastAsia="Times New Roman" w:cs="Times New Roman"/>
                <w:b/>
                <w:bCs/>
                <w:color w:val="000000"/>
                <w:spacing w:val="0"/>
                <w:w w:val="100"/>
                <w:position w:val="0"/>
                <w:sz w:val="12"/>
                <w:szCs w:val="12"/>
                <w:lang w:val="en-US" w:eastAsia="en-US" w:bidi="en-US"/>
              </w:rPr>
              <w:t>LIS Enu</w:t>
            </w:r>
            <w:r>
              <w:rPr>
                <w:rFonts w:ascii="Times New Roman" w:hAnsi="Times New Roman" w:eastAsia="Times New Roman" w:cs="Times New Roman"/>
                <w:b/>
                <w:bCs/>
                <w:color w:val="000000"/>
                <w:spacing w:val="0"/>
                <w:w w:val="100"/>
                <w:position w:val="0"/>
                <w:sz w:val="12"/>
                <w:szCs w:val="12"/>
                <w:lang w:val="en-US" w:eastAsia="en-US" w:bidi="en-US"/>
              </w:rPr>
              <w:softHyphen/>
            </w:r>
            <w:r>
              <w:rPr>
                <w:rFonts w:ascii="Times New Roman" w:hAnsi="Times New Roman" w:eastAsia="Times New Roman" w:cs="Times New Roman"/>
                <w:b/>
                <w:bCs/>
                <w:color w:val="000000"/>
                <w:spacing w:val="0"/>
                <w:w w:val="100"/>
                <w:position w:val="0"/>
                <w:sz w:val="12"/>
                <w:szCs w:val="12"/>
                <w:lang w:val="en-US" w:eastAsia="en-US" w:bidi="en-US"/>
              </w:rPr>
              <w:t>meration</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2"/>
                <w:szCs w:val="12"/>
              </w:rPr>
            </w:pPr>
            <w:r>
              <w:rPr>
                <w:rFonts w:ascii="Times New Roman" w:hAnsi="Times New Roman" w:eastAsia="Times New Roman" w:cs="Times New Roman"/>
                <w:b/>
                <w:bCs/>
                <w:color w:val="000000"/>
                <w:spacing w:val="0"/>
                <w:w w:val="100"/>
                <w:position w:val="0"/>
                <w:sz w:val="12"/>
                <w:szCs w:val="12"/>
                <w:lang w:val="en-US" w:eastAsia="en-US" w:bidi="en-US"/>
              </w:rPr>
              <w:t>LIS with extreme weight</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59" w:lineRule="auto"/>
              <w:ind w:left="0" w:right="0" w:firstLine="0"/>
              <w:jc w:val="center"/>
              <w:rPr>
                <w:sz w:val="12"/>
                <w:szCs w:val="12"/>
              </w:rPr>
            </w:pPr>
            <w:r>
              <w:rPr>
                <w:rFonts w:ascii="Times New Roman" w:hAnsi="Times New Roman" w:eastAsia="Times New Roman" w:cs="Times New Roman"/>
                <w:b/>
                <w:bCs/>
                <w:color w:val="000000"/>
                <w:spacing w:val="0"/>
                <w:w w:val="100"/>
                <w:position w:val="0"/>
                <w:sz w:val="12"/>
                <w:szCs w:val="12"/>
                <w:lang w:val="en-US" w:eastAsia="en-US" w:bidi="en-US"/>
              </w:rPr>
              <w:t>LIS with extreme gap</w:t>
            </w:r>
          </w:p>
        </w:tc>
        <w:tc>
          <w:tcPr>
            <w:tcBorders>
              <w:top w:val="single" w:color="auto" w:sz="4" w:space="0"/>
              <w:left w:val="single" w:color="auto" w:sz="4" w:space="0"/>
            </w:tcBorders>
            <w:shd w:val="clear" w:color="auto" w:fill="FFFFFF"/>
            <w:vAlign w:val="center"/>
          </w:tcPr>
          <w:p>
            <w:pPr>
              <w:pStyle w:val="41"/>
              <w:keepNext w:val="0"/>
              <w:keepLines w:val="0"/>
              <w:widowControl w:val="0"/>
              <w:shd w:val="clear" w:color="auto" w:fill="auto"/>
              <w:bidi w:val="0"/>
              <w:spacing w:before="0" w:after="0" w:line="240" w:lineRule="auto"/>
              <w:ind w:left="0" w:right="0" w:firstLine="0"/>
              <w:jc w:val="center"/>
              <w:rPr>
                <w:sz w:val="12"/>
                <w:szCs w:val="12"/>
              </w:rPr>
            </w:pPr>
            <w:r>
              <w:rPr>
                <w:rFonts w:ascii="Times New Roman" w:hAnsi="Times New Roman" w:eastAsia="Times New Roman" w:cs="Times New Roman"/>
                <w:b/>
                <w:bCs/>
                <w:color w:val="000000"/>
                <w:spacing w:val="0"/>
                <w:w w:val="100"/>
                <w:position w:val="0"/>
                <w:sz w:val="12"/>
                <w:szCs w:val="12"/>
                <w:lang w:val="en-US" w:eastAsia="en-US" w:bidi="en-US"/>
              </w:rPr>
              <w:t>SLIS</w:t>
            </w:r>
          </w:p>
        </w:tc>
        <w:tc>
          <w:tcPr>
            <w:tcBorders>
              <w:top w:val="single" w:color="auto" w:sz="4" w:space="0"/>
              <w:left w:val="single" w:color="auto" w:sz="4" w:space="0"/>
            </w:tcBorders>
            <w:shd w:val="clear" w:color="auto" w:fill="FFFFFF"/>
            <w:vAlign w:val="center"/>
          </w:tcPr>
          <w:p>
            <w:pPr>
              <w:pStyle w:val="41"/>
              <w:keepNext w:val="0"/>
              <w:keepLines w:val="0"/>
              <w:widowControl w:val="0"/>
              <w:shd w:val="clear" w:color="auto" w:fill="auto"/>
              <w:bidi w:val="0"/>
              <w:spacing w:before="0" w:after="0" w:line="240" w:lineRule="auto"/>
              <w:ind w:left="0" w:right="0" w:firstLine="0"/>
              <w:jc w:val="center"/>
              <w:rPr>
                <w:sz w:val="12"/>
                <w:szCs w:val="12"/>
              </w:rPr>
            </w:pPr>
            <w:r>
              <w:rPr>
                <w:rFonts w:ascii="Times New Roman" w:hAnsi="Times New Roman" w:eastAsia="Times New Roman" w:cs="Times New Roman"/>
                <w:b/>
                <w:bCs/>
                <w:color w:val="000000"/>
                <w:spacing w:val="0"/>
                <w:w w:val="100"/>
                <w:position w:val="0"/>
                <w:sz w:val="12"/>
                <w:szCs w:val="12"/>
                <w:lang w:val="en-US" w:eastAsia="en-US" w:bidi="en-US"/>
              </w:rPr>
              <w:t>RLIS</w:t>
            </w:r>
          </w:p>
        </w:tc>
        <w:tc>
          <w:tcPr>
            <w:tcBorders>
              <w:top w:val="single" w:color="auto" w:sz="4" w:space="0"/>
              <w:left w:val="single" w:color="auto" w:sz="4" w:space="0"/>
              <w:righ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2"/>
                <w:szCs w:val="12"/>
              </w:rPr>
            </w:pPr>
            <w:r>
              <w:rPr>
                <w:rFonts w:ascii="Times New Roman" w:hAnsi="Times New Roman" w:eastAsia="Times New Roman" w:cs="Times New Roman"/>
                <w:b/>
                <w:bCs/>
                <w:color w:val="000000"/>
                <w:spacing w:val="0"/>
                <w:w w:val="100"/>
                <w:position w:val="0"/>
                <w:sz w:val="12"/>
                <w:szCs w:val="12"/>
                <w:lang w:val="en-US" w:eastAsia="en-US" w:bidi="en-US"/>
              </w:rPr>
              <w:t>LIS length</w:t>
            </w:r>
          </w:p>
        </w:tc>
      </w:tr>
      <w:tr>
        <w:tblPrEx>
          <w:tblCellMar>
            <w:top w:w="0" w:type="dxa"/>
            <w:left w:w="10" w:type="dxa"/>
            <w:bottom w:w="0" w:type="dxa"/>
            <w:right w:w="10" w:type="dxa"/>
          </w:tblCellMar>
        </w:tblPrEx>
        <w:trPr>
          <w:trHeight w:val="149" w:hRule="exact"/>
          <w:jc w:val="center"/>
        </w:trPr>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2"/>
                <w:szCs w:val="12"/>
              </w:rPr>
            </w:pPr>
            <w:r>
              <w:rPr>
                <w:rFonts w:ascii="Times New Roman" w:hAnsi="Times New Roman" w:eastAsia="Times New Roman" w:cs="Times New Roman"/>
                <w:color w:val="000000"/>
                <w:spacing w:val="0"/>
                <w:w w:val="100"/>
                <w:position w:val="0"/>
                <w:sz w:val="12"/>
                <w:szCs w:val="12"/>
                <w:lang w:val="en-US" w:eastAsia="en-US" w:bidi="en-US"/>
              </w:rPr>
              <w:t>QN-list/QN-prev</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140"/>
              <w:jc w:val="left"/>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w:t>
            </w:r>
          </w:p>
        </w:tc>
        <w:tc>
          <w:tcPr>
            <w:tcBorders>
              <w:top w:val="single" w:color="auto" w:sz="4" w:space="0"/>
              <w:left w:val="single" w:color="auto" w:sz="4" w:space="0"/>
              <w:righ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w:t>
            </w:r>
          </w:p>
        </w:tc>
      </w:tr>
      <w:tr>
        <w:tblPrEx>
          <w:tblCellMar>
            <w:top w:w="0" w:type="dxa"/>
            <w:left w:w="10" w:type="dxa"/>
            <w:bottom w:w="0" w:type="dxa"/>
            <w:right w:w="10" w:type="dxa"/>
          </w:tblCellMar>
        </w:tblPrEx>
        <w:trPr>
          <w:trHeight w:val="144" w:hRule="exact"/>
          <w:jc w:val="center"/>
        </w:trPr>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2"/>
                <w:szCs w:val="12"/>
              </w:rPr>
            </w:pPr>
            <w:r>
              <w:rPr>
                <w:rFonts w:ascii="Times New Roman" w:hAnsi="Times New Roman" w:eastAsia="Times New Roman" w:cs="Times New Roman"/>
                <w:color w:val="000000"/>
                <w:spacing w:val="0"/>
                <w:w w:val="100"/>
                <w:position w:val="0"/>
                <w:sz w:val="12"/>
                <w:szCs w:val="12"/>
                <w:lang w:val="en-US" w:eastAsia="en-US" w:bidi="en-US"/>
              </w:rPr>
              <w:t>LISSET</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en-US" w:eastAsia="en-US" w:bidi="en-US"/>
              </w:rPr>
              <w:t>X</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X</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X</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X</w:t>
            </w:r>
          </w:p>
        </w:tc>
        <w:tc>
          <w:tcPr>
            <w:tcBorders>
              <w:top w:val="single" w:color="auto" w:sz="4" w:space="0"/>
              <w:left w:val="single" w:color="auto" w:sz="4" w:space="0"/>
              <w:righ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w:t>
            </w:r>
          </w:p>
        </w:tc>
      </w:tr>
      <w:tr>
        <w:tblPrEx>
          <w:tblCellMar>
            <w:top w:w="0" w:type="dxa"/>
            <w:left w:w="10" w:type="dxa"/>
            <w:bottom w:w="0" w:type="dxa"/>
            <w:right w:w="10" w:type="dxa"/>
          </w:tblCellMar>
        </w:tblPrEx>
        <w:trPr>
          <w:trHeight w:val="149" w:hRule="exact"/>
          <w:jc w:val="center"/>
        </w:trPr>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2"/>
                <w:szCs w:val="12"/>
              </w:rPr>
            </w:pPr>
            <w:r>
              <w:rPr>
                <w:rFonts w:ascii="Times New Roman" w:hAnsi="Times New Roman" w:eastAsia="Times New Roman" w:cs="Times New Roman"/>
                <w:color w:val="000000"/>
                <w:spacing w:val="0"/>
                <w:w w:val="100"/>
                <w:position w:val="0"/>
                <w:sz w:val="12"/>
                <w:szCs w:val="12"/>
                <w:lang w:val="en-US" w:eastAsia="en-US" w:bidi="en-US"/>
              </w:rPr>
              <w:t>MHLIS</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en-US" w:eastAsia="en-US" w:bidi="en-US"/>
              </w:rPr>
              <w:t>X</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en-US" w:eastAsia="en-US" w:bidi="en-US"/>
              </w:rPr>
              <w:t>X</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en-US" w:eastAsia="en-US" w:bidi="en-US"/>
              </w:rPr>
              <w:t>X</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X</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X</w:t>
            </w:r>
          </w:p>
        </w:tc>
        <w:tc>
          <w:tcPr>
            <w:tcBorders>
              <w:top w:val="single" w:color="auto" w:sz="4" w:space="0"/>
              <w:left w:val="single" w:color="auto" w:sz="4" w:space="0"/>
              <w:righ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w:t>
            </w:r>
          </w:p>
        </w:tc>
      </w:tr>
      <w:tr>
        <w:tblPrEx>
          <w:tblCellMar>
            <w:top w:w="0" w:type="dxa"/>
            <w:left w:w="10" w:type="dxa"/>
            <w:bottom w:w="0" w:type="dxa"/>
            <w:right w:w="10" w:type="dxa"/>
          </w:tblCellMar>
        </w:tblPrEx>
        <w:trPr>
          <w:trHeight w:val="149" w:hRule="exact"/>
          <w:jc w:val="center"/>
        </w:trPr>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2"/>
                <w:szCs w:val="12"/>
              </w:rPr>
            </w:pPr>
            <w:r>
              <w:rPr>
                <w:rFonts w:ascii="Times New Roman" w:hAnsi="Times New Roman" w:eastAsia="Times New Roman" w:cs="Times New Roman"/>
                <w:color w:val="000000"/>
                <w:spacing w:val="0"/>
                <w:w w:val="100"/>
                <w:position w:val="0"/>
                <w:sz w:val="12"/>
                <w:szCs w:val="12"/>
                <w:lang w:val="en-US" w:eastAsia="en-US" w:bidi="en-US"/>
              </w:rPr>
              <w:t>VARIANT</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en-US" w:eastAsia="en-US" w:bidi="en-US"/>
              </w:rPr>
              <w:t>X</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en-US" w:eastAsia="en-US" w:bidi="en-US"/>
              </w:rPr>
              <w:t>X</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X</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X</w:t>
            </w:r>
          </w:p>
        </w:tc>
        <w:tc>
          <w:tcPr>
            <w:tcBorders>
              <w:top w:val="single" w:color="auto" w:sz="4" w:space="0"/>
              <w:left w:val="single" w:color="auto" w:sz="4" w:space="0"/>
              <w:righ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w:t>
            </w:r>
          </w:p>
        </w:tc>
      </w:tr>
      <w:tr>
        <w:tblPrEx>
          <w:tblCellMar>
            <w:top w:w="0" w:type="dxa"/>
            <w:left w:w="10" w:type="dxa"/>
            <w:bottom w:w="0" w:type="dxa"/>
            <w:right w:w="10" w:type="dxa"/>
          </w:tblCellMar>
        </w:tblPrEx>
        <w:trPr>
          <w:trHeight w:val="149" w:hRule="exact"/>
          <w:jc w:val="center"/>
        </w:trPr>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2"/>
                <w:szCs w:val="12"/>
              </w:rPr>
            </w:pPr>
            <w:r>
              <w:rPr>
                <w:rFonts w:ascii="Times New Roman" w:hAnsi="Times New Roman" w:eastAsia="Times New Roman" w:cs="Times New Roman"/>
                <w:color w:val="000000"/>
                <w:spacing w:val="0"/>
                <w:w w:val="100"/>
                <w:position w:val="0"/>
                <w:sz w:val="12"/>
                <w:szCs w:val="12"/>
                <w:lang w:val="en-US" w:eastAsia="en-US" w:bidi="en-US"/>
              </w:rPr>
              <w:t>DP</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en-US" w:eastAsia="en-US" w:bidi="en-US"/>
              </w:rPr>
              <w:t>X</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X</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X</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X</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X</w:t>
            </w:r>
          </w:p>
        </w:tc>
        <w:tc>
          <w:tcPr>
            <w:tcBorders>
              <w:top w:val="single" w:color="auto" w:sz="4" w:space="0"/>
              <w:left w:val="single" w:color="auto" w:sz="4" w:space="0"/>
              <w:righ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w:t>
            </w:r>
          </w:p>
        </w:tc>
      </w:tr>
      <w:tr>
        <w:tblPrEx>
          <w:tblCellMar>
            <w:top w:w="0" w:type="dxa"/>
            <w:left w:w="10" w:type="dxa"/>
            <w:bottom w:w="0" w:type="dxa"/>
            <w:right w:w="10" w:type="dxa"/>
          </w:tblCellMar>
        </w:tblPrEx>
        <w:trPr>
          <w:trHeight w:val="144" w:hRule="exact"/>
          <w:jc w:val="center"/>
        </w:trPr>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2"/>
                <w:szCs w:val="12"/>
              </w:rPr>
            </w:pPr>
            <w:r>
              <w:rPr>
                <w:rFonts w:ascii="Times New Roman" w:hAnsi="Times New Roman" w:eastAsia="Times New Roman" w:cs="Times New Roman"/>
                <w:color w:val="000000"/>
                <w:spacing w:val="0"/>
                <w:w w:val="100"/>
                <w:position w:val="0"/>
                <w:sz w:val="12"/>
                <w:szCs w:val="12"/>
                <w:lang w:val="en-US" w:eastAsia="en-US" w:bidi="en-US"/>
              </w:rPr>
              <w:t>YangS</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en-US" w:eastAsia="en-US" w:bidi="en-US"/>
              </w:rPr>
              <w:t>X</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X</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X</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X</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140"/>
              <w:jc w:val="left"/>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X</w:t>
            </w:r>
          </w:p>
        </w:tc>
        <w:tc>
          <w:tcPr>
            <w:tcBorders>
              <w:top w:val="single" w:color="auto" w:sz="4" w:space="0"/>
              <w:left w:val="single" w:color="auto" w:sz="4" w:space="0"/>
              <w:righ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w:t>
            </w:r>
          </w:p>
        </w:tc>
      </w:tr>
      <w:tr>
        <w:tblPrEx>
          <w:tblCellMar>
            <w:top w:w="0" w:type="dxa"/>
            <w:left w:w="10" w:type="dxa"/>
            <w:bottom w:w="0" w:type="dxa"/>
            <w:right w:w="10" w:type="dxa"/>
          </w:tblCellMar>
        </w:tblPrEx>
        <w:trPr>
          <w:trHeight w:val="149" w:hRule="exact"/>
          <w:jc w:val="center"/>
        </w:trPr>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2"/>
                <w:szCs w:val="12"/>
              </w:rPr>
            </w:pPr>
            <w:r>
              <w:rPr>
                <w:rFonts w:ascii="Times New Roman" w:hAnsi="Times New Roman" w:eastAsia="Times New Roman" w:cs="Times New Roman"/>
                <w:color w:val="000000"/>
                <w:spacing w:val="0"/>
                <w:w w:val="100"/>
                <w:position w:val="0"/>
                <w:sz w:val="12"/>
                <w:szCs w:val="12"/>
                <w:lang w:val="en-US" w:eastAsia="en-US" w:bidi="en-US"/>
              </w:rPr>
              <w:t>YangR</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en-US" w:eastAsia="en-US" w:bidi="en-US"/>
              </w:rPr>
              <w:t>X</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X</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X</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X</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X</w:t>
            </w:r>
          </w:p>
        </w:tc>
        <w:tc>
          <w:tcPr>
            <w:tcBorders>
              <w:top w:val="single" w:color="auto" w:sz="4" w:space="0"/>
              <w:lef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w:t>
            </w:r>
          </w:p>
        </w:tc>
        <w:tc>
          <w:tcPr>
            <w:tcBorders>
              <w:top w:val="single" w:color="auto" w:sz="4" w:space="0"/>
              <w:left w:val="single" w:color="auto" w:sz="4" w:space="0"/>
              <w:righ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w:t>
            </w:r>
          </w:p>
        </w:tc>
      </w:tr>
      <w:tr>
        <w:tblPrEx>
          <w:tblCellMar>
            <w:top w:w="0" w:type="dxa"/>
            <w:left w:w="10" w:type="dxa"/>
            <w:bottom w:w="0" w:type="dxa"/>
            <w:right w:w="10" w:type="dxa"/>
          </w:tblCellMar>
        </w:tblPrEx>
        <w:trPr>
          <w:trHeight w:val="154" w:hRule="exact"/>
          <w:jc w:val="center"/>
        </w:trPr>
        <w:tc>
          <w:tcPr>
            <w:tcBorders>
              <w:top w:val="single" w:color="auto" w:sz="4" w:space="0"/>
              <w:left w:val="single" w:color="auto" w:sz="4" w:space="0"/>
              <w:bottom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2"/>
                <w:szCs w:val="12"/>
              </w:rPr>
            </w:pPr>
            <w:r>
              <w:rPr>
                <w:rFonts w:ascii="Times New Roman" w:hAnsi="Times New Roman" w:eastAsia="Times New Roman" w:cs="Times New Roman"/>
                <w:color w:val="000000"/>
                <w:spacing w:val="0"/>
                <w:w w:val="100"/>
                <w:position w:val="0"/>
                <w:sz w:val="12"/>
                <w:szCs w:val="12"/>
                <w:lang w:val="en-US" w:eastAsia="en-US" w:bidi="en-US"/>
              </w:rPr>
              <w:t>LISone</w:t>
            </w:r>
          </w:p>
        </w:tc>
        <w:tc>
          <w:tcPr>
            <w:tcBorders>
              <w:top w:val="single" w:color="auto" w:sz="4" w:space="0"/>
              <w:left w:val="single" w:color="auto" w:sz="4" w:space="0"/>
              <w:bottom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w:t>
            </w:r>
          </w:p>
        </w:tc>
        <w:tc>
          <w:tcPr>
            <w:tcBorders>
              <w:top w:val="single" w:color="auto" w:sz="4" w:space="0"/>
              <w:left w:val="single" w:color="auto" w:sz="4" w:space="0"/>
              <w:bottom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X</w:t>
            </w:r>
          </w:p>
        </w:tc>
        <w:tc>
          <w:tcPr>
            <w:tcBorders>
              <w:top w:val="single" w:color="auto" w:sz="4" w:space="0"/>
              <w:left w:val="single" w:color="auto" w:sz="4" w:space="0"/>
              <w:bottom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X</w:t>
            </w:r>
          </w:p>
        </w:tc>
        <w:tc>
          <w:tcPr>
            <w:tcBorders>
              <w:top w:val="single" w:color="auto" w:sz="4" w:space="0"/>
              <w:left w:val="single" w:color="auto" w:sz="4" w:space="0"/>
              <w:bottom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X</w:t>
            </w:r>
          </w:p>
        </w:tc>
        <w:tc>
          <w:tcPr>
            <w:tcBorders>
              <w:top w:val="single" w:color="auto" w:sz="4" w:space="0"/>
              <w:left w:val="single" w:color="auto" w:sz="4" w:space="0"/>
              <w:bottom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X</w:t>
            </w:r>
          </w:p>
        </w:tc>
        <w:tc>
          <w:tcPr>
            <w:tcBorders>
              <w:top w:val="single" w:color="auto" w:sz="4" w:space="0"/>
              <w:left w:val="single" w:color="auto" w:sz="4" w:space="0"/>
              <w:bottom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X</w:t>
            </w:r>
          </w:p>
        </w:tc>
        <w:tc>
          <w:tcPr>
            <w:tcBorders>
              <w:top w:val="single" w:color="auto" w:sz="4" w:space="0"/>
              <w:left w:val="single" w:color="auto" w:sz="4" w:space="0"/>
              <w:bottom w:val="single" w:color="auto" w:sz="4" w:space="0"/>
              <w:right w:val="single" w:color="auto" w:sz="4" w:space="0"/>
            </w:tcBorders>
            <w:shd w:val="clear" w:color="auto" w:fill="FFFFFF"/>
            <w:vAlign w:val="top"/>
          </w:tcPr>
          <w:p>
            <w:pPr>
              <w:pStyle w:val="41"/>
              <w:keepNext w:val="0"/>
              <w:keepLines w:val="0"/>
              <w:widowControl w:val="0"/>
              <w:shd w:val="clear" w:color="auto" w:fill="auto"/>
              <w:bidi w:val="0"/>
              <w:spacing w:before="0" w:after="0" w:line="240" w:lineRule="auto"/>
              <w:ind w:left="0" w:right="0" w:firstLine="0"/>
              <w:jc w:val="center"/>
              <w:rPr>
                <w:sz w:val="14"/>
                <w:szCs w:val="14"/>
              </w:rPr>
            </w:pPr>
            <w:r>
              <w:rPr>
                <w:rFonts w:ascii="Times New Roman" w:hAnsi="Times New Roman" w:eastAsia="Times New Roman" w:cs="Times New Roman"/>
                <w:b/>
                <w:bCs/>
                <w:color w:val="000000"/>
                <w:spacing w:val="0"/>
                <w:w w:val="100"/>
                <w:position w:val="0"/>
                <w:sz w:val="14"/>
                <w:szCs w:val="14"/>
                <w:lang w:val="zh-TW" w:eastAsia="zh-TW" w:bidi="zh-TW"/>
              </w:rPr>
              <w:t>/</w:t>
            </w:r>
          </w:p>
        </w:tc>
      </w:tr>
    </w:tbl>
    <w:p>
      <w:pPr>
        <w:pStyle w:val="43"/>
        <w:keepNext w:val="0"/>
        <w:keepLines w:val="0"/>
        <w:widowControl w:val="0"/>
        <w:shd w:val="clear" w:color="auto" w:fill="auto"/>
        <w:bidi w:val="0"/>
        <w:spacing w:before="0" w:after="0" w:line="240" w:lineRule="auto"/>
        <w:ind w:left="38" w:right="0" w:firstLine="0"/>
        <w:jc w:val="left"/>
      </w:pPr>
      <w:r>
        <w:rPr>
          <w:rFonts w:ascii="Times New Roman" w:hAnsi="Times New Roman" w:eastAsia="Times New Roman" w:cs="Times New Roman"/>
          <w:color w:val="000000"/>
          <w:spacing w:val="0"/>
          <w:w w:val="100"/>
          <w:position w:val="0"/>
          <w:lang w:val="en-US" w:eastAsia="en-US" w:bidi="en-US"/>
        </w:rPr>
        <w:t>TABLE 3: Compaison on supported computing task</w:t>
      </w:r>
    </w:p>
    <w:p>
      <w:pPr>
        <w:widowControl w:val="0"/>
        <w:spacing w:after="199" w:line="1" w:lineRule="exact"/>
      </w:pPr>
    </w:p>
    <w:p>
      <w:pPr>
        <w:pStyle w:val="15"/>
        <w:keepNext w:val="0"/>
        <w:keepLines w:val="0"/>
        <w:widowControl w:val="0"/>
        <w:shd w:val="clear" w:color="auto" w:fill="auto"/>
        <w:bidi w:val="0"/>
        <w:spacing w:before="0" w:after="0" w:line="264" w:lineRule="auto"/>
        <w:ind w:left="0" w:right="0"/>
        <w:jc w:val="both"/>
      </w:pPr>
      <w:r>
        <w:rPr>
          <w:rFonts w:ascii="Times New Roman" w:hAnsi="Times New Roman" w:eastAsia="Times New Roman" w:cs="Times New Roman"/>
          <w:color w:val="000000"/>
          <w:spacing w:val="0"/>
          <w:w w:val="100"/>
          <w:position w:val="0"/>
          <w:lang w:val="en-US" w:eastAsia="en-US" w:bidi="en-US"/>
        </w:rPr>
        <w:t xml:space="preserve">Table 3 illustrates the existing works considering both </w:t>
      </w:r>
      <w:r>
        <w:rPr>
          <w:rFonts w:ascii="Times New Roman" w:hAnsi="Times New Roman" w:eastAsia="Times New Roman" w:cs="Times New Roman"/>
          <w:i/>
          <w:iCs/>
          <w:color w:val="000000"/>
          <w:spacing w:val="0"/>
          <w:w w:val="100"/>
          <w:position w:val="0"/>
          <w:lang w:val="en-US" w:eastAsia="en-US" w:bidi="en-US"/>
        </w:rPr>
        <w:t>computing task</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i/>
          <w:iCs/>
          <w:color w:val="000000"/>
          <w:spacing w:val="0"/>
          <w:w w:val="100"/>
          <w:position w:val="0"/>
          <w:lang w:val="en-US" w:eastAsia="en-US" w:bidi="en-US"/>
        </w:rPr>
        <w:t>computing model</w:t>
      </w:r>
      <w:r>
        <w:rPr>
          <w:rFonts w:ascii="Times New Roman" w:hAnsi="Times New Roman" w:eastAsia="Times New Roman" w:cs="Times New Roman"/>
          <w:color w:val="000000"/>
          <w:spacing w:val="0"/>
          <w:w w:val="100"/>
          <w:position w:val="0"/>
          <w:lang w:val="en-US" w:eastAsia="en-US" w:bidi="en-US"/>
        </w:rPr>
        <w:t>. We can see that there is no existing uniform solution for all LIS-related problems, such as LIS length, LIS enumeration and LIS with constraints. Also, no algorithm supports computing LIS with constraints in the streaming context. Therefore, the major contribution of our work lies in that we propose a uniform solution (the same data structure and computing framework) for all LIS-related issues in the streaming context.</w:t>
      </w:r>
    </w:p>
    <w:p>
      <w:pPr>
        <w:pStyle w:val="15"/>
        <w:keepNext w:val="0"/>
        <w:keepLines w:val="0"/>
        <w:widowControl w:val="0"/>
        <w:shd w:val="clear" w:color="auto" w:fill="auto"/>
        <w:bidi w:val="0"/>
        <w:spacing w:before="0" w:after="0" w:line="264" w:lineRule="auto"/>
        <w:ind w:left="0" w:right="0"/>
        <w:jc w:val="both"/>
      </w:pPr>
      <w:r>
        <w:rPr>
          <w:rFonts w:ascii="Times New Roman" w:hAnsi="Times New Roman" w:eastAsia="Times New Roman" w:cs="Times New Roman"/>
          <w:color w:val="000000"/>
          <w:spacing w:val="0"/>
          <w:w w:val="100"/>
          <w:position w:val="0"/>
          <w:lang w:val="en-US" w:eastAsia="en-US" w:bidi="en-US"/>
        </w:rPr>
        <w:t>We also present theoretical comparison of existing work (More details of comparative works are available in Section 6.2) over these LIS computing tasks.</w:t>
      </w:r>
    </w:p>
    <w:p>
      <w:pPr>
        <w:pStyle w:val="15"/>
        <w:keepNext w:val="0"/>
        <w:keepLines w:val="0"/>
        <w:widowControl w:val="0"/>
        <w:shd w:val="clear" w:color="auto" w:fill="auto"/>
        <w:bidi w:val="0"/>
        <w:spacing w:before="0" w:after="0" w:line="264" w:lineRule="auto"/>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Data Structure Comparison. </w:t>
      </w:r>
      <w:r>
        <w:rPr>
          <w:rFonts w:ascii="Times New Roman" w:hAnsi="Times New Roman" w:eastAsia="Times New Roman" w:cs="Times New Roman"/>
          <w:color w:val="000000"/>
          <w:spacing w:val="0"/>
          <w:w w:val="100"/>
          <w:position w:val="0"/>
          <w:lang w:val="en-US" w:eastAsia="en-US" w:bidi="en-US"/>
        </w:rPr>
        <w:t>We compare the space, con</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 xml:space="preserve">struction time and update time of our data structure against those of other works in Table 2 (The time complexities are based on the worst case analysis). We can see that our approach is better or not worse than any comparative work on any metric. Our data structure is better than LISSET on both space and time complexity. Furthermore, the insertion time </w:t>
      </w:r>
      <w:r>
        <w:rPr>
          <w:rFonts w:ascii="Times New Roman" w:hAnsi="Times New Roman" w:eastAsia="Times New Roman" w:cs="Times New Roman"/>
          <w:i/>
          <w:iCs/>
          <w:color w:val="000000"/>
          <w:spacing w:val="0"/>
          <w:w w:val="100"/>
          <w:position w:val="0"/>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(log </w:t>
      </w:r>
      <w:r>
        <w:rPr>
          <w:rFonts w:ascii="Times New Roman" w:hAnsi="Times New Roman" w:eastAsia="Times New Roman" w:cs="Times New Roman"/>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in our method is also better than the time complexity </w:t>
      </w:r>
      <w:r>
        <w:rPr>
          <w:rFonts w:ascii="Times New Roman" w:hAnsi="Times New Roman" w:eastAsia="Times New Roman" w:cs="Times New Roman"/>
          <w:i/>
          <w:iCs/>
          <w:color w:val="000000"/>
          <w:spacing w:val="0"/>
          <w:w w:val="100"/>
          <w:position w:val="0"/>
          <w:lang w:val="en-US" w:eastAsia="en-US" w:bidi="en-US"/>
        </w:rPr>
        <w:t>O</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in LISSET. Also, none of MHLIS, VARIANT, DP or YangS/YangR addresses the data structure update issue. Thus, they need </w:t>
      </w:r>
      <w:r>
        <w:rPr>
          <w:rFonts w:ascii="Times New Roman" w:hAnsi="Times New Roman" w:eastAsia="Times New Roman" w:cs="Times New Roman"/>
          <w:i/>
          <w:iCs/>
          <w:color w:val="000000"/>
          <w:spacing w:val="0"/>
          <w:w w:val="100"/>
          <w:position w:val="0"/>
          <w:lang w:val="en-US" w:eastAsia="en-US" w:bidi="en-US"/>
        </w:rPr>
        <w:t>O(^w</w:t>
      </w:r>
      <w:r>
        <w:rPr>
          <w:rFonts w:ascii="Times New Roman" w:hAnsi="Times New Roman" w:eastAsia="Times New Roman" w:cs="Times New Roman"/>
          <w:color w:val="000000"/>
          <w:spacing w:val="0"/>
          <w:w w:val="100"/>
          <w:position w:val="0"/>
          <w:lang w:val="en-US" w:eastAsia="en-US" w:bidi="en-US"/>
        </w:rPr>
        <w:t xml:space="preserve"> log </w:t>
      </w:r>
      <w:r>
        <w:rPr>
          <w:rFonts w:ascii="Times New Roman" w:hAnsi="Times New Roman" w:eastAsia="Times New Roman" w:cs="Times New Roman"/>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lang w:val="en-US" w:eastAsia="en-US" w:bidi="en-US"/>
        </w:rPr>
        <w:t>) (</w:t>
      </w:r>
      <w:r>
        <w:rPr>
          <w:rFonts w:ascii="Times New Roman" w:hAnsi="Times New Roman" w:eastAsia="Times New Roman" w:cs="Times New Roman"/>
          <w:i/>
          <w:iCs/>
          <w:color w:val="000000"/>
          <w:spacing w:val="0"/>
          <w:w w:val="100"/>
          <w:position w:val="0"/>
          <w:lang w:val="en-US" w:eastAsia="en-US" w:bidi="en-US"/>
        </w:rPr>
        <w:t>O</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lang w:val="en-US" w:eastAsia="en-US" w:bidi="en-US"/>
        </w:rPr>
        <w:t>w</w:t>
      </w:r>
      <w:r>
        <w:rPr>
          <w:rFonts w:ascii="Times New Roman" w:hAnsi="Times New Roman" w:eastAsia="Times New Roman" w:cs="Times New Roman"/>
          <w:color w:val="000000"/>
          <w:spacing w:val="0"/>
          <w:w w:val="100"/>
          <w:position w:val="0"/>
          <w:vertAlign w:val="superscript"/>
          <w:lang w:val="en-US" w:eastAsia="en-US" w:bidi="en-US"/>
        </w:rPr>
        <w:t>2</w:t>
      </w:r>
      <w:r>
        <w:rPr>
          <w:rFonts w:ascii="Times New Roman" w:hAnsi="Times New Roman" w:eastAsia="Times New Roman" w:cs="Times New Roman"/>
          <w:color w:val="000000"/>
          <w:spacing w:val="0"/>
          <w:w w:val="100"/>
          <w:position w:val="0"/>
          <w:lang w:val="en-US" w:eastAsia="en-US" w:bidi="en-US"/>
        </w:rPr>
        <w:t>) for DP) time to re-build data structure in each time window. Obviously, ours is better than theirs.</w:t>
      </w:r>
    </w:p>
    <w:p>
      <w:pPr>
        <w:pStyle w:val="15"/>
        <w:keepNext w:val="0"/>
        <w:keepLines w:val="0"/>
        <w:widowControl w:val="0"/>
        <w:shd w:val="clear" w:color="auto" w:fill="auto"/>
        <w:bidi w:val="0"/>
        <w:spacing w:before="0" w:after="120" w:line="264" w:lineRule="auto"/>
        <w:ind w:left="0" w:right="0" w:firstLine="0"/>
        <w:jc w:val="both"/>
        <w:sectPr>
          <w:footnotePr>
            <w:numFmt w:val="upperRoman"/>
          </w:footnotePr>
          <w:type w:val="continuous"/>
          <w:pgSz w:w="11342" w:h="15665"/>
          <w:pgMar w:top="659" w:right="777" w:bottom="558" w:left="691" w:header="0" w:footer="3" w:gutter="0"/>
          <w:cols w:space="168" w:num="2"/>
          <w:rtlGutter w:val="0"/>
          <w:docGrid w:linePitch="360" w:charSpace="0"/>
        </w:sectPr>
      </w:pPr>
      <w:r>
        <w:rPr>
          <w:rFonts w:ascii="Times New Roman" w:hAnsi="Times New Roman" w:eastAsia="Times New Roman" w:cs="Times New Roman"/>
          <w:b/>
          <w:bCs/>
          <w:color w:val="000000"/>
          <w:spacing w:val="0"/>
          <w:w w:val="100"/>
          <w:position w:val="0"/>
          <w:lang w:val="en-US" w:eastAsia="en-US" w:bidi="en-US"/>
        </w:rPr>
        <w:t xml:space="preserve">Online Query Comparison. </w:t>
      </w:r>
      <w:r>
        <w:rPr>
          <w:rFonts w:ascii="Times New Roman" w:hAnsi="Times New Roman" w:eastAsia="Times New Roman" w:cs="Times New Roman"/>
          <w:color w:val="000000"/>
          <w:spacing w:val="0"/>
          <w:w w:val="100"/>
          <w:position w:val="0"/>
          <w:lang w:val="en-US" w:eastAsia="en-US" w:bidi="en-US"/>
        </w:rPr>
        <w:t>Table 1 shows online query time complexities of different approaches. The online query response time in the data stream model consists of online query time and the update time. We can see that, our online query time complexities are the same with the comparative</w:t>
      </w:r>
    </w:p>
    <w:p>
      <w:pPr>
        <w:rPr>
          <w:sz w:val="2"/>
          <w:szCs w:val="2"/>
        </w:rPr>
        <w:sectPr>
          <w:footnotePr>
            <w:numFmt w:val="upperRoman"/>
          </w:footnotePr>
          <w:type w:val="continuous"/>
          <w:pgSz w:w="11342" w:h="15665"/>
          <w:pgMar w:top="659" w:right="777" w:bottom="558" w:left="691" w:header="0" w:footer="3" w:gutter="0"/>
          <w:cols w:space="168" w:num="2"/>
          <w:rtlGutter w:val="0"/>
          <w:docGrid w:linePitch="360" w:charSpace="0"/>
        </w:sectPr>
      </w:pPr>
    </w:p>
    <w:p>
      <w:pPr>
        <w:pStyle w:val="37"/>
        <w:keepNext w:val="0"/>
        <w:keepLines w:val="0"/>
        <w:widowControl w:val="0"/>
        <w:shd w:val="clear" w:color="auto" w:fill="auto"/>
        <w:bidi w:val="0"/>
        <w:spacing w:before="0" w:after="0" w:line="240" w:lineRule="auto"/>
        <w:ind w:left="0" w:right="0" w:firstLine="0"/>
        <w:jc w:val="left"/>
        <w:rPr>
          <w:sz w:val="14"/>
          <w:szCs w:val="14"/>
        </w:rPr>
        <w:sectPr>
          <w:footnotePr>
            <w:numFmt w:val="upperRoman"/>
          </w:footnotePr>
          <w:pgSz w:w="11342" w:h="15665"/>
          <w:pgMar w:top="661" w:right="790" w:bottom="577" w:left="692"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sz w:val="14"/>
          <w:szCs w:val="14"/>
          <w:lang w:val="en-US" w:eastAsia="en-US" w:bidi="en-US"/>
        </w:rPr>
        <w:t>IEEE TRANSACTIONS ON KNOWLEDGE AND DATA ENGINEERING</w:t>
      </w:r>
    </w:p>
    <w:p>
      <w:pPr>
        <w:widowControl w:val="0"/>
        <w:spacing w:line="217" w:lineRule="exact"/>
        <w:rPr>
          <w:sz w:val="17"/>
          <w:szCs w:val="17"/>
        </w:rPr>
      </w:pPr>
    </w:p>
    <w:p>
      <w:pPr>
        <w:widowControl w:val="0"/>
        <w:spacing w:line="1" w:lineRule="exact"/>
        <w:sectPr>
          <w:footnotePr>
            <w:numFmt w:val="upperRoman"/>
          </w:footnotePr>
          <w:type w:val="continuous"/>
          <w:pgSz w:w="11342" w:h="15665"/>
          <w:pgMar w:top="661" w:right="0" w:bottom="577" w:left="0" w:header="0" w:footer="3" w:gutter="0"/>
          <w:cols w:space="720" w:num="1"/>
          <w:rtlGutter w:val="0"/>
          <w:docGrid w:linePitch="360" w:charSpace="0"/>
        </w:sectPr>
      </w:pPr>
    </w:p>
    <w:p>
      <w:pPr>
        <w:widowControl w:val="0"/>
        <w:spacing w:line="1" w:lineRule="exact"/>
      </w:pPr>
      <w:r>
        <w:drawing>
          <wp:anchor distT="12700" distB="1744345" distL="76200" distR="76200" simplePos="0" relativeHeight="125830144" behindDoc="0" locked="0" layoutInCell="1" allowOverlap="1">
            <wp:simplePos x="0" y="0"/>
            <wp:positionH relativeFrom="page">
              <wp:posOffset>3667760</wp:posOffset>
            </wp:positionH>
            <wp:positionV relativeFrom="paragraph">
              <wp:posOffset>3742690</wp:posOffset>
            </wp:positionV>
            <wp:extent cx="871855" cy="3578225"/>
            <wp:effectExtent l="0" t="0" r="4445" b="3175"/>
            <wp:wrapSquare wrapText="right"/>
            <wp:docPr id="185" name="Shape 185"/>
            <wp:cNvGraphicFramePr/>
            <a:graphic xmlns:a="http://schemas.openxmlformats.org/drawingml/2006/main">
              <a:graphicData uri="http://schemas.openxmlformats.org/drawingml/2006/picture">
                <pic:pic xmlns:pic="http://schemas.openxmlformats.org/drawingml/2006/picture">
                  <pic:nvPicPr>
                    <pic:cNvPr id="185" name="Shape 185"/>
                    <pic:cNvPicPr/>
                  </pic:nvPicPr>
                  <pic:blipFill>
                    <a:blip r:embed="rId75"/>
                    <a:stretch>
                      <a:fillRect/>
                    </a:stretch>
                  </pic:blipFill>
                  <pic:spPr>
                    <a:xfrm>
                      <a:off x="0" y="0"/>
                      <a:ext cx="871855" cy="3578225"/>
                    </a:xfrm>
                    <a:prstGeom prst="rect">
                      <a:avLst/>
                    </a:prstGeom>
                  </pic:spPr>
                </pic:pic>
              </a:graphicData>
            </a:graphic>
          </wp:anchor>
        </w:drawing>
      </w:r>
      <w:r>
        <w:drawing>
          <wp:anchor distT="3898900" distB="393700" distL="121920" distR="121920" simplePos="0" relativeHeight="125830144" behindDoc="0" locked="0" layoutInCell="1" allowOverlap="1">
            <wp:simplePos x="0" y="0"/>
            <wp:positionH relativeFrom="page">
              <wp:posOffset>3713480</wp:posOffset>
            </wp:positionH>
            <wp:positionV relativeFrom="paragraph">
              <wp:posOffset>7628890</wp:posOffset>
            </wp:positionV>
            <wp:extent cx="780415" cy="1042670"/>
            <wp:effectExtent l="0" t="0" r="635" b="5080"/>
            <wp:wrapSquare wrapText="right"/>
            <wp:docPr id="187" name="Shape 187"/>
            <wp:cNvGraphicFramePr/>
            <a:graphic xmlns:a="http://schemas.openxmlformats.org/drawingml/2006/main">
              <a:graphicData uri="http://schemas.openxmlformats.org/drawingml/2006/picture">
                <pic:pic xmlns:pic="http://schemas.openxmlformats.org/drawingml/2006/picture">
                  <pic:nvPicPr>
                    <pic:cNvPr id="187" name="Shape 187"/>
                    <pic:cNvPicPr/>
                  </pic:nvPicPr>
                  <pic:blipFill>
                    <a:blip r:embed="rId76"/>
                    <a:stretch>
                      <a:fillRect/>
                    </a:stretch>
                  </pic:blipFill>
                  <pic:spPr>
                    <a:xfrm>
                      <a:off x="0" y="0"/>
                      <a:ext cx="780415" cy="1042670"/>
                    </a:xfrm>
                    <a:prstGeom prst="rect">
                      <a:avLst/>
                    </a:prstGeom>
                  </pic:spPr>
                </pic:pic>
              </a:graphicData>
            </a:graphic>
          </wp:anchor>
        </w:drawing>
      </w:r>
    </w:p>
    <w:p>
      <w:pPr>
        <w:pStyle w:val="15"/>
        <w:keepNext w:val="0"/>
        <w:keepLines w:val="0"/>
        <w:widowControl w:val="0"/>
        <w:shd w:val="clear" w:color="auto" w:fill="auto"/>
        <w:bidi w:val="0"/>
        <w:spacing w:before="0" w:after="140" w:line="264" w:lineRule="auto"/>
        <w:ind w:left="0" w:right="0" w:firstLine="0"/>
        <w:jc w:val="both"/>
      </w:pPr>
      <w:r>
        <w:rPr>
          <w:rFonts w:ascii="Times New Roman" w:hAnsi="Times New Roman" w:eastAsia="Times New Roman" w:cs="Times New Roman"/>
          <w:color w:val="000000"/>
          <w:spacing w:val="0"/>
          <w:w w:val="100"/>
          <w:position w:val="0"/>
          <w:lang w:val="en-US" w:eastAsia="en-US" w:bidi="en-US"/>
        </w:rPr>
        <w:t>ones. However, the data structure update time complexity in our method is better than others. Therefore, our overall query response time is better than the comparative ones from the theoretical perspective.</w:t>
      </w:r>
    </w:p>
    <w:p>
      <w:pPr>
        <w:pStyle w:val="31"/>
        <w:keepNext/>
        <w:keepLines/>
        <w:widowControl w:val="0"/>
        <w:shd w:val="clear" w:color="auto" w:fill="auto"/>
        <w:bidi w:val="0"/>
        <w:spacing w:before="0" w:after="0" w:line="240" w:lineRule="auto"/>
        <w:ind w:left="0" w:right="0" w:firstLine="0"/>
        <w:jc w:val="both"/>
      </w:pPr>
      <w:bookmarkStart w:id="134" w:name="bookmark139"/>
      <w:bookmarkStart w:id="135" w:name="bookmark137"/>
      <w:bookmarkStart w:id="136" w:name="bookmark138"/>
      <w:r>
        <w:rPr>
          <w:rFonts w:ascii="Times New Roman" w:hAnsi="Times New Roman" w:eastAsia="Times New Roman" w:cs="Times New Roman"/>
          <w:smallCaps w:val="0"/>
          <w:color w:val="000000"/>
          <w:spacing w:val="0"/>
          <w:w w:val="100"/>
          <w:position w:val="0"/>
          <w:sz w:val="24"/>
          <w:szCs w:val="24"/>
          <w:lang w:val="en-US" w:eastAsia="en-US" w:bidi="en-US"/>
        </w:rPr>
        <w:t xml:space="preserve">8 </w:t>
      </w:r>
      <w:r>
        <w:rPr>
          <w:rFonts w:ascii="Times New Roman" w:hAnsi="Times New Roman" w:eastAsia="Times New Roman" w:cs="Times New Roman"/>
          <w:color w:val="000000"/>
          <w:spacing w:val="0"/>
          <w:w w:val="100"/>
          <w:position w:val="0"/>
          <w:lang w:val="en-US" w:eastAsia="en-US" w:bidi="en-US"/>
        </w:rPr>
        <w:t>Conclusions</w:t>
      </w:r>
      <w:bookmarkEnd w:id="134"/>
      <w:bookmarkEnd w:id="135"/>
      <w:bookmarkEnd w:id="136"/>
    </w:p>
    <w:p>
      <w:pPr>
        <w:pStyle w:val="15"/>
        <w:keepNext w:val="0"/>
        <w:keepLines w:val="0"/>
        <w:widowControl w:val="0"/>
        <w:shd w:val="clear" w:color="auto" w:fill="auto"/>
        <w:bidi w:val="0"/>
        <w:spacing w:before="0" w:after="0" w:line="264" w:lineRule="auto"/>
        <w:ind w:left="0" w:right="0"/>
        <w:jc w:val="both"/>
      </w:pPr>
      <w:r>
        <w:rPr>
          <w:rFonts w:ascii="Times New Roman" w:hAnsi="Times New Roman" w:eastAsia="Times New Roman" w:cs="Times New Roman"/>
          <w:color w:val="000000"/>
          <w:spacing w:val="0"/>
          <w:w w:val="100"/>
          <w:position w:val="0"/>
          <w:lang w:val="en-US" w:eastAsia="en-US" w:bidi="en-US"/>
        </w:rPr>
        <w:t>In this paper, we propose a uniform data structure to sup</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port enumerating all LIS and LIS with specific constraints over sequential data stream. The data structure we propose only takes linear space and can be updated in linear time, which makes our approach practical in handling high-speed sequential data streams. To the best of our knowledge, our work is the first to proposes a uniform solution (the same data structure and computing framework) to address all LIS-related issues in the data stream scenario. Our method outperforms the state-of-the-art work not only theoretically, but also empirically.</w:t>
      </w:r>
    </w:p>
    <w:p>
      <w:pPr>
        <w:pStyle w:val="31"/>
        <w:keepNext/>
        <w:keepLines/>
        <w:widowControl w:val="0"/>
        <w:shd w:val="clear" w:color="auto" w:fill="auto"/>
        <w:bidi w:val="0"/>
        <w:spacing w:before="0" w:after="100" w:line="240" w:lineRule="auto"/>
        <w:ind w:left="0" w:right="0" w:firstLine="0"/>
        <w:jc w:val="both"/>
      </w:pPr>
      <w:bookmarkStart w:id="137" w:name="bookmark140"/>
      <w:bookmarkStart w:id="138" w:name="bookmark141"/>
      <w:bookmarkStart w:id="139" w:name="bookmark142"/>
      <w:r>
        <w:rPr>
          <w:rFonts w:ascii="Times New Roman" w:hAnsi="Times New Roman" w:eastAsia="Times New Roman" w:cs="Times New Roman"/>
          <w:color w:val="000000"/>
          <w:spacing w:val="0"/>
          <w:w w:val="100"/>
          <w:position w:val="0"/>
          <w:lang w:val="en-US" w:eastAsia="en-US" w:bidi="en-US"/>
        </w:rPr>
        <w:t>References</w:t>
      </w:r>
      <w:bookmarkEnd w:id="137"/>
      <w:bookmarkEnd w:id="138"/>
      <w:bookmarkEnd w:id="139"/>
    </w:p>
    <w:p>
      <w:pPr>
        <w:pStyle w:val="17"/>
        <w:keepNext w:val="0"/>
        <w:keepLines w:val="0"/>
        <w:widowControl w:val="0"/>
        <w:numPr>
          <w:ilvl w:val="0"/>
          <w:numId w:val="25"/>
        </w:numPr>
        <w:shd w:val="clear" w:color="auto" w:fill="auto"/>
        <w:tabs>
          <w:tab w:val="left" w:pos="353"/>
        </w:tabs>
        <w:bidi w:val="0"/>
        <w:spacing w:before="0" w:after="0" w:line="240" w:lineRule="auto"/>
        <w:ind w:left="380" w:right="0" w:hanging="380"/>
        <w:jc w:val="both"/>
        <w:rPr>
          <w:sz w:val="16"/>
          <w:szCs w:val="16"/>
        </w:rPr>
      </w:pPr>
      <w:bookmarkStart w:id="140" w:name="bookmark143"/>
      <w:bookmarkEnd w:id="140"/>
      <w:r>
        <w:rPr>
          <w:rFonts w:ascii="Times New Roman" w:hAnsi="Times New Roman" w:eastAsia="Times New Roman" w:cs="Times New Roman"/>
          <w:color w:val="000000"/>
          <w:spacing w:val="0"/>
          <w:w w:val="100"/>
          <w:position w:val="0"/>
          <w:sz w:val="16"/>
          <w:szCs w:val="16"/>
          <w:lang w:val="en-US" w:eastAsia="en-US" w:bidi="en-US"/>
        </w:rPr>
        <w:t>C. Faloutsos, M. Ranganathan, and Y. Manolopoulos, “Fast subse</w:t>
      </w:r>
      <w:r>
        <w:rPr>
          <w:rFonts w:ascii="Times New Roman" w:hAnsi="Times New Roman" w:eastAsia="Times New Roman" w:cs="Times New Roman"/>
          <w:color w:val="000000"/>
          <w:spacing w:val="0"/>
          <w:w w:val="100"/>
          <w:position w:val="0"/>
          <w:sz w:val="16"/>
          <w:szCs w:val="16"/>
          <w:lang w:val="en-US" w:eastAsia="en-US" w:bidi="en-US"/>
        </w:rPr>
        <w:softHyphen/>
      </w:r>
      <w:r>
        <w:rPr>
          <w:rFonts w:ascii="Times New Roman" w:hAnsi="Times New Roman" w:eastAsia="Times New Roman" w:cs="Times New Roman"/>
          <w:color w:val="000000"/>
          <w:spacing w:val="0"/>
          <w:w w:val="100"/>
          <w:position w:val="0"/>
          <w:sz w:val="16"/>
          <w:szCs w:val="16"/>
          <w:lang w:val="en-US" w:eastAsia="en-US" w:bidi="en-US"/>
        </w:rPr>
        <w:t xml:space="preserve">quence matching in time-series databases," in </w:t>
      </w:r>
      <w:r>
        <w:rPr>
          <w:rFonts w:ascii="Times New Roman" w:hAnsi="Times New Roman" w:eastAsia="Times New Roman" w:cs="Times New Roman"/>
          <w:i/>
          <w:iCs/>
          <w:color w:val="000000"/>
          <w:spacing w:val="0"/>
          <w:w w:val="100"/>
          <w:position w:val="0"/>
          <w:sz w:val="16"/>
          <w:szCs w:val="16"/>
          <w:lang w:val="en-US" w:eastAsia="en-US" w:bidi="en-US"/>
        </w:rPr>
        <w:t>SIGMOD.</w:t>
      </w:r>
      <w:r>
        <w:rPr>
          <w:rFonts w:ascii="Times New Roman" w:hAnsi="Times New Roman" w:eastAsia="Times New Roman" w:cs="Times New Roman"/>
          <w:color w:val="000000"/>
          <w:spacing w:val="0"/>
          <w:w w:val="100"/>
          <w:position w:val="0"/>
          <w:sz w:val="16"/>
          <w:szCs w:val="16"/>
          <w:lang w:val="en-US" w:eastAsia="en-US" w:bidi="en-US"/>
        </w:rPr>
        <w:t>, 1994, pp. 419—429.</w:t>
      </w:r>
    </w:p>
    <w:p>
      <w:pPr>
        <w:pStyle w:val="17"/>
        <w:keepNext w:val="0"/>
        <w:keepLines w:val="0"/>
        <w:widowControl w:val="0"/>
        <w:numPr>
          <w:ilvl w:val="0"/>
          <w:numId w:val="25"/>
        </w:numPr>
        <w:shd w:val="clear" w:color="auto" w:fill="auto"/>
        <w:tabs>
          <w:tab w:val="left" w:pos="353"/>
        </w:tabs>
        <w:bidi w:val="0"/>
        <w:spacing w:before="0" w:after="0" w:line="240" w:lineRule="auto"/>
        <w:ind w:left="380" w:right="0" w:hanging="380"/>
        <w:jc w:val="both"/>
        <w:rPr>
          <w:sz w:val="16"/>
          <w:szCs w:val="16"/>
        </w:rPr>
      </w:pPr>
      <w:bookmarkStart w:id="141" w:name="bookmark144"/>
      <w:bookmarkEnd w:id="141"/>
      <w:r>
        <w:rPr>
          <w:rFonts w:ascii="Times New Roman" w:hAnsi="Times New Roman" w:eastAsia="Times New Roman" w:cs="Times New Roman"/>
          <w:color w:val="000000"/>
          <w:spacing w:val="0"/>
          <w:w w:val="100"/>
          <w:position w:val="0"/>
          <w:sz w:val="16"/>
          <w:szCs w:val="16"/>
          <w:lang w:val="en-US" w:eastAsia="en-US" w:bidi="en-US"/>
        </w:rPr>
        <w:t xml:space="preserve">X. Lian, L. Chen, and J. X. Yu, “Pattern matching over cloaked time series," in </w:t>
      </w:r>
      <w:r>
        <w:rPr>
          <w:rFonts w:ascii="Times New Roman" w:hAnsi="Times New Roman" w:eastAsia="Times New Roman" w:cs="Times New Roman"/>
          <w:i/>
          <w:iCs/>
          <w:color w:val="000000"/>
          <w:spacing w:val="0"/>
          <w:w w:val="100"/>
          <w:position w:val="0"/>
          <w:sz w:val="16"/>
          <w:szCs w:val="16"/>
          <w:lang w:val="en-US" w:eastAsia="en-US" w:bidi="en-US"/>
        </w:rPr>
        <w:t>Proceedings of the 24th International Conference on Data Engineering, ICDE 2008, April 7-12, 2008, Cancun, Mexico</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color w:val="000000"/>
          <w:spacing w:val="0"/>
          <w:w w:val="100"/>
          <w:position w:val="0"/>
          <w:sz w:val="16"/>
          <w:szCs w:val="16"/>
          <w:lang w:val="en-US" w:eastAsia="en-US" w:bidi="en-US"/>
        </w:rPr>
        <w:t xml:space="preserve"> 2008, pp. 1462-1464.</w:t>
      </w:r>
    </w:p>
    <w:p>
      <w:pPr>
        <w:pStyle w:val="17"/>
        <w:keepNext w:val="0"/>
        <w:keepLines w:val="0"/>
        <w:widowControl w:val="0"/>
        <w:numPr>
          <w:ilvl w:val="0"/>
          <w:numId w:val="25"/>
        </w:numPr>
        <w:shd w:val="clear" w:color="auto" w:fill="auto"/>
        <w:tabs>
          <w:tab w:val="left" w:pos="353"/>
        </w:tabs>
        <w:bidi w:val="0"/>
        <w:spacing w:before="0" w:after="0" w:line="240" w:lineRule="auto"/>
        <w:ind w:left="380" w:right="0" w:hanging="380"/>
        <w:jc w:val="both"/>
        <w:rPr>
          <w:sz w:val="16"/>
          <w:szCs w:val="16"/>
        </w:rPr>
      </w:pPr>
      <w:bookmarkStart w:id="142" w:name="bookmark145"/>
      <w:bookmarkEnd w:id="142"/>
      <w:r>
        <w:rPr>
          <w:rFonts w:ascii="Times New Roman" w:hAnsi="Times New Roman" w:eastAsia="Times New Roman" w:cs="Times New Roman"/>
          <w:color w:val="000000"/>
          <w:spacing w:val="0"/>
          <w:w w:val="100"/>
          <w:position w:val="0"/>
          <w:sz w:val="16"/>
          <w:szCs w:val="16"/>
          <w:lang w:val="en-US" w:eastAsia="en-US" w:bidi="en-US"/>
        </w:rPr>
        <w:t xml:space="preserve">T. W. Liao, “Clustering of time series data </w:t>
      </w:r>
      <w:r>
        <w:rPr>
          <w:rFonts w:ascii="Times New Roman" w:hAnsi="Times New Roman" w:eastAsia="Times New Roman" w:cs="Times New Roman"/>
          <w:color w:val="000000"/>
          <w:spacing w:val="0"/>
          <w:w w:val="100"/>
          <w:position w:val="0"/>
          <w:sz w:val="16"/>
          <w:szCs w:val="16"/>
          <w:lang w:val="zh-TW" w:eastAsia="zh-TW" w:bidi="zh-TW"/>
        </w:rPr>
        <w:t xml:space="preserve">- </w:t>
      </w:r>
      <w:r>
        <w:rPr>
          <w:rFonts w:ascii="Times New Roman" w:hAnsi="Times New Roman" w:eastAsia="Times New Roman" w:cs="Times New Roman"/>
          <w:color w:val="000000"/>
          <w:spacing w:val="0"/>
          <w:w w:val="100"/>
          <w:position w:val="0"/>
          <w:sz w:val="16"/>
          <w:szCs w:val="16"/>
          <w:lang w:val="en-US" w:eastAsia="en-US" w:bidi="en-US"/>
        </w:rPr>
        <w:t xml:space="preserve">a survey," </w:t>
      </w:r>
      <w:r>
        <w:rPr>
          <w:rFonts w:ascii="Times New Roman" w:hAnsi="Times New Roman" w:eastAsia="Times New Roman" w:cs="Times New Roman"/>
          <w:i/>
          <w:iCs/>
          <w:color w:val="000000"/>
          <w:spacing w:val="0"/>
          <w:w w:val="100"/>
          <w:position w:val="0"/>
          <w:sz w:val="16"/>
          <w:szCs w:val="16"/>
          <w:lang w:val="en-US" w:eastAsia="en-US" w:bidi="en-US"/>
        </w:rPr>
        <w:t>Pattern Recognition</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color w:val="000000"/>
          <w:spacing w:val="0"/>
          <w:w w:val="100"/>
          <w:position w:val="0"/>
          <w:sz w:val="16"/>
          <w:szCs w:val="16"/>
          <w:lang w:val="en-US" w:eastAsia="en-US" w:bidi="en-US"/>
        </w:rPr>
        <w:t xml:space="preserve"> vol. 38, no. 11, pp. 1857-1874, 2005.</w:t>
      </w:r>
    </w:p>
    <w:p>
      <w:pPr>
        <w:pStyle w:val="17"/>
        <w:keepNext w:val="0"/>
        <w:keepLines w:val="0"/>
        <w:widowControl w:val="0"/>
        <w:numPr>
          <w:ilvl w:val="0"/>
          <w:numId w:val="25"/>
        </w:numPr>
        <w:shd w:val="clear" w:color="auto" w:fill="auto"/>
        <w:tabs>
          <w:tab w:val="left" w:pos="353"/>
        </w:tabs>
        <w:bidi w:val="0"/>
        <w:spacing w:before="0" w:after="0" w:line="240" w:lineRule="auto"/>
        <w:ind w:left="380" w:right="0" w:hanging="380"/>
        <w:jc w:val="both"/>
        <w:rPr>
          <w:sz w:val="16"/>
          <w:szCs w:val="16"/>
        </w:rPr>
      </w:pPr>
      <w:bookmarkStart w:id="143" w:name="bookmark146"/>
      <w:bookmarkEnd w:id="143"/>
      <w:r>
        <w:rPr>
          <w:rFonts w:ascii="Times New Roman" w:hAnsi="Times New Roman" w:eastAsia="Times New Roman" w:cs="Times New Roman"/>
          <w:color w:val="000000"/>
          <w:spacing w:val="0"/>
          <w:w w:val="100"/>
          <w:position w:val="0"/>
          <w:sz w:val="16"/>
          <w:szCs w:val="16"/>
          <w:lang w:val="en-US" w:eastAsia="en-US" w:bidi="en-US"/>
        </w:rPr>
        <w:t xml:space="preserve">M. H. Albert, A. Golynski, A. M. Hamel, A. Lopez-Ortiz, S. Rao, and M. A. Safari, “Longest increasing subsequences in sliding windows," </w:t>
      </w:r>
      <w:r>
        <w:rPr>
          <w:rFonts w:ascii="Times New Roman" w:hAnsi="Times New Roman" w:eastAsia="Times New Roman" w:cs="Times New Roman"/>
          <w:i/>
          <w:iCs/>
          <w:color w:val="000000"/>
          <w:spacing w:val="0"/>
          <w:w w:val="100"/>
          <w:position w:val="0"/>
          <w:sz w:val="16"/>
          <w:szCs w:val="16"/>
          <w:lang w:val="en-US" w:eastAsia="en-US" w:bidi="en-US"/>
        </w:rPr>
        <w:t>Theoretical Computer Science</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color w:val="000000"/>
          <w:spacing w:val="0"/>
          <w:w w:val="100"/>
          <w:position w:val="0"/>
          <w:sz w:val="16"/>
          <w:szCs w:val="16"/>
          <w:lang w:val="en-US" w:eastAsia="en-US" w:bidi="en-US"/>
        </w:rPr>
        <w:t xml:space="preserve"> vol. 321, no. 2-3, pp. 405-414, Aug. 2004. [Online]. Available: http: //linkinghub.elsevier.com/retrieve/pii/S0304397504002142</w:t>
      </w:r>
    </w:p>
    <w:p>
      <w:pPr>
        <w:pStyle w:val="17"/>
        <w:keepNext w:val="0"/>
        <w:keepLines w:val="0"/>
        <w:widowControl w:val="0"/>
        <w:numPr>
          <w:ilvl w:val="0"/>
          <w:numId w:val="25"/>
        </w:numPr>
        <w:shd w:val="clear" w:color="auto" w:fill="auto"/>
        <w:tabs>
          <w:tab w:val="left" w:pos="353"/>
        </w:tabs>
        <w:bidi w:val="0"/>
        <w:spacing w:before="0" w:after="0" w:line="240" w:lineRule="auto"/>
        <w:ind w:left="380" w:right="0" w:hanging="380"/>
        <w:jc w:val="both"/>
        <w:rPr>
          <w:sz w:val="16"/>
          <w:szCs w:val="16"/>
        </w:rPr>
      </w:pPr>
      <w:bookmarkStart w:id="144" w:name="bookmark147"/>
      <w:bookmarkEnd w:id="144"/>
      <w:r>
        <w:rPr>
          <w:rFonts w:ascii="Times New Roman" w:hAnsi="Times New Roman" w:eastAsia="Times New Roman" w:cs="Times New Roman"/>
          <w:color w:val="000000"/>
          <w:spacing w:val="0"/>
          <w:w w:val="100"/>
          <w:position w:val="0"/>
          <w:sz w:val="16"/>
          <w:szCs w:val="16"/>
          <w:lang w:val="en-US" w:eastAsia="en-US" w:bidi="en-US"/>
        </w:rPr>
        <w:t xml:space="preserve">E. Chen, L. Yang, and H. Yuan, “Longest increasing subsequences in windows based on canonical antichain partition," </w:t>
      </w:r>
      <w:r>
        <w:rPr>
          <w:rFonts w:ascii="Times New Roman" w:hAnsi="Times New Roman" w:eastAsia="Times New Roman" w:cs="Times New Roman"/>
          <w:i/>
          <w:iCs/>
          <w:color w:val="000000"/>
          <w:spacing w:val="0"/>
          <w:w w:val="100"/>
          <w:position w:val="0"/>
          <w:sz w:val="16"/>
          <w:szCs w:val="16"/>
          <w:lang w:val="en-US" w:eastAsia="en-US" w:bidi="en-US"/>
        </w:rPr>
        <w:t>Theoretical Computer Science</w:t>
      </w:r>
      <w:r>
        <w:rPr>
          <w:rFonts w:ascii="Times New Roman" w:hAnsi="Times New Roman" w:eastAsia="Times New Roman" w:cs="Times New Roman"/>
          <w:color w:val="000000"/>
          <w:spacing w:val="0"/>
          <w:w w:val="100"/>
          <w:position w:val="0"/>
          <w:sz w:val="16"/>
          <w:szCs w:val="16"/>
          <w:lang w:val="en-US" w:eastAsia="en-US" w:bidi="en-US"/>
        </w:rPr>
        <w:t xml:space="preserve">, vol. 378, no. 3, pp. 223-236, Jun. 2007. [Online]. Available: </w:t>
      </w:r>
      <w:r>
        <w:fldChar w:fldCharType="begin"/>
      </w:r>
      <w:r>
        <w:instrText xml:space="preserve">HYPERLINK "http://linkinghub.elsevier.com/retrieve/"</w:instrText>
      </w:r>
      <w:r>
        <w:fldChar w:fldCharType="separate"/>
      </w:r>
      <w:r>
        <w:rPr>
          <w:rFonts w:ascii="Times New Roman" w:hAnsi="Times New Roman" w:eastAsia="Times New Roman" w:cs="Times New Roman"/>
          <w:color w:val="000000"/>
          <w:spacing w:val="0"/>
          <w:w w:val="100"/>
          <w:position w:val="0"/>
          <w:sz w:val="16"/>
          <w:szCs w:val="16"/>
          <w:lang w:val="en-US" w:eastAsia="en-US" w:bidi="en-US"/>
        </w:rPr>
        <w:t>http://linkinghub.elsevier.com/retrieve/</w:t>
      </w:r>
      <w:r>
        <w:fldChar w:fldCharType="end"/>
      </w:r>
      <w:r>
        <w:rPr>
          <w:rFonts w:ascii="Times New Roman" w:hAnsi="Times New Roman" w:eastAsia="Times New Roman" w:cs="Times New Roman"/>
          <w:color w:val="000000"/>
          <w:spacing w:val="0"/>
          <w:w w:val="100"/>
          <w:position w:val="0"/>
          <w:sz w:val="16"/>
          <w:szCs w:val="16"/>
          <w:lang w:val="en-US" w:eastAsia="en-US" w:bidi="en-US"/>
        </w:rPr>
        <w:t xml:space="preserve"> pii/S0304397507001235</w:t>
      </w:r>
    </w:p>
    <w:p>
      <w:pPr>
        <w:pStyle w:val="17"/>
        <w:keepNext w:val="0"/>
        <w:keepLines w:val="0"/>
        <w:widowControl w:val="0"/>
        <w:numPr>
          <w:ilvl w:val="0"/>
          <w:numId w:val="25"/>
        </w:numPr>
        <w:shd w:val="clear" w:color="auto" w:fill="auto"/>
        <w:tabs>
          <w:tab w:val="left" w:pos="353"/>
        </w:tabs>
        <w:bidi w:val="0"/>
        <w:spacing w:before="0" w:after="0" w:line="240" w:lineRule="auto"/>
        <w:ind w:left="380" w:right="0" w:hanging="380"/>
        <w:jc w:val="both"/>
        <w:rPr>
          <w:sz w:val="16"/>
          <w:szCs w:val="16"/>
        </w:rPr>
      </w:pPr>
      <w:bookmarkStart w:id="145" w:name="bookmark148"/>
      <w:bookmarkEnd w:id="145"/>
      <w:r>
        <w:rPr>
          <w:rFonts w:ascii="Times New Roman" w:hAnsi="Times New Roman" w:eastAsia="Times New Roman" w:cs="Times New Roman"/>
          <w:color w:val="000000"/>
          <w:spacing w:val="0"/>
          <w:w w:val="100"/>
          <w:position w:val="0"/>
          <w:sz w:val="16"/>
          <w:szCs w:val="16"/>
          <w:lang w:val="en-US" w:eastAsia="en-US" w:bidi="en-US"/>
        </w:rPr>
        <w:t xml:space="preserve">P. Gopalan, T. Jayram, R. Krauthgamer, and R. Kumar, “Estimating the sortedness of a data stream," </w:t>
      </w:r>
      <w:r>
        <w:rPr>
          <w:rFonts w:ascii="Times New Roman" w:hAnsi="Times New Roman" w:eastAsia="Times New Roman" w:cs="Times New Roman"/>
          <w:i/>
          <w:iCs/>
          <w:color w:val="000000"/>
          <w:spacing w:val="0"/>
          <w:w w:val="100"/>
          <w:position w:val="0"/>
          <w:sz w:val="16"/>
          <w:szCs w:val="16"/>
          <w:lang w:val="en-US" w:eastAsia="en-US" w:bidi="en-US"/>
        </w:rPr>
        <w:t>Proceedings of the eighteenth annual ACM-SIAM symposium on Discrete algorithms</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color w:val="000000"/>
          <w:spacing w:val="0"/>
          <w:w w:val="100"/>
          <w:position w:val="0"/>
          <w:sz w:val="16"/>
          <w:szCs w:val="16"/>
          <w:lang w:val="en-US" w:eastAsia="en-US" w:bidi="en-US"/>
        </w:rPr>
        <w:t xml:space="preserve"> p. 327, 2007. [Online]. Available: </w:t>
      </w:r>
      <w:r>
        <w:fldChar w:fldCharType="begin"/>
      </w:r>
      <w:r>
        <w:instrText xml:space="preserve">HYPERLINK "http://portal.acm.org/citation.cfm?id=1283417"</w:instrText>
      </w:r>
      <w:r>
        <w:fldChar w:fldCharType="separate"/>
      </w:r>
      <w:r>
        <w:rPr>
          <w:rFonts w:ascii="Times New Roman" w:hAnsi="Times New Roman" w:eastAsia="Times New Roman" w:cs="Times New Roman"/>
          <w:color w:val="000000"/>
          <w:spacing w:val="0"/>
          <w:w w:val="100"/>
          <w:position w:val="0"/>
          <w:sz w:val="16"/>
          <w:szCs w:val="16"/>
          <w:lang w:val="en-US" w:eastAsia="en-US" w:bidi="en-US"/>
        </w:rPr>
        <w:t>http://portal.acm.org/citation.cfm?id=1283417</w:t>
      </w:r>
      <w:r>
        <w:fldChar w:fldCharType="end"/>
      </w:r>
    </w:p>
    <w:p>
      <w:pPr>
        <w:pStyle w:val="17"/>
        <w:keepNext w:val="0"/>
        <w:keepLines w:val="0"/>
        <w:widowControl w:val="0"/>
        <w:numPr>
          <w:ilvl w:val="0"/>
          <w:numId w:val="25"/>
        </w:numPr>
        <w:shd w:val="clear" w:color="auto" w:fill="auto"/>
        <w:tabs>
          <w:tab w:val="left" w:pos="353"/>
        </w:tabs>
        <w:bidi w:val="0"/>
        <w:spacing w:before="0" w:after="0" w:line="240" w:lineRule="auto"/>
        <w:ind w:left="380" w:right="0" w:hanging="380"/>
        <w:jc w:val="both"/>
        <w:rPr>
          <w:sz w:val="16"/>
          <w:szCs w:val="16"/>
        </w:rPr>
      </w:pPr>
      <w:bookmarkStart w:id="146" w:name="bookmark149"/>
      <w:bookmarkEnd w:id="146"/>
      <w:r>
        <w:rPr>
          <w:rFonts w:ascii="Times New Roman" w:hAnsi="Times New Roman" w:eastAsia="Times New Roman" w:cs="Times New Roman"/>
          <w:color w:val="000000"/>
          <w:spacing w:val="0"/>
          <w:w w:val="100"/>
          <w:position w:val="0"/>
          <w:sz w:val="16"/>
          <w:szCs w:val="16"/>
          <w:lang w:val="en-US" w:eastAsia="en-US" w:bidi="en-US"/>
        </w:rPr>
        <w:t xml:space="preserve">R. Jin, S. McCallen, and E. Almaas, “Trend motif: A graph mining approach for analysis of dynamic complex networks," in </w:t>
      </w:r>
      <w:r>
        <w:rPr>
          <w:rFonts w:ascii="Times New Roman" w:hAnsi="Times New Roman" w:eastAsia="Times New Roman" w:cs="Times New Roman"/>
          <w:i/>
          <w:iCs/>
          <w:color w:val="000000"/>
          <w:spacing w:val="0"/>
          <w:w w:val="100"/>
          <w:position w:val="0"/>
          <w:sz w:val="16"/>
          <w:szCs w:val="16"/>
          <w:lang w:val="en-US" w:eastAsia="en-US" w:bidi="en-US"/>
        </w:rPr>
        <w:t>The 7th IEEE International Conference on Data Mining</w:t>
      </w:r>
      <w:r>
        <w:rPr>
          <w:rFonts w:ascii="Times New Roman" w:hAnsi="Times New Roman" w:eastAsia="Times New Roman" w:cs="Times New Roman"/>
          <w:color w:val="000000"/>
          <w:spacing w:val="0"/>
          <w:w w:val="100"/>
          <w:position w:val="0"/>
          <w:sz w:val="16"/>
          <w:szCs w:val="16"/>
          <w:lang w:val="en-US" w:eastAsia="en-US" w:bidi="en-US"/>
        </w:rPr>
        <w:t>. IEEE, 2007, pp. 541-546.</w:t>
      </w:r>
    </w:p>
    <w:p>
      <w:pPr>
        <w:pStyle w:val="17"/>
        <w:keepNext w:val="0"/>
        <w:keepLines w:val="0"/>
        <w:widowControl w:val="0"/>
        <w:numPr>
          <w:ilvl w:val="0"/>
          <w:numId w:val="25"/>
        </w:numPr>
        <w:shd w:val="clear" w:color="auto" w:fill="auto"/>
        <w:tabs>
          <w:tab w:val="left" w:pos="353"/>
        </w:tabs>
        <w:bidi w:val="0"/>
        <w:spacing w:before="0" w:after="0" w:line="240" w:lineRule="auto"/>
        <w:ind w:left="380" w:right="0" w:hanging="380"/>
        <w:jc w:val="both"/>
        <w:rPr>
          <w:sz w:val="16"/>
          <w:szCs w:val="16"/>
        </w:rPr>
      </w:pPr>
      <w:bookmarkStart w:id="147" w:name="bookmark150"/>
      <w:bookmarkEnd w:id="147"/>
      <w:r>
        <w:rPr>
          <w:rFonts w:ascii="Times New Roman" w:hAnsi="Times New Roman" w:eastAsia="Times New Roman" w:cs="Times New Roman"/>
          <w:color w:val="000000"/>
          <w:spacing w:val="0"/>
          <w:w w:val="100"/>
          <w:position w:val="0"/>
          <w:sz w:val="16"/>
          <w:szCs w:val="16"/>
          <w:lang w:val="en-US" w:eastAsia="en-US" w:bidi="en-US"/>
        </w:rPr>
        <w:t>L. Bonomi and L. Xiong, “On differentially private longest increas</w:t>
      </w:r>
      <w:r>
        <w:rPr>
          <w:rFonts w:ascii="Times New Roman" w:hAnsi="Times New Roman" w:eastAsia="Times New Roman" w:cs="Times New Roman"/>
          <w:color w:val="000000"/>
          <w:spacing w:val="0"/>
          <w:w w:val="100"/>
          <w:position w:val="0"/>
          <w:sz w:val="16"/>
          <w:szCs w:val="16"/>
          <w:lang w:val="en-US" w:eastAsia="en-US" w:bidi="en-US"/>
        </w:rPr>
        <w:softHyphen/>
      </w:r>
      <w:r>
        <w:rPr>
          <w:rFonts w:ascii="Times New Roman" w:hAnsi="Times New Roman" w:eastAsia="Times New Roman" w:cs="Times New Roman"/>
          <w:color w:val="000000"/>
          <w:spacing w:val="0"/>
          <w:w w:val="100"/>
          <w:position w:val="0"/>
          <w:sz w:val="16"/>
          <w:szCs w:val="16"/>
          <w:lang w:val="en-US" w:eastAsia="en-US" w:bidi="en-US"/>
        </w:rPr>
        <w:t xml:space="preserve">ing subsequence computation in data stream." </w:t>
      </w:r>
      <w:r>
        <w:rPr>
          <w:rFonts w:ascii="Times New Roman" w:hAnsi="Times New Roman" w:eastAsia="Times New Roman" w:cs="Times New Roman"/>
          <w:i/>
          <w:iCs/>
          <w:color w:val="000000"/>
          <w:spacing w:val="0"/>
          <w:w w:val="100"/>
          <w:position w:val="0"/>
          <w:sz w:val="16"/>
          <w:szCs w:val="16"/>
          <w:lang w:val="en-US" w:eastAsia="en-US" w:bidi="en-US"/>
        </w:rPr>
        <w:t>Transactions on Data Privacy,</w:t>
      </w:r>
      <w:r>
        <w:rPr>
          <w:rFonts w:ascii="Times New Roman" w:hAnsi="Times New Roman" w:eastAsia="Times New Roman" w:cs="Times New Roman"/>
          <w:color w:val="000000"/>
          <w:spacing w:val="0"/>
          <w:w w:val="100"/>
          <w:position w:val="0"/>
          <w:sz w:val="16"/>
          <w:szCs w:val="16"/>
          <w:lang w:val="en-US" w:eastAsia="en-US" w:bidi="en-US"/>
        </w:rPr>
        <w:t xml:space="preserve"> vol. 9, no. 1, pp. 73-100, 2016.</w:t>
      </w:r>
    </w:p>
    <w:p>
      <w:pPr>
        <w:pStyle w:val="17"/>
        <w:keepNext w:val="0"/>
        <w:keepLines w:val="0"/>
        <w:widowControl w:val="0"/>
        <w:numPr>
          <w:ilvl w:val="0"/>
          <w:numId w:val="25"/>
        </w:numPr>
        <w:shd w:val="clear" w:color="auto" w:fill="auto"/>
        <w:tabs>
          <w:tab w:val="left" w:pos="353"/>
        </w:tabs>
        <w:bidi w:val="0"/>
        <w:spacing w:before="0" w:after="0" w:line="240" w:lineRule="auto"/>
        <w:ind w:left="380" w:right="0" w:hanging="380"/>
        <w:jc w:val="both"/>
        <w:rPr>
          <w:sz w:val="16"/>
          <w:szCs w:val="16"/>
        </w:rPr>
      </w:pPr>
      <w:bookmarkStart w:id="148" w:name="bookmark151"/>
      <w:bookmarkEnd w:id="148"/>
      <w:r>
        <w:rPr>
          <w:rFonts w:ascii="Times New Roman" w:hAnsi="Times New Roman" w:eastAsia="Times New Roman" w:cs="Times New Roman"/>
          <w:color w:val="000000"/>
          <w:spacing w:val="0"/>
          <w:w w:val="100"/>
          <w:position w:val="0"/>
          <w:sz w:val="16"/>
          <w:szCs w:val="16"/>
          <w:lang w:val="en-US" w:eastAsia="en-US" w:bidi="en-US"/>
        </w:rPr>
        <w:t xml:space="preserve">H. Zhang, “Alignment of blast high-scoring segment pairs based on the longest increasing subsequence algorithm," </w:t>
      </w:r>
      <w:r>
        <w:rPr>
          <w:rFonts w:ascii="Times New Roman" w:hAnsi="Times New Roman" w:eastAsia="Times New Roman" w:cs="Times New Roman"/>
          <w:i/>
          <w:iCs/>
          <w:color w:val="000000"/>
          <w:spacing w:val="0"/>
          <w:w w:val="100"/>
          <w:position w:val="0"/>
          <w:sz w:val="16"/>
          <w:szCs w:val="16"/>
          <w:lang w:val="en-US" w:eastAsia="en-US" w:bidi="en-US"/>
        </w:rPr>
        <w:t xml:space="preserve">Bioinformatics, </w:t>
      </w:r>
      <w:r>
        <w:rPr>
          <w:rFonts w:ascii="Times New Roman" w:hAnsi="Times New Roman" w:eastAsia="Times New Roman" w:cs="Times New Roman"/>
          <w:color w:val="000000"/>
          <w:spacing w:val="0"/>
          <w:w w:val="100"/>
          <w:position w:val="0"/>
          <w:sz w:val="16"/>
          <w:szCs w:val="16"/>
          <w:lang w:val="en-US" w:eastAsia="en-US" w:bidi="en-US"/>
        </w:rPr>
        <w:t>vol. 19, no. 11, pp. 1391-1396, 2003.</w:t>
      </w:r>
    </w:p>
    <w:p>
      <w:pPr>
        <w:pStyle w:val="17"/>
        <w:keepNext w:val="0"/>
        <w:keepLines w:val="0"/>
        <w:widowControl w:val="0"/>
        <w:numPr>
          <w:ilvl w:val="0"/>
          <w:numId w:val="25"/>
        </w:numPr>
        <w:shd w:val="clear" w:color="auto" w:fill="auto"/>
        <w:tabs>
          <w:tab w:val="left" w:pos="378"/>
        </w:tabs>
        <w:bidi w:val="0"/>
        <w:spacing w:before="0" w:after="0" w:line="240" w:lineRule="auto"/>
        <w:ind w:left="380" w:right="0" w:hanging="380"/>
        <w:jc w:val="both"/>
        <w:rPr>
          <w:sz w:val="16"/>
          <w:szCs w:val="16"/>
        </w:rPr>
      </w:pPr>
      <w:bookmarkStart w:id="149" w:name="bookmark152"/>
      <w:bookmarkEnd w:id="149"/>
      <w:r>
        <w:rPr>
          <w:rFonts w:ascii="Times New Roman" w:hAnsi="Times New Roman" w:eastAsia="Times New Roman" w:cs="Times New Roman"/>
          <w:color w:val="000000"/>
          <w:spacing w:val="0"/>
          <w:w w:val="100"/>
          <w:position w:val="0"/>
          <w:sz w:val="16"/>
          <w:szCs w:val="16"/>
          <w:lang w:val="en-US" w:eastAsia="en-US" w:bidi="en-US"/>
        </w:rPr>
        <w:t xml:space="preserve">W. M. W. M. E. Altschul, Stephen; Gish and D. Lipman, “Basic local alignment search tool," </w:t>
      </w:r>
      <w:r>
        <w:rPr>
          <w:rFonts w:ascii="Times New Roman" w:hAnsi="Times New Roman" w:eastAsia="Times New Roman" w:cs="Times New Roman"/>
          <w:i/>
          <w:iCs/>
          <w:color w:val="000000"/>
          <w:spacing w:val="0"/>
          <w:w w:val="100"/>
          <w:position w:val="0"/>
          <w:sz w:val="16"/>
          <w:szCs w:val="16"/>
          <w:lang w:val="en-US" w:eastAsia="en-US" w:bidi="en-US"/>
        </w:rPr>
        <w:t>Journal of Molecular Biology,</w:t>
      </w:r>
      <w:r>
        <w:rPr>
          <w:rFonts w:ascii="Times New Roman" w:hAnsi="Times New Roman" w:eastAsia="Times New Roman" w:cs="Times New Roman"/>
          <w:color w:val="000000"/>
          <w:spacing w:val="0"/>
          <w:w w:val="100"/>
          <w:position w:val="0"/>
          <w:sz w:val="16"/>
          <w:szCs w:val="16"/>
          <w:lang w:val="en-US" w:eastAsia="en-US" w:bidi="en-US"/>
        </w:rPr>
        <w:t xml:space="preserve"> vol. 215, no. 3, pp. 403-410, 1990.</w:t>
      </w:r>
    </w:p>
    <w:p>
      <w:pPr>
        <w:pStyle w:val="17"/>
        <w:keepNext w:val="0"/>
        <w:keepLines w:val="0"/>
        <w:widowControl w:val="0"/>
        <w:numPr>
          <w:ilvl w:val="0"/>
          <w:numId w:val="25"/>
        </w:numPr>
        <w:shd w:val="clear" w:color="auto" w:fill="auto"/>
        <w:tabs>
          <w:tab w:val="left" w:pos="378"/>
        </w:tabs>
        <w:bidi w:val="0"/>
        <w:spacing w:before="0" w:after="0" w:line="240" w:lineRule="auto"/>
        <w:ind w:left="380" w:right="0" w:hanging="380"/>
        <w:jc w:val="both"/>
        <w:rPr>
          <w:sz w:val="16"/>
          <w:szCs w:val="16"/>
        </w:rPr>
      </w:pPr>
      <w:bookmarkStart w:id="150" w:name="bookmark153"/>
      <w:bookmarkEnd w:id="150"/>
      <w:r>
        <w:rPr>
          <w:rFonts w:ascii="Times New Roman" w:hAnsi="Times New Roman" w:eastAsia="Times New Roman" w:cs="Times New Roman"/>
          <w:color w:val="000000"/>
          <w:spacing w:val="0"/>
          <w:w w:val="100"/>
          <w:position w:val="0"/>
          <w:sz w:val="16"/>
          <w:szCs w:val="16"/>
          <w:lang w:val="en-US" w:eastAsia="en-US" w:bidi="en-US"/>
        </w:rPr>
        <w:t xml:space="preserve">N. Jain, S. Mishra, A. Srinivasan, J. Gehrke, J. Widom, H. Balakr- ishnan, U. Cetintemel, M. Cherniack, R. Tibbetts, and S. Zdonik, “Towards a streaming sql standard." </w:t>
      </w:r>
      <w:r>
        <w:rPr>
          <w:rFonts w:ascii="Times New Roman" w:hAnsi="Times New Roman" w:eastAsia="Times New Roman" w:cs="Times New Roman"/>
          <w:i/>
          <w:iCs/>
          <w:color w:val="000000"/>
          <w:spacing w:val="0"/>
          <w:w w:val="100"/>
          <w:position w:val="0"/>
          <w:sz w:val="16"/>
          <w:szCs w:val="16"/>
          <w:lang w:val="en-US" w:eastAsia="en-US" w:bidi="en-US"/>
        </w:rPr>
        <w:t>Proceedings of the Vldb En</w:t>
      </w:r>
      <w:r>
        <w:rPr>
          <w:rFonts w:ascii="Times New Roman" w:hAnsi="Times New Roman" w:eastAsia="Times New Roman" w:cs="Times New Roman"/>
          <w:i/>
          <w:iCs/>
          <w:color w:val="000000"/>
          <w:spacing w:val="0"/>
          <w:w w:val="100"/>
          <w:position w:val="0"/>
          <w:sz w:val="16"/>
          <w:szCs w:val="16"/>
          <w:lang w:val="en-US" w:eastAsia="en-US" w:bidi="en-US"/>
        </w:rPr>
        <w:softHyphen/>
      </w:r>
      <w:r>
        <w:rPr>
          <w:rFonts w:ascii="Times New Roman" w:hAnsi="Times New Roman" w:eastAsia="Times New Roman" w:cs="Times New Roman"/>
          <w:i/>
          <w:iCs/>
          <w:color w:val="000000"/>
          <w:spacing w:val="0"/>
          <w:w w:val="100"/>
          <w:position w:val="0"/>
          <w:sz w:val="16"/>
          <w:szCs w:val="16"/>
          <w:lang w:val="en-US" w:eastAsia="en-US" w:bidi="en-US"/>
        </w:rPr>
        <w:t>dowment</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color w:val="000000"/>
          <w:spacing w:val="0"/>
          <w:w w:val="100"/>
          <w:position w:val="0"/>
          <w:sz w:val="16"/>
          <w:szCs w:val="16"/>
          <w:lang w:val="en-US" w:eastAsia="en-US" w:bidi="en-US"/>
        </w:rPr>
        <w:t xml:space="preserve"> vol. 1, no. 2, pp. 1379-1390, 2008.</w:t>
      </w:r>
    </w:p>
    <w:p>
      <w:pPr>
        <w:pStyle w:val="17"/>
        <w:keepNext w:val="0"/>
        <w:keepLines w:val="0"/>
        <w:widowControl w:val="0"/>
        <w:numPr>
          <w:ilvl w:val="0"/>
          <w:numId w:val="25"/>
        </w:numPr>
        <w:shd w:val="clear" w:color="auto" w:fill="auto"/>
        <w:tabs>
          <w:tab w:val="left" w:pos="378"/>
        </w:tabs>
        <w:bidi w:val="0"/>
        <w:spacing w:before="0" w:after="0" w:line="240" w:lineRule="auto"/>
        <w:ind w:left="0" w:right="0" w:firstLine="0"/>
        <w:jc w:val="both"/>
        <w:rPr>
          <w:sz w:val="16"/>
          <w:szCs w:val="16"/>
        </w:rPr>
      </w:pPr>
      <w:bookmarkStart w:id="151" w:name="bookmark154"/>
      <w:bookmarkEnd w:id="151"/>
      <w:r>
        <w:rPr>
          <w:rFonts w:ascii="Times New Roman" w:hAnsi="Times New Roman" w:eastAsia="Times New Roman" w:cs="Times New Roman"/>
          <w:color w:val="000000"/>
          <w:spacing w:val="0"/>
          <w:w w:val="100"/>
          <w:position w:val="0"/>
          <w:sz w:val="16"/>
          <w:szCs w:val="16"/>
          <w:lang w:val="en-US" w:eastAsia="en-US" w:bidi="en-US"/>
        </w:rPr>
        <w:t>S. Deorowicz, “On Some Variants of the Longest</w:t>
      </w:r>
    </w:p>
    <w:p>
      <w:pPr>
        <w:pStyle w:val="17"/>
        <w:keepNext w:val="0"/>
        <w:keepLines w:val="0"/>
        <w:widowControl w:val="0"/>
        <w:shd w:val="clear" w:color="auto" w:fill="auto"/>
        <w:tabs>
          <w:tab w:val="left" w:pos="1206"/>
        </w:tabs>
        <w:bidi w:val="0"/>
        <w:spacing w:before="0" w:after="0" w:line="240" w:lineRule="auto"/>
        <w:ind w:left="380" w:right="0" w:firstLine="0"/>
        <w:jc w:val="both"/>
        <w:rPr>
          <w:sz w:val="16"/>
          <w:szCs w:val="16"/>
        </w:rPr>
      </w:pPr>
      <w:r>
        <w:rPr>
          <w:rFonts w:ascii="Times New Roman" w:hAnsi="Times New Roman" w:eastAsia="Times New Roman" w:cs="Times New Roman"/>
          <w:color w:val="000000"/>
          <w:spacing w:val="0"/>
          <w:w w:val="100"/>
          <w:position w:val="0"/>
          <w:sz w:val="16"/>
          <w:szCs w:val="16"/>
          <w:lang w:val="en-US" w:eastAsia="en-US" w:bidi="en-US"/>
        </w:rPr>
        <w:t xml:space="preserve">Increasing Subsequence Problem," </w:t>
      </w:r>
      <w:r>
        <w:rPr>
          <w:rFonts w:ascii="Times New Roman" w:hAnsi="Times New Roman" w:eastAsia="Times New Roman" w:cs="Times New Roman"/>
          <w:i/>
          <w:iCs/>
          <w:color w:val="000000"/>
          <w:spacing w:val="0"/>
          <w:w w:val="100"/>
          <w:position w:val="0"/>
          <w:sz w:val="16"/>
          <w:szCs w:val="16"/>
          <w:lang w:val="en-US" w:eastAsia="en-US" w:bidi="en-US"/>
        </w:rPr>
        <w:t>Theoretical and Applied Informatics</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color w:val="000000"/>
          <w:spacing w:val="0"/>
          <w:w w:val="100"/>
          <w:position w:val="0"/>
          <w:sz w:val="16"/>
          <w:szCs w:val="16"/>
          <w:lang w:val="en-US" w:eastAsia="en-US" w:bidi="en-US"/>
        </w:rPr>
        <w:t xml:space="preserve"> vol. 21, no. 3, pp. 135-148, 2009. [Online]. Available:</w:t>
      </w:r>
      <w:r>
        <w:rPr>
          <w:rFonts w:ascii="Times New Roman" w:hAnsi="Times New Roman" w:eastAsia="Times New Roman" w:cs="Times New Roman"/>
          <w:color w:val="000000"/>
          <w:spacing w:val="0"/>
          <w:w w:val="100"/>
          <w:position w:val="0"/>
          <w:sz w:val="16"/>
          <w:szCs w:val="16"/>
          <w:lang w:val="en-US" w:eastAsia="en-US" w:bidi="en-US"/>
        </w:rPr>
        <w:tab/>
      </w:r>
      <w:r>
        <w:fldChar w:fldCharType="begin"/>
      </w:r>
      <w:r>
        <w:instrText xml:space="preserve">HYPERLINK "http://projekty.iitis.gliwice.pl/uploads/File/taai/3X_2009/"</w:instrText>
      </w:r>
      <w:r>
        <w:fldChar w:fldCharType="separate"/>
      </w:r>
      <w:r>
        <w:rPr>
          <w:rFonts w:ascii="Times New Roman" w:hAnsi="Times New Roman" w:eastAsia="Times New Roman" w:cs="Times New Roman"/>
          <w:color w:val="000000"/>
          <w:spacing w:val="0"/>
          <w:w w:val="100"/>
          <w:position w:val="0"/>
          <w:sz w:val="16"/>
          <w:szCs w:val="16"/>
          <w:lang w:val="en-US" w:eastAsia="en-US" w:bidi="en-US"/>
        </w:rPr>
        <w:t>http://projekty.iitis.gliwice.pl/uploads/File/taai/3X_2009</w:t>
      </w:r>
      <w:r>
        <w:rPr>
          <w:rFonts w:ascii="Times New Roman" w:hAnsi="Times New Roman" w:eastAsia="Times New Roman" w:cs="Times New Roman"/>
          <w:color w:val="000000"/>
          <w:spacing w:val="0"/>
          <w:w w:val="100"/>
          <w:position w:val="0"/>
          <w:sz w:val="16"/>
          <w:szCs w:val="16"/>
          <w:lang w:val="zh-TW" w:eastAsia="zh-TW" w:bidi="zh-TW"/>
        </w:rPr>
        <w:t>/</w:t>
      </w:r>
      <w:r>
        <w:fldChar w:fldCharType="end"/>
      </w:r>
    </w:p>
    <w:p>
      <w:pPr>
        <w:pStyle w:val="17"/>
        <w:keepNext w:val="0"/>
        <w:keepLines w:val="0"/>
        <w:widowControl w:val="0"/>
        <w:shd w:val="clear" w:color="auto" w:fill="auto"/>
        <w:bidi w:val="0"/>
        <w:spacing w:before="0" w:after="0" w:line="240" w:lineRule="auto"/>
        <w:ind w:left="0" w:right="0" w:firstLine="380"/>
        <w:jc w:val="both"/>
        <w:rPr>
          <w:sz w:val="16"/>
          <w:szCs w:val="16"/>
        </w:rPr>
      </w:pPr>
      <w:r>
        <w:rPr>
          <w:rFonts w:ascii="Times New Roman" w:hAnsi="Times New Roman" w:eastAsia="Times New Roman" w:cs="Times New Roman"/>
          <w:color w:val="000000"/>
          <w:spacing w:val="0"/>
          <w:w w:val="100"/>
          <w:position w:val="0"/>
          <w:sz w:val="16"/>
          <w:szCs w:val="16"/>
          <w:lang w:val="en-US" w:eastAsia="en-US" w:bidi="en-US"/>
        </w:rPr>
        <w:t>2009\_3\_4\_art01\_deorowicz.pdf</w:t>
      </w:r>
    </w:p>
    <w:p>
      <w:pPr>
        <w:pStyle w:val="17"/>
        <w:keepNext w:val="0"/>
        <w:keepLines w:val="0"/>
        <w:widowControl w:val="0"/>
        <w:numPr>
          <w:ilvl w:val="0"/>
          <w:numId w:val="25"/>
        </w:numPr>
        <w:shd w:val="clear" w:color="auto" w:fill="auto"/>
        <w:tabs>
          <w:tab w:val="left" w:pos="378"/>
        </w:tabs>
        <w:bidi w:val="0"/>
        <w:spacing w:before="0" w:after="0" w:line="240" w:lineRule="auto"/>
        <w:ind w:left="380" w:right="0" w:hanging="380"/>
        <w:jc w:val="both"/>
        <w:rPr>
          <w:sz w:val="16"/>
          <w:szCs w:val="16"/>
        </w:rPr>
      </w:pPr>
      <w:bookmarkStart w:id="152" w:name="bookmark155"/>
      <w:bookmarkEnd w:id="152"/>
      <w:r>
        <w:rPr>
          <w:rFonts w:ascii="Times New Roman" w:hAnsi="Times New Roman" w:eastAsia="Times New Roman" w:cs="Times New Roman"/>
          <w:color w:val="000000"/>
          <w:spacing w:val="0"/>
          <w:w w:val="100"/>
          <w:position w:val="0"/>
          <w:sz w:val="16"/>
          <w:szCs w:val="16"/>
          <w:lang w:val="en-US" w:eastAsia="en-US" w:bidi="en-US"/>
        </w:rPr>
        <w:t xml:space="preserve">C.-t. Tseng, C.-b. Yang, and H.-y. Ann, “Minimum Height and Sequence Constrained Longest Increasing Subsequence," </w:t>
      </w:r>
      <w:r>
        <w:rPr>
          <w:rFonts w:ascii="Times New Roman" w:hAnsi="Times New Roman" w:eastAsia="Times New Roman" w:cs="Times New Roman"/>
          <w:i/>
          <w:iCs/>
          <w:color w:val="000000"/>
          <w:spacing w:val="0"/>
          <w:w w:val="100"/>
          <w:position w:val="0"/>
          <w:sz w:val="16"/>
          <w:szCs w:val="16"/>
          <w:lang w:val="en-US" w:eastAsia="en-US" w:bidi="en-US"/>
        </w:rPr>
        <w:t>Journal of internet Technology</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color w:val="000000"/>
          <w:spacing w:val="0"/>
          <w:w w:val="100"/>
          <w:position w:val="0"/>
          <w:sz w:val="16"/>
          <w:szCs w:val="16"/>
          <w:lang w:val="en-US" w:eastAsia="en-US" w:bidi="en-US"/>
        </w:rPr>
        <w:t xml:space="preserve"> vol. 10, pp. 173-178, 2009.</w:t>
      </w:r>
    </w:p>
    <w:p>
      <w:pPr>
        <w:pStyle w:val="17"/>
        <w:keepNext w:val="0"/>
        <w:keepLines w:val="0"/>
        <w:widowControl w:val="0"/>
        <w:numPr>
          <w:ilvl w:val="0"/>
          <w:numId w:val="25"/>
        </w:numPr>
        <w:shd w:val="clear" w:color="auto" w:fill="auto"/>
        <w:tabs>
          <w:tab w:val="left" w:pos="378"/>
        </w:tabs>
        <w:bidi w:val="0"/>
        <w:spacing w:before="0" w:after="60" w:line="240" w:lineRule="auto"/>
        <w:ind w:left="380" w:right="0" w:hanging="380"/>
        <w:jc w:val="both"/>
        <w:rPr>
          <w:sz w:val="16"/>
          <w:szCs w:val="16"/>
        </w:rPr>
      </w:pPr>
      <w:bookmarkStart w:id="153" w:name="bookmark156"/>
      <w:bookmarkEnd w:id="153"/>
      <w:r>
        <w:rPr>
          <w:rFonts w:ascii="Times New Roman" w:hAnsi="Times New Roman" w:eastAsia="Times New Roman" w:cs="Times New Roman"/>
          <w:color w:val="000000"/>
          <w:spacing w:val="0"/>
          <w:w w:val="100"/>
          <w:position w:val="0"/>
          <w:sz w:val="16"/>
          <w:szCs w:val="16"/>
          <w:lang w:val="en-US" w:eastAsia="en-US" w:bidi="en-US"/>
        </w:rPr>
        <w:t xml:space="preserve">I.-H. Yang and Y.-C. Chen, “Fast algorithms for the constrained longest increasing subsequence problems," in </w:t>
      </w:r>
      <w:r>
        <w:rPr>
          <w:rFonts w:ascii="Times New Roman" w:hAnsi="Times New Roman" w:eastAsia="Times New Roman" w:cs="Times New Roman"/>
          <w:i/>
          <w:iCs/>
          <w:color w:val="000000"/>
          <w:spacing w:val="0"/>
          <w:w w:val="100"/>
          <w:position w:val="0"/>
          <w:sz w:val="16"/>
          <w:szCs w:val="16"/>
          <w:lang w:val="en-US" w:eastAsia="en-US" w:bidi="en-US"/>
        </w:rPr>
        <w:t>Proceedings of the 25th Workshop on Combinatorial Mathematics and Computing The</w:t>
      </w:r>
      <w:r>
        <w:rPr>
          <w:rFonts w:ascii="Times New Roman" w:hAnsi="Times New Roman" w:eastAsia="Times New Roman" w:cs="Times New Roman"/>
          <w:i/>
          <w:iCs/>
          <w:color w:val="000000"/>
          <w:spacing w:val="0"/>
          <w:w w:val="100"/>
          <w:position w:val="0"/>
          <w:sz w:val="16"/>
          <w:szCs w:val="16"/>
          <w:lang w:val="en-US" w:eastAsia="en-US" w:bidi="en-US"/>
        </w:rPr>
        <w:softHyphen/>
      </w:r>
      <w:r>
        <w:rPr>
          <w:rFonts w:ascii="Times New Roman" w:hAnsi="Times New Roman" w:eastAsia="Times New Roman" w:cs="Times New Roman"/>
          <w:i/>
          <w:iCs/>
          <w:color w:val="000000"/>
          <w:spacing w:val="0"/>
          <w:w w:val="100"/>
          <w:position w:val="0"/>
          <w:sz w:val="16"/>
          <w:szCs w:val="16"/>
          <w:lang w:val="en-US" w:eastAsia="en-US" w:bidi="en-US"/>
        </w:rPr>
        <w:t>ory</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color w:val="000000"/>
          <w:spacing w:val="0"/>
          <w:w w:val="100"/>
          <w:position w:val="0"/>
          <w:sz w:val="16"/>
          <w:szCs w:val="16"/>
          <w:lang w:val="en-US" w:eastAsia="en-US" w:bidi="en-US"/>
        </w:rPr>
        <w:t xml:space="preserve"> 2008, pp. 226-231.</w:t>
      </w:r>
    </w:p>
    <w:p>
      <w:pPr>
        <w:pStyle w:val="17"/>
        <w:keepNext w:val="0"/>
        <w:keepLines w:val="0"/>
        <w:widowControl w:val="0"/>
        <w:numPr>
          <w:ilvl w:val="0"/>
          <w:numId w:val="25"/>
        </w:numPr>
        <w:shd w:val="clear" w:color="auto" w:fill="auto"/>
        <w:tabs>
          <w:tab w:val="left" w:pos="378"/>
        </w:tabs>
        <w:bidi w:val="0"/>
        <w:spacing w:before="0" w:after="0" w:line="240" w:lineRule="auto"/>
        <w:ind w:left="360" w:right="0" w:hanging="360"/>
        <w:jc w:val="both"/>
        <w:rPr>
          <w:sz w:val="16"/>
          <w:szCs w:val="16"/>
        </w:rPr>
      </w:pPr>
      <w:bookmarkStart w:id="154" w:name="bookmark157"/>
      <w:bookmarkEnd w:id="154"/>
      <w:r>
        <w:rPr>
          <w:rFonts w:ascii="Times New Roman" w:hAnsi="Times New Roman" w:eastAsia="Times New Roman" w:cs="Times New Roman"/>
          <w:color w:val="000000"/>
          <w:spacing w:val="0"/>
          <w:w w:val="100"/>
          <w:position w:val="0"/>
          <w:sz w:val="16"/>
          <w:szCs w:val="16"/>
          <w:lang w:val="en-US" w:eastAsia="en-US" w:bidi="en-US"/>
        </w:rPr>
        <w:t xml:space="preserve">S. Deorowicz, “A cover-merging-based algorithm for the longest increasing subsequence in a sliding window problem," </w:t>
      </w:r>
      <w:r>
        <w:rPr>
          <w:rFonts w:ascii="Times New Roman" w:hAnsi="Times New Roman" w:eastAsia="Times New Roman" w:cs="Times New Roman"/>
          <w:i/>
          <w:iCs/>
          <w:color w:val="000000"/>
          <w:spacing w:val="0"/>
          <w:w w:val="100"/>
          <w:position w:val="0"/>
          <w:sz w:val="16"/>
          <w:szCs w:val="16"/>
          <w:lang w:val="en-US" w:eastAsia="en-US" w:bidi="en-US"/>
        </w:rPr>
        <w:t>Computing and Informatics</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color w:val="000000"/>
          <w:spacing w:val="0"/>
          <w:w w:val="100"/>
          <w:position w:val="0"/>
          <w:sz w:val="16"/>
          <w:szCs w:val="16"/>
          <w:lang w:val="en-US" w:eastAsia="en-US" w:bidi="en-US"/>
        </w:rPr>
        <w:t xml:space="preserve"> vol. 31, no. 6, pp. 1217-1233, 2013.</w:t>
      </w:r>
    </w:p>
    <w:p>
      <w:pPr>
        <w:pStyle w:val="17"/>
        <w:keepNext w:val="0"/>
        <w:keepLines w:val="0"/>
        <w:widowControl w:val="0"/>
        <w:numPr>
          <w:ilvl w:val="0"/>
          <w:numId w:val="25"/>
        </w:numPr>
        <w:shd w:val="clear" w:color="auto" w:fill="auto"/>
        <w:tabs>
          <w:tab w:val="left" w:pos="378"/>
        </w:tabs>
        <w:bidi w:val="0"/>
        <w:spacing w:before="0" w:after="0" w:line="240" w:lineRule="auto"/>
        <w:ind w:left="0" w:right="0" w:firstLine="0"/>
        <w:jc w:val="both"/>
        <w:rPr>
          <w:sz w:val="16"/>
          <w:szCs w:val="16"/>
        </w:rPr>
      </w:pPr>
      <w:bookmarkStart w:id="155" w:name="bookmark158"/>
      <w:bookmarkEnd w:id="155"/>
      <w:r>
        <w:rPr>
          <w:rFonts w:ascii="Times New Roman" w:hAnsi="Times New Roman" w:eastAsia="Times New Roman" w:cs="Times New Roman"/>
          <w:color w:val="000000"/>
          <w:spacing w:val="0"/>
          <w:w w:val="100"/>
          <w:position w:val="0"/>
          <w:sz w:val="16"/>
          <w:szCs w:val="16"/>
          <w:lang w:val="en-US" w:eastAsia="en-US" w:bidi="en-US"/>
        </w:rPr>
        <w:t>github.com/vitoFantasy/lis_stream/.</w:t>
      </w:r>
    </w:p>
    <w:p>
      <w:pPr>
        <w:pStyle w:val="17"/>
        <w:keepNext w:val="0"/>
        <w:keepLines w:val="0"/>
        <w:widowControl w:val="0"/>
        <w:numPr>
          <w:ilvl w:val="0"/>
          <w:numId w:val="25"/>
        </w:numPr>
        <w:shd w:val="clear" w:color="auto" w:fill="auto"/>
        <w:tabs>
          <w:tab w:val="left" w:pos="378"/>
        </w:tabs>
        <w:bidi w:val="0"/>
        <w:spacing w:before="0" w:after="0" w:line="240" w:lineRule="auto"/>
        <w:ind w:left="360" w:right="0" w:hanging="360"/>
        <w:jc w:val="both"/>
        <w:rPr>
          <w:sz w:val="16"/>
          <w:szCs w:val="16"/>
        </w:rPr>
      </w:pPr>
      <w:bookmarkStart w:id="156" w:name="bookmark159"/>
      <w:bookmarkEnd w:id="156"/>
      <w:r>
        <w:rPr>
          <w:rFonts w:ascii="Times New Roman" w:hAnsi="Times New Roman" w:eastAsia="Times New Roman" w:cs="Times New Roman"/>
          <w:color w:val="000000"/>
          <w:spacing w:val="0"/>
          <w:w w:val="100"/>
          <w:position w:val="0"/>
          <w:sz w:val="16"/>
          <w:szCs w:val="16"/>
          <w:lang w:val="en-US" w:eastAsia="en-US" w:bidi="en-US"/>
        </w:rPr>
        <w:t xml:space="preserve">Y. Li, L. Zou, H. Zhang, and D. Zhao, “Computing longest increasing subsequences over sequential data streams," </w:t>
      </w:r>
      <w:r>
        <w:rPr>
          <w:rFonts w:ascii="Times New Roman" w:hAnsi="Times New Roman" w:eastAsia="Times New Roman" w:cs="Times New Roman"/>
          <w:i/>
          <w:iCs/>
          <w:color w:val="000000"/>
          <w:spacing w:val="0"/>
          <w:w w:val="100"/>
          <w:position w:val="0"/>
          <w:sz w:val="16"/>
          <w:szCs w:val="16"/>
          <w:lang w:val="en-US" w:eastAsia="en-US" w:bidi="en-US"/>
        </w:rPr>
        <w:t>Proceedings of the VLDB Endowment</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color w:val="000000"/>
          <w:spacing w:val="0"/>
          <w:w w:val="100"/>
          <w:position w:val="0"/>
          <w:sz w:val="16"/>
          <w:szCs w:val="16"/>
          <w:lang w:val="en-US" w:eastAsia="en-US" w:bidi="en-US"/>
        </w:rPr>
        <w:t xml:space="preserve"> vol. 10, no. 3, pp. 181-192, 2016.</w:t>
      </w:r>
    </w:p>
    <w:p>
      <w:pPr>
        <w:pStyle w:val="17"/>
        <w:keepNext w:val="0"/>
        <w:keepLines w:val="0"/>
        <w:widowControl w:val="0"/>
        <w:numPr>
          <w:ilvl w:val="0"/>
          <w:numId w:val="25"/>
        </w:numPr>
        <w:shd w:val="clear" w:color="auto" w:fill="auto"/>
        <w:tabs>
          <w:tab w:val="left" w:pos="378"/>
        </w:tabs>
        <w:bidi w:val="0"/>
        <w:spacing w:before="0" w:after="0" w:line="240" w:lineRule="auto"/>
        <w:ind w:left="360" w:right="0" w:hanging="360"/>
        <w:jc w:val="both"/>
        <w:rPr>
          <w:sz w:val="16"/>
          <w:szCs w:val="16"/>
        </w:rPr>
      </w:pPr>
      <w:bookmarkStart w:id="157" w:name="bookmark160"/>
      <w:bookmarkEnd w:id="157"/>
      <w:r>
        <w:rPr>
          <w:rFonts w:ascii="Times New Roman" w:hAnsi="Times New Roman" w:eastAsia="Times New Roman" w:cs="Times New Roman"/>
          <w:color w:val="000000"/>
          <w:spacing w:val="0"/>
          <w:w w:val="100"/>
          <w:position w:val="0"/>
          <w:sz w:val="16"/>
          <w:szCs w:val="16"/>
          <w:lang w:val="en-US" w:eastAsia="en-US" w:bidi="en-US"/>
        </w:rPr>
        <w:t xml:space="preserve">E. Keogh, J. Lin, S.-H. Lee, and H. Van Herle, “Finding the most unusual time series subsequence: algorithms and applications," </w:t>
      </w:r>
      <w:r>
        <w:rPr>
          <w:rFonts w:ascii="Times New Roman" w:hAnsi="Times New Roman" w:eastAsia="Times New Roman" w:cs="Times New Roman"/>
          <w:i/>
          <w:iCs/>
          <w:color w:val="000000"/>
          <w:spacing w:val="0"/>
          <w:w w:val="100"/>
          <w:position w:val="0"/>
          <w:sz w:val="16"/>
          <w:szCs w:val="16"/>
          <w:lang w:val="en-US" w:eastAsia="en-US" w:bidi="en-US"/>
        </w:rPr>
        <w:t>Knowledge and Information Systems</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color w:val="000000"/>
          <w:spacing w:val="0"/>
          <w:w w:val="100"/>
          <w:position w:val="0"/>
          <w:sz w:val="16"/>
          <w:szCs w:val="16"/>
          <w:lang w:val="en-US" w:eastAsia="en-US" w:bidi="en-US"/>
        </w:rPr>
        <w:t xml:space="preserve"> vol. 11, no. 1, pp. 1-27, 2007.</w:t>
      </w:r>
    </w:p>
    <w:p>
      <w:pPr>
        <w:pStyle w:val="17"/>
        <w:keepNext w:val="0"/>
        <w:keepLines w:val="0"/>
        <w:widowControl w:val="0"/>
        <w:numPr>
          <w:ilvl w:val="0"/>
          <w:numId w:val="25"/>
        </w:numPr>
        <w:shd w:val="clear" w:color="auto" w:fill="auto"/>
        <w:tabs>
          <w:tab w:val="left" w:pos="378"/>
        </w:tabs>
        <w:bidi w:val="0"/>
        <w:spacing w:before="0" w:after="0" w:line="240" w:lineRule="auto"/>
        <w:ind w:left="360" w:right="0" w:hanging="360"/>
        <w:jc w:val="both"/>
        <w:rPr>
          <w:sz w:val="16"/>
          <w:szCs w:val="16"/>
        </w:rPr>
      </w:pPr>
      <w:bookmarkStart w:id="158" w:name="bookmark161"/>
      <w:bookmarkEnd w:id="158"/>
      <w:r>
        <w:rPr>
          <w:rFonts w:ascii="Times New Roman" w:hAnsi="Times New Roman" w:eastAsia="Times New Roman" w:cs="Times New Roman"/>
          <w:color w:val="000000"/>
          <w:spacing w:val="0"/>
          <w:w w:val="100"/>
          <w:position w:val="0"/>
          <w:sz w:val="16"/>
          <w:szCs w:val="16"/>
          <w:lang w:val="en-US" w:eastAsia="en-US" w:bidi="en-US"/>
        </w:rPr>
        <w:t>E. J. Keogh and M. J. Pazzani, “An indexing scheme for fast similar</w:t>
      </w:r>
      <w:r>
        <w:rPr>
          <w:rFonts w:ascii="Times New Roman" w:hAnsi="Times New Roman" w:eastAsia="Times New Roman" w:cs="Times New Roman"/>
          <w:color w:val="000000"/>
          <w:spacing w:val="0"/>
          <w:w w:val="100"/>
          <w:position w:val="0"/>
          <w:sz w:val="16"/>
          <w:szCs w:val="16"/>
          <w:lang w:val="en-US" w:eastAsia="en-US" w:bidi="en-US"/>
        </w:rPr>
        <w:softHyphen/>
      </w:r>
      <w:r>
        <w:rPr>
          <w:rFonts w:ascii="Times New Roman" w:hAnsi="Times New Roman" w:eastAsia="Times New Roman" w:cs="Times New Roman"/>
          <w:color w:val="000000"/>
          <w:spacing w:val="0"/>
          <w:w w:val="100"/>
          <w:position w:val="0"/>
          <w:sz w:val="16"/>
          <w:szCs w:val="16"/>
          <w:lang w:val="en-US" w:eastAsia="en-US" w:bidi="en-US"/>
        </w:rPr>
        <w:t xml:space="preserve">ity search in large time series databases," in </w:t>
      </w:r>
      <w:r>
        <w:rPr>
          <w:rFonts w:ascii="Times New Roman" w:hAnsi="Times New Roman" w:eastAsia="Times New Roman" w:cs="Times New Roman"/>
          <w:i/>
          <w:iCs/>
          <w:color w:val="000000"/>
          <w:spacing w:val="0"/>
          <w:w w:val="100"/>
          <w:position w:val="0"/>
          <w:sz w:val="16"/>
          <w:szCs w:val="16"/>
          <w:lang w:val="en-US" w:eastAsia="en-US" w:bidi="en-US"/>
        </w:rPr>
        <w:t>Scientific and Statistical Database Management, 1999. Eleventh International Conference on</w:t>
      </w:r>
      <w:r>
        <w:rPr>
          <w:rFonts w:ascii="Times New Roman" w:hAnsi="Times New Roman" w:eastAsia="Times New Roman" w:cs="Times New Roman"/>
          <w:i/>
          <w:iCs/>
          <w:color w:val="000000"/>
          <w:spacing w:val="0"/>
          <w:w w:val="100"/>
          <w:position w:val="0"/>
          <w:sz w:val="14"/>
          <w:szCs w:val="14"/>
          <w:lang w:val="en-US" w:eastAsia="en-US" w:bidi="en-US"/>
        </w:rPr>
        <w:t xml:space="preserve">. </w:t>
      </w:r>
      <w:r>
        <w:rPr>
          <w:rFonts w:ascii="Times New Roman" w:hAnsi="Times New Roman" w:eastAsia="Times New Roman" w:cs="Times New Roman"/>
          <w:color w:val="000000"/>
          <w:spacing w:val="0"/>
          <w:w w:val="100"/>
          <w:position w:val="0"/>
          <w:sz w:val="16"/>
          <w:szCs w:val="16"/>
          <w:lang w:val="en-US" w:eastAsia="en-US" w:bidi="en-US"/>
        </w:rPr>
        <w:t>IEEE, 1999, pp. 56-67.</w:t>
      </w:r>
    </w:p>
    <w:p>
      <w:pPr>
        <w:pStyle w:val="17"/>
        <w:keepNext w:val="0"/>
        <w:keepLines w:val="0"/>
        <w:widowControl w:val="0"/>
        <w:numPr>
          <w:ilvl w:val="0"/>
          <w:numId w:val="25"/>
        </w:numPr>
        <w:shd w:val="clear" w:color="auto" w:fill="auto"/>
        <w:tabs>
          <w:tab w:val="left" w:pos="378"/>
        </w:tabs>
        <w:bidi w:val="0"/>
        <w:spacing w:before="0" w:after="0" w:line="240" w:lineRule="auto"/>
        <w:ind w:left="360" w:right="0" w:hanging="360"/>
        <w:jc w:val="both"/>
        <w:rPr>
          <w:sz w:val="16"/>
          <w:szCs w:val="16"/>
        </w:rPr>
      </w:pPr>
      <w:bookmarkStart w:id="159" w:name="bookmark162"/>
      <w:bookmarkEnd w:id="159"/>
      <w:r>
        <w:rPr>
          <w:rFonts w:ascii="Times New Roman" w:hAnsi="Times New Roman" w:eastAsia="Times New Roman" w:cs="Times New Roman"/>
          <w:color w:val="000000"/>
          <w:spacing w:val="0"/>
          <w:w w:val="100"/>
          <w:position w:val="0"/>
          <w:sz w:val="16"/>
          <w:szCs w:val="16"/>
          <w:lang w:val="en-US" w:eastAsia="en-US" w:bidi="en-US"/>
        </w:rPr>
        <w:t xml:space="preserve">T. Shibuya and I. Kurochkin, “Match chaining algorithms for cdna mapping," in </w:t>
      </w:r>
      <w:r>
        <w:rPr>
          <w:rFonts w:ascii="Times New Roman" w:hAnsi="Times New Roman" w:eastAsia="Times New Roman" w:cs="Times New Roman"/>
          <w:i/>
          <w:iCs/>
          <w:color w:val="000000"/>
          <w:spacing w:val="0"/>
          <w:w w:val="100"/>
          <w:position w:val="0"/>
          <w:sz w:val="16"/>
          <w:szCs w:val="16"/>
          <w:lang w:val="en-US" w:eastAsia="en-US" w:bidi="en-US"/>
        </w:rPr>
        <w:t>International Workshop on Algorithms in Bioinformat</w:t>
      </w:r>
      <w:r>
        <w:rPr>
          <w:rFonts w:ascii="Times New Roman" w:hAnsi="Times New Roman" w:eastAsia="Times New Roman" w:cs="Times New Roman"/>
          <w:i/>
          <w:iCs/>
          <w:color w:val="000000"/>
          <w:spacing w:val="0"/>
          <w:w w:val="100"/>
          <w:position w:val="0"/>
          <w:sz w:val="16"/>
          <w:szCs w:val="16"/>
          <w:lang w:val="en-US" w:eastAsia="en-US" w:bidi="en-US"/>
        </w:rPr>
        <w:softHyphen/>
      </w:r>
      <w:r>
        <w:rPr>
          <w:rFonts w:ascii="Times New Roman" w:hAnsi="Times New Roman" w:eastAsia="Times New Roman" w:cs="Times New Roman"/>
          <w:i/>
          <w:iCs/>
          <w:color w:val="000000"/>
          <w:spacing w:val="0"/>
          <w:w w:val="100"/>
          <w:position w:val="0"/>
          <w:sz w:val="16"/>
          <w:szCs w:val="16"/>
          <w:lang w:val="en-US" w:eastAsia="en-US" w:bidi="en-US"/>
        </w:rPr>
        <w:t>ics</w:t>
      </w:r>
      <w:r>
        <w:rPr>
          <w:rFonts w:ascii="Times New Roman" w:hAnsi="Times New Roman" w:eastAsia="Times New Roman" w:cs="Times New Roman"/>
          <w:color w:val="000000"/>
          <w:spacing w:val="0"/>
          <w:w w:val="100"/>
          <w:position w:val="0"/>
          <w:sz w:val="16"/>
          <w:szCs w:val="16"/>
          <w:lang w:val="en-US" w:eastAsia="en-US" w:bidi="en-US"/>
        </w:rPr>
        <w:t>. Springer, 2003, pp. 462-475.</w:t>
      </w:r>
    </w:p>
    <w:p>
      <w:pPr>
        <w:pStyle w:val="17"/>
        <w:keepNext w:val="0"/>
        <w:keepLines w:val="0"/>
        <w:widowControl w:val="0"/>
        <w:numPr>
          <w:ilvl w:val="0"/>
          <w:numId w:val="25"/>
        </w:numPr>
        <w:shd w:val="clear" w:color="auto" w:fill="auto"/>
        <w:tabs>
          <w:tab w:val="left" w:pos="378"/>
        </w:tabs>
        <w:bidi w:val="0"/>
        <w:spacing w:before="0" w:after="0" w:line="240" w:lineRule="auto"/>
        <w:ind w:left="360" w:right="0" w:hanging="360"/>
        <w:jc w:val="both"/>
        <w:rPr>
          <w:sz w:val="16"/>
          <w:szCs w:val="16"/>
        </w:rPr>
      </w:pPr>
      <w:bookmarkStart w:id="160" w:name="bookmark163"/>
      <w:bookmarkEnd w:id="160"/>
      <w:r>
        <w:rPr>
          <w:rFonts w:ascii="Times New Roman" w:hAnsi="Times New Roman" w:eastAsia="Times New Roman" w:cs="Times New Roman"/>
          <w:color w:val="000000"/>
          <w:spacing w:val="0"/>
          <w:w w:val="100"/>
          <w:position w:val="0"/>
          <w:sz w:val="16"/>
          <w:szCs w:val="16"/>
          <w:lang w:val="en-US" w:eastAsia="en-US" w:bidi="en-US"/>
        </w:rPr>
        <w:t xml:space="preserve">G. Rabson, T. Curtz, I. Schensted, E. Graves, and P. Brock, “Longest increasing and decreasing subsequences," </w:t>
      </w:r>
      <w:r>
        <w:rPr>
          <w:rFonts w:ascii="Times New Roman" w:hAnsi="Times New Roman" w:eastAsia="Times New Roman" w:cs="Times New Roman"/>
          <w:i/>
          <w:iCs/>
          <w:color w:val="000000"/>
          <w:spacing w:val="0"/>
          <w:w w:val="100"/>
          <w:position w:val="0"/>
          <w:sz w:val="16"/>
          <w:szCs w:val="16"/>
          <w:lang w:val="en-US" w:eastAsia="en-US" w:bidi="en-US"/>
        </w:rPr>
        <w:t>Canad. J. Math</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color w:val="000000"/>
          <w:spacing w:val="0"/>
          <w:w w:val="100"/>
          <w:position w:val="0"/>
          <w:sz w:val="16"/>
          <w:szCs w:val="16"/>
          <w:lang w:val="en-US" w:eastAsia="en-US" w:bidi="en-US"/>
        </w:rPr>
        <w:t xml:space="preserve"> vol. 13, pp. 179-191, 1961.</w:t>
      </w:r>
    </w:p>
    <w:p>
      <w:pPr>
        <w:pStyle w:val="17"/>
        <w:keepNext w:val="0"/>
        <w:keepLines w:val="0"/>
        <w:widowControl w:val="0"/>
        <w:numPr>
          <w:ilvl w:val="0"/>
          <w:numId w:val="25"/>
        </w:numPr>
        <w:shd w:val="clear" w:color="auto" w:fill="auto"/>
        <w:tabs>
          <w:tab w:val="left" w:pos="378"/>
        </w:tabs>
        <w:bidi w:val="0"/>
        <w:spacing w:before="0" w:after="0" w:line="240" w:lineRule="auto"/>
        <w:ind w:left="360" w:right="0" w:hanging="360"/>
        <w:jc w:val="both"/>
        <w:rPr>
          <w:sz w:val="16"/>
          <w:szCs w:val="16"/>
        </w:rPr>
      </w:pPr>
      <w:bookmarkStart w:id="161" w:name="bookmark164"/>
      <w:bookmarkEnd w:id="161"/>
      <w:r>
        <w:rPr>
          <w:rFonts w:ascii="Times New Roman" w:hAnsi="Times New Roman" w:eastAsia="Times New Roman" w:cs="Times New Roman"/>
          <w:color w:val="000000"/>
          <w:spacing w:val="0"/>
          <w:w w:val="100"/>
          <w:position w:val="0"/>
          <w:sz w:val="16"/>
          <w:szCs w:val="16"/>
          <w:lang w:val="en-US" w:eastAsia="en-US" w:bidi="en-US"/>
        </w:rPr>
        <w:t xml:space="preserve">M. L. Fredman, “On Computation of the Length of the Longest Increasing Subsequences," </w:t>
      </w:r>
      <w:r>
        <w:rPr>
          <w:rFonts w:ascii="Times New Roman" w:hAnsi="Times New Roman" w:eastAsia="Times New Roman" w:cs="Times New Roman"/>
          <w:i/>
          <w:iCs/>
          <w:color w:val="000000"/>
          <w:spacing w:val="0"/>
          <w:w w:val="100"/>
          <w:position w:val="0"/>
          <w:sz w:val="16"/>
          <w:szCs w:val="16"/>
          <w:lang w:val="en-US" w:eastAsia="en-US" w:bidi="en-US"/>
        </w:rPr>
        <w:t>Discrete Mathematics</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color w:val="000000"/>
          <w:spacing w:val="0"/>
          <w:w w:val="100"/>
          <w:position w:val="0"/>
          <w:sz w:val="16"/>
          <w:szCs w:val="16"/>
          <w:lang w:val="en-US" w:eastAsia="en-US" w:bidi="en-US"/>
        </w:rPr>
        <w:t xml:space="preserve"> 1975.</w:t>
      </w:r>
    </w:p>
    <w:p>
      <w:pPr>
        <w:pStyle w:val="17"/>
        <w:keepNext w:val="0"/>
        <w:keepLines w:val="0"/>
        <w:widowControl w:val="0"/>
        <w:numPr>
          <w:ilvl w:val="0"/>
          <w:numId w:val="25"/>
        </w:numPr>
        <w:shd w:val="clear" w:color="auto" w:fill="auto"/>
        <w:tabs>
          <w:tab w:val="left" w:pos="378"/>
        </w:tabs>
        <w:bidi w:val="0"/>
        <w:spacing w:before="0" w:after="0" w:line="240" w:lineRule="auto"/>
        <w:ind w:left="360" w:right="0" w:hanging="360"/>
        <w:jc w:val="both"/>
        <w:rPr>
          <w:sz w:val="16"/>
          <w:szCs w:val="16"/>
        </w:rPr>
      </w:pPr>
      <w:bookmarkStart w:id="162" w:name="bookmark165"/>
      <w:bookmarkEnd w:id="162"/>
      <w:r>
        <w:rPr>
          <w:rFonts w:ascii="Times New Roman" w:hAnsi="Times New Roman" w:eastAsia="Times New Roman" w:cs="Times New Roman"/>
          <w:color w:val="000000"/>
          <w:spacing w:val="0"/>
          <w:w w:val="100"/>
          <w:position w:val="0"/>
          <w:sz w:val="16"/>
          <w:szCs w:val="16"/>
          <w:lang w:val="en-US" w:eastAsia="en-US" w:bidi="en-US"/>
        </w:rPr>
        <w:t xml:space="preserve">D. Liben-Nowell, E. Vee, and A. Zhu, “Finding longest increasing and common subsequences in streaming data," in </w:t>
      </w:r>
      <w:r>
        <w:rPr>
          <w:rFonts w:ascii="Times New Roman" w:hAnsi="Times New Roman" w:eastAsia="Times New Roman" w:cs="Times New Roman"/>
          <w:i/>
          <w:iCs/>
          <w:color w:val="000000"/>
          <w:spacing w:val="0"/>
          <w:w w:val="100"/>
          <w:position w:val="0"/>
          <w:sz w:val="16"/>
          <w:szCs w:val="16"/>
          <w:lang w:val="en-US" w:eastAsia="en-US" w:bidi="en-US"/>
        </w:rPr>
        <w:t>Journal of Com</w:t>
      </w:r>
      <w:r>
        <w:rPr>
          <w:rFonts w:ascii="Times New Roman" w:hAnsi="Times New Roman" w:eastAsia="Times New Roman" w:cs="Times New Roman"/>
          <w:i/>
          <w:iCs/>
          <w:color w:val="000000"/>
          <w:spacing w:val="0"/>
          <w:w w:val="100"/>
          <w:position w:val="0"/>
          <w:sz w:val="16"/>
          <w:szCs w:val="16"/>
          <w:lang w:val="en-US" w:eastAsia="en-US" w:bidi="en-US"/>
        </w:rPr>
        <w:softHyphen/>
      </w:r>
      <w:r>
        <w:rPr>
          <w:rFonts w:ascii="Times New Roman" w:hAnsi="Times New Roman" w:eastAsia="Times New Roman" w:cs="Times New Roman"/>
          <w:i/>
          <w:iCs/>
          <w:color w:val="000000"/>
          <w:spacing w:val="0"/>
          <w:w w:val="100"/>
          <w:position w:val="0"/>
          <w:sz w:val="16"/>
          <w:szCs w:val="16"/>
          <w:lang w:val="en-US" w:eastAsia="en-US" w:bidi="en-US"/>
        </w:rPr>
        <w:t>binatorial Optimization</w:t>
      </w:r>
      <w:r>
        <w:rPr>
          <w:rFonts w:ascii="Times New Roman" w:hAnsi="Times New Roman" w:eastAsia="Times New Roman" w:cs="Times New Roman"/>
          <w:i/>
          <w:iCs/>
          <w:color w:val="000000"/>
          <w:spacing w:val="0"/>
          <w:w w:val="100"/>
          <w:position w:val="0"/>
          <w:sz w:val="14"/>
          <w:szCs w:val="14"/>
          <w:lang w:val="en-US" w:eastAsia="en-US" w:bidi="en-US"/>
        </w:rPr>
        <w:t>,</w:t>
      </w:r>
      <w:r>
        <w:rPr>
          <w:rFonts w:ascii="Times New Roman" w:hAnsi="Times New Roman" w:eastAsia="Times New Roman" w:cs="Times New Roman"/>
          <w:color w:val="000000"/>
          <w:spacing w:val="0"/>
          <w:w w:val="100"/>
          <w:position w:val="0"/>
          <w:sz w:val="16"/>
          <w:szCs w:val="16"/>
          <w:lang w:val="en-US" w:eastAsia="en-US" w:bidi="en-US"/>
        </w:rPr>
        <w:t xml:space="preserve"> vol. 11, no. 2, 2006, pp. 155-175.</w:t>
      </w:r>
    </w:p>
    <w:p>
      <w:pPr>
        <w:pStyle w:val="17"/>
        <w:keepNext w:val="0"/>
        <w:keepLines w:val="0"/>
        <w:widowControl w:val="0"/>
        <w:numPr>
          <w:ilvl w:val="0"/>
          <w:numId w:val="25"/>
        </w:numPr>
        <w:shd w:val="clear" w:color="auto" w:fill="auto"/>
        <w:tabs>
          <w:tab w:val="left" w:pos="378"/>
        </w:tabs>
        <w:bidi w:val="0"/>
        <w:spacing w:before="0" w:after="0" w:line="240" w:lineRule="auto"/>
        <w:ind w:left="360" w:right="0" w:hanging="360"/>
        <w:jc w:val="both"/>
        <w:rPr>
          <w:sz w:val="16"/>
          <w:szCs w:val="16"/>
        </w:rPr>
      </w:pPr>
      <w:bookmarkStart w:id="163" w:name="bookmark166"/>
      <w:bookmarkEnd w:id="163"/>
      <w:r>
        <w:rPr>
          <w:rFonts w:ascii="Times New Roman" w:hAnsi="Times New Roman" w:eastAsia="Times New Roman" w:cs="Times New Roman"/>
          <w:color w:val="000000"/>
          <w:spacing w:val="0"/>
          <w:w w:val="100"/>
          <w:position w:val="0"/>
          <w:sz w:val="16"/>
          <w:szCs w:val="16"/>
          <w:lang w:val="en-US" w:eastAsia="en-US" w:bidi="en-US"/>
        </w:rPr>
        <w:t xml:space="preserve">S. Bespamyatnikh and M. Segal, “Enumerating longest increasing subsequences and patience sorting," </w:t>
      </w:r>
      <w:r>
        <w:rPr>
          <w:rFonts w:ascii="Times New Roman" w:hAnsi="Times New Roman" w:eastAsia="Times New Roman" w:cs="Times New Roman"/>
          <w:i/>
          <w:iCs/>
          <w:color w:val="000000"/>
          <w:spacing w:val="0"/>
          <w:w w:val="100"/>
          <w:position w:val="0"/>
          <w:sz w:val="16"/>
          <w:szCs w:val="16"/>
          <w:lang w:val="en-US" w:eastAsia="en-US" w:bidi="en-US"/>
        </w:rPr>
        <w:t>Information Processing Letters</w:t>
      </w:r>
      <w:r>
        <w:rPr>
          <w:rFonts w:ascii="Times New Roman" w:hAnsi="Times New Roman" w:eastAsia="Times New Roman" w:cs="Times New Roman"/>
          <w:color w:val="000000"/>
          <w:spacing w:val="0"/>
          <w:w w:val="100"/>
          <w:position w:val="0"/>
          <w:sz w:val="16"/>
          <w:szCs w:val="16"/>
          <w:lang w:val="en-US" w:eastAsia="en-US" w:bidi="en-US"/>
        </w:rPr>
        <w:t>, vol. 76, no. 1-2, pp. 7-11, 2000. [Online]. Available: http: //www.sciencedirect.com/science/article/pii/S0020019000001241</w:t>
      </w:r>
    </w:p>
    <w:p>
      <w:pPr>
        <w:pStyle w:val="17"/>
        <w:keepNext w:val="0"/>
        <w:keepLines w:val="0"/>
        <w:widowControl w:val="0"/>
        <w:numPr>
          <w:ilvl w:val="0"/>
          <w:numId w:val="25"/>
        </w:numPr>
        <w:shd w:val="clear" w:color="auto" w:fill="auto"/>
        <w:tabs>
          <w:tab w:val="left" w:pos="378"/>
        </w:tabs>
        <w:bidi w:val="0"/>
        <w:spacing w:before="0" w:after="220" w:line="240" w:lineRule="auto"/>
        <w:ind w:left="360" w:right="0" w:hanging="360"/>
        <w:jc w:val="both"/>
        <w:rPr>
          <w:sz w:val="16"/>
          <w:szCs w:val="16"/>
        </w:rPr>
      </w:pPr>
      <w:bookmarkStart w:id="164" w:name="bookmark167"/>
      <w:bookmarkEnd w:id="164"/>
      <w:r>
        <w:rPr>
          <w:rFonts w:ascii="Times New Roman" w:hAnsi="Times New Roman" w:eastAsia="Times New Roman" w:cs="Times New Roman"/>
          <w:color w:val="000000"/>
          <w:spacing w:val="0"/>
          <w:w w:val="100"/>
          <w:position w:val="0"/>
          <w:sz w:val="16"/>
          <w:szCs w:val="16"/>
          <w:lang w:val="en-US" w:eastAsia="en-US" w:bidi="en-US"/>
        </w:rPr>
        <w:t xml:space="preserve">G. d. B. Robinson, “On the representations of the symmetric group," </w:t>
      </w:r>
      <w:r>
        <w:rPr>
          <w:rFonts w:ascii="Times New Roman" w:hAnsi="Times New Roman" w:eastAsia="Times New Roman" w:cs="Times New Roman"/>
          <w:i/>
          <w:iCs/>
          <w:color w:val="000000"/>
          <w:spacing w:val="0"/>
          <w:w w:val="100"/>
          <w:position w:val="0"/>
          <w:sz w:val="16"/>
          <w:szCs w:val="16"/>
          <w:lang w:val="en-US" w:eastAsia="en-US" w:bidi="en-US"/>
        </w:rPr>
        <w:t>American Journal of Mathematics</w:t>
      </w:r>
      <w:r>
        <w:rPr>
          <w:rFonts w:ascii="Times New Roman" w:hAnsi="Times New Roman" w:eastAsia="Times New Roman" w:cs="Times New Roman"/>
          <w:color w:val="000000"/>
          <w:spacing w:val="0"/>
          <w:w w:val="100"/>
          <w:position w:val="0"/>
          <w:sz w:val="16"/>
          <w:szCs w:val="16"/>
          <w:lang w:val="en-US" w:eastAsia="en-US" w:bidi="en-US"/>
        </w:rPr>
        <w:t>, pp. 745-760, 1938.</w:t>
      </w:r>
    </w:p>
    <w:p>
      <w:pPr>
        <w:pStyle w:val="17"/>
        <w:keepNext w:val="0"/>
        <w:keepLines w:val="0"/>
        <w:widowControl w:val="0"/>
        <w:shd w:val="clear" w:color="auto" w:fill="auto"/>
        <w:bidi w:val="0"/>
        <w:spacing w:before="0" w:after="680" w:line="221" w:lineRule="auto"/>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Youhuan Li </w:t>
      </w:r>
      <w:r>
        <w:rPr>
          <w:rFonts w:ascii="Times New Roman" w:hAnsi="Times New Roman" w:eastAsia="Times New Roman" w:cs="Times New Roman"/>
          <w:color w:val="000000"/>
          <w:spacing w:val="0"/>
          <w:w w:val="100"/>
          <w:position w:val="0"/>
          <w:lang w:val="en-US" w:eastAsia="en-US" w:bidi="en-US"/>
        </w:rPr>
        <w:t>received his B.S. degree in Elec</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tricity Engineering and Computer Science from Peking University in 2013. He is cur</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rently pursing the Ph.D. degree at Institute of Computer Science and Technology of Peking University, focusing on streaming data man</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agement.</w:t>
      </w:r>
    </w:p>
    <w:p>
      <w:pPr>
        <w:pStyle w:val="17"/>
        <w:keepNext w:val="0"/>
        <w:keepLines w:val="0"/>
        <w:widowControl w:val="0"/>
        <w:shd w:val="clear" w:color="auto" w:fill="auto"/>
        <w:bidi w:val="0"/>
        <w:spacing w:before="0" w:after="500" w:line="221" w:lineRule="auto"/>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Lei Zou </w:t>
      </w:r>
      <w:r>
        <w:rPr>
          <w:rFonts w:ascii="Times New Roman" w:hAnsi="Times New Roman" w:eastAsia="Times New Roman" w:cs="Times New Roman"/>
          <w:color w:val="000000"/>
          <w:spacing w:val="0"/>
          <w:w w:val="100"/>
          <w:position w:val="0"/>
          <w:lang w:val="en-US" w:eastAsia="en-US" w:bidi="en-US"/>
        </w:rPr>
        <w:t>received his B.S. degree and Ph.D. degree in Computer Science at Huazhong U</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niversity of Science and Technology (HUST) in 2003 and 2009, respectively. Now, he is an associate professor in Institute of Com</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puter Science and Technology of Peking Uni</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versity. His research interests include graph database and semantic data management.</w:t>
      </w:r>
    </w:p>
    <w:p>
      <w:pPr>
        <w:pStyle w:val="17"/>
        <w:keepNext w:val="0"/>
        <w:keepLines w:val="0"/>
        <w:widowControl w:val="0"/>
        <w:shd w:val="clear" w:color="auto" w:fill="auto"/>
        <w:bidi w:val="0"/>
        <w:spacing w:before="0" w:after="280" w:line="221" w:lineRule="auto"/>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Huaming Zhang </w:t>
      </w:r>
      <w:r>
        <w:rPr>
          <w:rFonts w:ascii="Times New Roman" w:hAnsi="Times New Roman" w:eastAsia="Times New Roman" w:cs="Times New Roman"/>
          <w:color w:val="000000"/>
          <w:spacing w:val="0"/>
          <w:w w:val="100"/>
          <w:position w:val="0"/>
          <w:lang w:val="en-US" w:eastAsia="en-US" w:bidi="en-US"/>
        </w:rPr>
        <w:t>received his B.S. degree in Mathematics at Anhui Normal University in 1992. He received his MA degree and Ph.D. degree in Computer Science and Engineer</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ing at State University of New York at Buffalo in 2002 and 2005, respectively. He is now an associate professor in the Department of Computer Science at University of Alabama in Huntsville. His research interests include algorithm design and graph theory.</w:t>
      </w:r>
    </w:p>
    <w:p>
      <w:pPr>
        <w:pStyle w:val="17"/>
        <w:keepNext w:val="0"/>
        <w:keepLines w:val="0"/>
        <w:widowControl w:val="0"/>
        <w:shd w:val="clear" w:color="auto" w:fill="auto"/>
        <w:bidi w:val="0"/>
        <w:spacing w:before="0" w:after="380" w:line="221" w:lineRule="auto"/>
        <w:ind w:left="0" w:right="0" w:firstLine="0"/>
        <w:jc w:val="both"/>
      </w:pPr>
      <w:r>
        <w:rPr>
          <w:rFonts w:ascii="Times New Roman" w:hAnsi="Times New Roman" w:eastAsia="Times New Roman" w:cs="Times New Roman"/>
          <w:b/>
          <w:bCs/>
          <w:color w:val="000000"/>
          <w:spacing w:val="0"/>
          <w:w w:val="100"/>
          <w:position w:val="0"/>
          <w:lang w:val="en-US" w:eastAsia="en-US" w:bidi="en-US"/>
        </w:rPr>
        <w:t xml:space="preserve">Dongyan Zhao </w:t>
      </w:r>
      <w:r>
        <w:rPr>
          <w:rFonts w:ascii="Times New Roman" w:hAnsi="Times New Roman" w:eastAsia="Times New Roman" w:cs="Times New Roman"/>
          <w:color w:val="000000"/>
          <w:spacing w:val="0"/>
          <w:w w:val="100"/>
          <w:position w:val="0"/>
          <w:lang w:val="en-US" w:eastAsia="en-US" w:bidi="en-US"/>
        </w:rPr>
        <w:t>received the B.S. degree, M.S. degree and Ph.D. degree from Peking University in 1991, 1994 and 2000, respec</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tively. Now, he is a professor in Institute of Computer Science and Technology of Peking University. His research interest is on infor</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mation processing and knowledge manage</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ment.</w:t>
      </w:r>
    </w:p>
    <w:sectPr>
      <w:footnotePr>
        <w:numFmt w:val="upperRoman"/>
      </w:footnotePr>
      <w:type w:val="continuous"/>
      <w:pgSz w:w="11342" w:h="15665"/>
      <w:pgMar w:top="661" w:right="790" w:bottom="577" w:left="692" w:header="0" w:footer="3" w:gutter="0"/>
      <w:cols w:space="172" w:num="2"/>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277495</wp:posOffset>
              </wp:positionH>
              <wp:positionV relativeFrom="page">
                <wp:posOffset>9611360</wp:posOffset>
              </wp:positionV>
              <wp:extent cx="6656705" cy="182880"/>
              <wp:effectExtent l="0" t="0" r="0" b="0"/>
              <wp:wrapNone/>
              <wp:docPr id="5" name="Shape 5"/>
              <wp:cNvGraphicFramePr/>
              <a:graphic xmlns:a="http://schemas.openxmlformats.org/drawingml/2006/main">
                <a:graphicData uri="http://schemas.microsoft.com/office/word/2010/wordprocessingShape">
                  <wps:wsp>
                    <wps:cNvSpPr txBox="1"/>
                    <wps:spPr>
                      <a:xfrm>
                        <a:off x="0" y="0"/>
                        <a:ext cx="6656705" cy="182880"/>
                      </a:xfrm>
                      <a:prstGeom prst="rect">
                        <a:avLst/>
                      </a:prstGeom>
                      <a:noFill/>
                    </wps:spPr>
                    <wps:txbx>
                      <w:txbxContent>
                        <w:p>
                          <w:pPr>
                            <w:pStyle w:val="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1041-4347 (c) 2017 IEEE. Personal use is permitted, but republication/redistribution requires IEEE permission. See http://www.ieee.org/publications_standards/publications/rights/index.html for more</w:t>
                          </w:r>
                        </w:p>
                        <w:p>
                          <w:pPr>
                            <w:pStyle w:val="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information.</w:t>
                          </w:r>
                        </w:p>
                      </w:txbxContent>
                    </wps:txbx>
                    <wps:bodyPr wrap="none" lIns="0" tIns="0" rIns="0" bIns="0">
                      <a:spAutoFit/>
                    </wps:bodyPr>
                  </wps:wsp>
                </a:graphicData>
              </a:graphic>
            </wp:anchor>
          </w:drawing>
        </mc:Choice>
        <mc:Fallback>
          <w:pict>
            <v:shape id="Shape 5" o:spid="_x0000_s1026" o:spt="202" type="#_x0000_t202" style="position:absolute;left:0pt;margin-left:21.85pt;margin-top:756.8pt;height:14.4pt;width:524.15pt;mso-position-horizontal-relative:page;mso-position-vertical-relative:page;mso-wrap-style:none;z-index:-440400896;mso-width-relative:page;mso-height-relative:page;" filled="f" stroked="f" coordsize="21600,21600" o:gfxdata="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ASY9D51wAAAA0BAAAPAAAAAAAAAAEAIAAAACIAAABkcnMvZG93&#10;bnJldi54bWxQSwECFAAUAAAACACHTuJARTp+EY8BAAAiAwAADgAAAAAAAAABACAAAAAmAQAAZHJz&#10;L2Uyb0RvYy54bWxQSwUGAAAAAAYABgBZAQAAJwUAAAAA&#10;">
              <v:fill on="f" focussize="0,0"/>
              <v:stroke on="f"/>
              <v:imagedata o:title=""/>
              <o:lock v:ext="edit" aspectratio="f"/>
              <v:textbox inset="0mm,0mm,0mm,0mm" style="mso-fit-shape-to-text:t;">
                <w:txbxContent>
                  <w:p>
                    <w:pPr>
                      <w:pStyle w:val="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1041-4347 (c) 2017 IEEE. Personal use is permitted, but republication/redistribution requires IEEE permission. See http://www.ieee.org/publications_standards/publications/rights/index.html for more</w:t>
                    </w:r>
                  </w:p>
                  <w:p>
                    <w:pPr>
                      <w:pStyle w:val="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information.</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277495</wp:posOffset>
              </wp:positionH>
              <wp:positionV relativeFrom="page">
                <wp:posOffset>9638665</wp:posOffset>
              </wp:positionV>
              <wp:extent cx="6656705" cy="182880"/>
              <wp:effectExtent l="0" t="0" r="0" b="0"/>
              <wp:wrapNone/>
              <wp:docPr id="77" name="Shape 77"/>
              <wp:cNvGraphicFramePr/>
              <a:graphic xmlns:a="http://schemas.openxmlformats.org/drawingml/2006/main">
                <a:graphicData uri="http://schemas.microsoft.com/office/word/2010/wordprocessingShape">
                  <wps:wsp>
                    <wps:cNvSpPr txBox="1"/>
                    <wps:spPr>
                      <a:xfrm>
                        <a:off x="0" y="0"/>
                        <a:ext cx="6656705" cy="182880"/>
                      </a:xfrm>
                      <a:prstGeom prst="rect">
                        <a:avLst/>
                      </a:prstGeom>
                      <a:noFill/>
                    </wps:spPr>
                    <wps:txbx>
                      <w:txbxContent>
                        <w:p>
                          <w:pPr>
                            <w:pStyle w:val="2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1041-4347 (c) 2017 IEEE. Personal use is permitted, but republication/redistribution requires IEEE permission. See http://www.ieee.org/publications_standards/publications/rights/index.html for more</w:t>
                          </w:r>
                        </w:p>
                        <w:p>
                          <w:pPr>
                            <w:pStyle w:val="2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hd w:val="clear" w:color="auto" w:fill="auto"/>
                              <w:lang w:val="en-US" w:eastAsia="en-US" w:bidi="en-US"/>
                            </w:rPr>
                            <w:t>information.</w:t>
                          </w:r>
                        </w:p>
                      </w:txbxContent>
                    </wps:txbx>
                    <wps:bodyPr wrap="none" lIns="0" tIns="0" rIns="0" bIns="0">
                      <a:spAutoFit/>
                    </wps:bodyPr>
                  </wps:wsp>
                </a:graphicData>
              </a:graphic>
            </wp:anchor>
          </w:drawing>
        </mc:Choice>
        <mc:Fallback>
          <w:pict>
            <v:shape id="Shape 77" o:spid="_x0000_s1026" o:spt="202" type="#_x0000_t202" style="position:absolute;left:0pt;margin-left:21.85pt;margin-top:758.95pt;height:14.4pt;width:524.15pt;mso-position-horizontal-relative:page;mso-position-vertical-relative:page;mso-wrap-style:none;z-index:-440400896;mso-width-relative:page;mso-height-relative:page;" filled="f" stroked="f" coordsize="21600,21600" o:gfxdata="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Kgu/+/YAAAADQEAAA8AAAAAAAAAAQAgAAAAIgAAAGRycy9k&#10;b3ducmV2LnhtbFBLAQIUABQAAAAIAIdO4kD5FgeukAEAACQDAAAOAAAAAAAAAAEAIAAAACcBAABk&#10;cnMvZTJvRG9jLnhtbFBLBQYAAAAABgAGAFkBAAApBQAAAAA=&#10;">
              <v:fill on="f" focussize="0,0"/>
              <v:stroke on="f"/>
              <v:imagedata o:title=""/>
              <o:lock v:ext="edit" aspectratio="f"/>
              <v:textbox inset="0mm,0mm,0mm,0mm" style="mso-fit-shape-to-text:t;">
                <w:txbxContent>
                  <w:p>
                    <w:pPr>
                      <w:pStyle w:val="2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1041-4347 (c) 2017 IEEE. Personal use is permitted, but republication/redistribution requires IEEE permission. See http://www.ieee.org/publications_standards/publications/rights/index.html for more</w:t>
                    </w:r>
                  </w:p>
                  <w:p>
                    <w:pPr>
                      <w:pStyle w:val="2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hd w:val="clear" w:color="auto" w:fill="auto"/>
                        <w:lang w:val="en-US" w:eastAsia="en-US" w:bidi="en-US"/>
                      </w:rPr>
                      <w:t>information.</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277495</wp:posOffset>
              </wp:positionH>
              <wp:positionV relativeFrom="page">
                <wp:posOffset>9638665</wp:posOffset>
              </wp:positionV>
              <wp:extent cx="6656705" cy="182880"/>
              <wp:effectExtent l="0" t="0" r="0" b="0"/>
              <wp:wrapNone/>
              <wp:docPr id="181" name="Shape 181"/>
              <wp:cNvGraphicFramePr/>
              <a:graphic xmlns:a="http://schemas.openxmlformats.org/drawingml/2006/main">
                <a:graphicData uri="http://schemas.microsoft.com/office/word/2010/wordprocessingShape">
                  <wps:wsp>
                    <wps:cNvSpPr txBox="1"/>
                    <wps:spPr>
                      <a:xfrm>
                        <a:off x="0" y="0"/>
                        <a:ext cx="6656705" cy="182880"/>
                      </a:xfrm>
                      <a:prstGeom prst="rect">
                        <a:avLst/>
                      </a:prstGeom>
                      <a:noFill/>
                    </wps:spPr>
                    <wps:txbx>
                      <w:txbxContent>
                        <w:p>
                          <w:pPr>
                            <w:pStyle w:val="2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1041-4347 (c) 2017 IEEE. Personal use is permitted, but republication/redistribution requires IEEE permission. See http://www.ieee.org/publications_standards/publications/rights/index.html for more</w:t>
                          </w:r>
                        </w:p>
                        <w:p>
                          <w:pPr>
                            <w:pStyle w:val="2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hd w:val="clear" w:color="auto" w:fill="auto"/>
                              <w:lang w:val="en-US" w:eastAsia="en-US" w:bidi="en-US"/>
                            </w:rPr>
                            <w:t>information.</w:t>
                          </w:r>
                        </w:p>
                      </w:txbxContent>
                    </wps:txbx>
                    <wps:bodyPr wrap="none" lIns="0" tIns="0" rIns="0" bIns="0">
                      <a:spAutoFit/>
                    </wps:bodyPr>
                  </wps:wsp>
                </a:graphicData>
              </a:graphic>
            </wp:anchor>
          </w:drawing>
        </mc:Choice>
        <mc:Fallback>
          <w:pict>
            <v:shape id="Shape 181" o:spid="_x0000_s1026" o:spt="202" type="#_x0000_t202" style="position:absolute;left:0pt;margin-left:21.85pt;margin-top:758.95pt;height:14.4pt;width:524.15pt;mso-position-horizontal-relative:page;mso-position-vertical-relative:page;mso-wrap-style:none;z-index:-440400896;mso-width-relative:page;mso-height-relative:page;" filled="f" stroked="f" coordsize="21600,21600" o:gfxdata="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&#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Kgu/+/YAAAADQEAAA8AAAAAAAAAAQAgAAAAIgAAAGRy&#10;cy9kb3ducmV2LnhtbFBLAQIUABQAAAAIAIdO4kBPir0fkwEAACYDAAAOAAAAAAAAAAEAIAAAACcB&#10;AABkcnMvZTJvRG9jLnhtbFBLBQYAAAAABgAGAFkBAAAsBQAAAAA=&#10;">
              <v:fill on="f" focussize="0,0"/>
              <v:stroke on="f"/>
              <v:imagedata o:title=""/>
              <o:lock v:ext="edit" aspectratio="f"/>
              <v:textbox inset="0mm,0mm,0mm,0mm" style="mso-fit-shape-to-text:t;">
                <w:txbxContent>
                  <w:p>
                    <w:pPr>
                      <w:pStyle w:val="2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1041-4347 (c) 2017 IEEE. Personal use is permitted, but republication/redistribution requires IEEE permission. See http://www.ieee.org/publications_standards/publications/rights/index.html for more</w:t>
                    </w:r>
                  </w:p>
                  <w:p>
                    <w:pPr>
                      <w:pStyle w:val="2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hd w:val="clear" w:color="auto" w:fill="auto"/>
                        <w:lang w:val="en-US" w:eastAsia="en-US" w:bidi="en-US"/>
                      </w:rPr>
                      <w:t>information.</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keepNext w:val="0"/>
        <w:keepLines w:val="0"/>
        <w:widowControl w:val="0"/>
        <w:shd w:val="clear" w:color="auto" w:fill="auto"/>
        <w:bidi w:val="0"/>
        <w:spacing w:before="0" w:after="0" w:line="240" w:lineRule="auto"/>
        <w:ind w:left="0" w:right="0"/>
        <w:jc w:val="both"/>
      </w:pPr>
      <w:r>
        <w:rPr>
          <w:rFonts w:ascii="Times New Roman" w:hAnsi="Times New Roman" w:eastAsia="Times New Roman" w:cs="Times New Roman"/>
          <w:color w:val="000000"/>
          <w:spacing w:val="0"/>
          <w:w w:val="100"/>
          <w:position w:val="0"/>
          <w:lang w:val="en-US" w:eastAsia="en-US" w:bidi="en-US"/>
        </w:rPr>
        <w:footnoteRef/>
      </w:r>
      <w:r>
        <w:rPr>
          <w:rFonts w:ascii="Times New Roman" w:hAnsi="Times New Roman" w:eastAsia="Times New Roman" w:cs="Times New Roman"/>
          <w:color w:val="000000"/>
          <w:spacing w:val="0"/>
          <w:w w:val="100"/>
          <w:position w:val="0"/>
          <w:lang w:val="en-US" w:eastAsia="en-US" w:bidi="en-US"/>
        </w:rPr>
        <w:t xml:space="preserve"> Increasing subsequence in this paper is not required to be strictly monotone increasing and all items in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can also be arbitrary numerical value.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585470</wp:posOffset>
              </wp:positionH>
              <wp:positionV relativeFrom="page">
                <wp:posOffset>92075</wp:posOffset>
              </wp:positionV>
              <wp:extent cx="6028690" cy="204470"/>
              <wp:effectExtent l="0" t="0" r="0" b="0"/>
              <wp:wrapNone/>
              <wp:docPr id="1" name="Shape 1"/>
              <wp:cNvGraphicFramePr/>
              <a:graphic xmlns:a="http://schemas.openxmlformats.org/drawingml/2006/main">
                <a:graphicData uri="http://schemas.microsoft.com/office/word/2010/wordprocessingShape">
                  <wps:wsp>
                    <wps:cNvSpPr txBox="1"/>
                    <wps:spPr>
                      <a:xfrm>
                        <a:off x="0" y="0"/>
                        <a:ext cx="6028690" cy="204470"/>
                      </a:xfrm>
                      <a:prstGeom prst="rect">
                        <a:avLst/>
                      </a:prstGeom>
                      <a:noFill/>
                    </wps:spPr>
                    <wps:txbx>
                      <w:txbxContent>
                        <w:p>
                          <w:pPr>
                            <w:pStyle w:val="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shd w:val="clear" w:color="auto" w:fill="FFFFFF"/>
                              <w:lang w:val="en-US" w:eastAsia="en-US" w:bidi="en-US"/>
                            </w:rPr>
                            <w:t>This article has been accepted for publication in a future issue of this journal, but has not been fully edited. Content may change prior to final publication. Citation information: DOI</w:t>
                          </w:r>
                        </w:p>
                        <w:p>
                          <w:pPr>
                            <w:pStyle w:val="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10.1109/TKDE.2017.2761345, IEEE Transactions on Knowledge and Data Engineering</w:t>
                          </w:r>
                        </w:p>
                      </w:txbxContent>
                    </wps:txbx>
                    <wps:bodyPr wrap="none" lIns="0" tIns="0" rIns="0" bIns="0">
                      <a:spAutoFit/>
                    </wps:bodyPr>
                  </wps:wsp>
                </a:graphicData>
              </a:graphic>
            </wp:anchor>
          </w:drawing>
        </mc:Choice>
        <mc:Fallback>
          <w:pict>
            <v:shape id="Shape 1" o:spid="_x0000_s1026" o:spt="202" type="#_x0000_t202" style="position:absolute;left:0pt;margin-left:46.1pt;margin-top:7.25pt;height:16.1pt;width:474.7pt;mso-position-horizontal-relative:page;mso-position-vertical-relative:page;mso-wrap-style:none;z-index:-440400896;mso-width-relative:page;mso-height-relative:page;" filled="f" stroked="f" coordsize="21600,21600" o:gfxdata="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nTuHHtYAAAAJAQAADwAAAAAAAAABACAAAAAiAAAAZHJzL2Rvd25y&#10;ZXYueG1sUEsBAhQAFAAAAAgAh07iQDz03POOAQAAIgMAAA4AAAAAAAAAAQAgAAAAJQEAAGRycy9l&#10;Mm9Eb2MueG1sUEsFBgAAAAAGAAYAWQEAACUFAAAAAA==&#10;">
              <v:fill on="f" focussize="0,0"/>
              <v:stroke on="f"/>
              <v:imagedata o:title=""/>
              <o:lock v:ext="edit" aspectratio="f"/>
              <v:textbox inset="0mm,0mm,0mm,0mm" style="mso-fit-shape-to-text:t;">
                <w:txbxContent>
                  <w:p>
                    <w:pPr>
                      <w:pStyle w:val="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shd w:val="clear" w:color="auto" w:fill="FFFFFF"/>
                        <w:lang w:val="en-US" w:eastAsia="en-US" w:bidi="en-US"/>
                      </w:rPr>
                      <w:t>This article has been accepted for publication in a future issue of this journal, but has not been fully edited. Content may change prior to final publication. Citation information: DOI</w:t>
                    </w:r>
                  </w:p>
                  <w:p>
                    <w:pPr>
                      <w:pStyle w:val="9"/>
                      <w:keepNext w:val="0"/>
                      <w:keepLines w:val="0"/>
                      <w:widowControl w:val="0"/>
                      <w:shd w:val="clear" w:color="auto" w:fill="auto"/>
                      <w:bidi w:val="0"/>
                      <w:spacing w:before="0" w:after="0" w:line="240" w:lineRule="auto"/>
                      <w:ind w:left="0" w:right="0" w:firstLine="0"/>
                      <w:jc w:val="left"/>
                      <w:rPr>
                        <w:sz w:val="13"/>
                        <w:szCs w:val="13"/>
                      </w:rPr>
                    </w:pPr>
                    <w:r>
                      <w:rPr>
                        <w:rFonts w:ascii="Times New Roman" w:hAnsi="Times New Roman" w:eastAsia="Times New Roman" w:cs="Times New Roman"/>
                        <w:color w:val="000000"/>
                        <w:spacing w:val="0"/>
                        <w:w w:val="100"/>
                        <w:position w:val="0"/>
                        <w:sz w:val="13"/>
                        <w:szCs w:val="13"/>
                        <w:lang w:val="en-US" w:eastAsia="en-US" w:bidi="en-US"/>
                      </w:rPr>
                      <w:t>10.1109/TKDE.2017.2761345, IEEE Transactions on Knowledge and Data Engineering</w:t>
                    </w:r>
                  </w:p>
                </w:txbxContent>
              </v:textbox>
            </v:shape>
          </w:pict>
        </mc:Fallback>
      </mc:AlternateContent>
    </w:r>
    <w:r>
      <mc:AlternateContent>
        <mc:Choice Requires="wps">
          <w:drawing>
            <wp:anchor distT="0" distB="0" distL="0" distR="0" simplePos="0" relativeHeight="62915584" behindDoc="1" locked="0" layoutInCell="1" allowOverlap="1">
              <wp:simplePos x="0" y="0"/>
              <wp:positionH relativeFrom="page">
                <wp:posOffset>6644640</wp:posOffset>
              </wp:positionH>
              <wp:positionV relativeFrom="page">
                <wp:posOffset>415290</wp:posOffset>
              </wp:positionV>
              <wp:extent cx="18415" cy="64135"/>
              <wp:effectExtent l="0" t="0" r="0" b="0"/>
              <wp:wrapNone/>
              <wp:docPr id="3" name="Shape 3"/>
              <wp:cNvGraphicFramePr/>
              <a:graphic xmlns:a="http://schemas.openxmlformats.org/drawingml/2006/main">
                <a:graphicData uri="http://schemas.microsoft.com/office/word/2010/wordprocessingShape">
                  <wps:wsp>
                    <wps:cNvSpPr txBox="1"/>
                    <wps:spPr>
                      <a:xfrm>
                        <a:off x="0" y="0"/>
                        <a:ext cx="18415" cy="64135"/>
                      </a:xfrm>
                      <a:prstGeom prst="rect">
                        <a:avLst/>
                      </a:prstGeom>
                      <a:noFill/>
                    </wps:spPr>
                    <wps:txbx>
                      <w:txbxContent>
                        <w:p>
                          <w:pPr>
                            <w:pStyle w:val="9"/>
                            <w:keepNext w:val="0"/>
                            <w:keepLines w:val="0"/>
                            <w:widowControl w:val="0"/>
                            <w:shd w:val="clear" w:color="auto" w:fill="auto"/>
                            <w:bidi w:val="0"/>
                            <w:spacing w:before="0" w:after="0" w:line="240" w:lineRule="auto"/>
                            <w:ind w:left="0" w:right="0" w:firstLine="0"/>
                            <w:jc w:val="left"/>
                            <w:rPr>
                              <w:sz w:val="14"/>
                              <w:szCs w:val="1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4"/>
                              <w:szCs w:val="14"/>
                              <w:lang w:val="en-US" w:eastAsia="en-US" w:bidi="en-US"/>
                            </w:rPr>
                            <w:t>#</w:t>
                          </w:r>
                          <w:r>
                            <w:rPr>
                              <w:rFonts w:ascii="Times New Roman" w:hAnsi="Times New Roman" w:eastAsia="Times New Roman" w:cs="Times New Roman"/>
                              <w:color w:val="000000"/>
                              <w:spacing w:val="0"/>
                              <w:w w:val="100"/>
                              <w:position w:val="0"/>
                              <w:sz w:val="14"/>
                              <w:szCs w:val="14"/>
                              <w:lang w:val="en-US" w:eastAsia="en-US" w:bidi="en-US"/>
                            </w:rPr>
                            <w:fldChar w:fldCharType="end"/>
                          </w:r>
                        </w:p>
                      </w:txbxContent>
                    </wps:txbx>
                    <wps:bodyPr wrap="none" lIns="0" tIns="0" rIns="0" bIns="0">
                      <a:spAutoFit/>
                    </wps:bodyPr>
                  </wps:wsp>
                </a:graphicData>
              </a:graphic>
            </wp:anchor>
          </w:drawing>
        </mc:Choice>
        <mc:Fallback>
          <w:pict>
            <v:shape id="Shape 3" o:spid="_x0000_s1026" o:spt="202" type="#_x0000_t202" style="position:absolute;left:0pt;margin-left:523.2pt;margin-top:32.7pt;height:5.05pt;width:1.45pt;mso-position-horizontal-relative:page;mso-position-vertical-relative:page;mso-wrap-style:none;z-index:-440400896;mso-width-relative:page;mso-height-relative:page;" filled="f" stroked="f" coordsize="21600,21600" o:gfxdata="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L9d9szWAAAACwEAAA8AAAAAAAAAAQAgAAAAIgAAAGRycy9kb3ducmV2&#10;LnhtbFBLAQIUABQAAAAIAIdO4kAiFBktjAEAAB8DAAAOAAAAAAAAAAEAIAAAACUBAABkcnMvZTJv&#10;RG9jLnhtbFBLBQYAAAAABgAGAFkBAAAjBQAAAAA=&#10;">
              <v:fill on="f" focussize="0,0"/>
              <v:stroke on="f"/>
              <v:imagedata o:title=""/>
              <o:lock v:ext="edit" aspectratio="f"/>
              <v:textbox inset="0mm,0mm,0mm,0mm" style="mso-fit-shape-to-text:t;">
                <w:txbxContent>
                  <w:p>
                    <w:pPr>
                      <w:pStyle w:val="9"/>
                      <w:keepNext w:val="0"/>
                      <w:keepLines w:val="0"/>
                      <w:widowControl w:val="0"/>
                      <w:shd w:val="clear" w:color="auto" w:fill="auto"/>
                      <w:bidi w:val="0"/>
                      <w:spacing w:before="0" w:after="0" w:line="240" w:lineRule="auto"/>
                      <w:ind w:left="0" w:right="0" w:firstLine="0"/>
                      <w:jc w:val="left"/>
                      <w:rPr>
                        <w:sz w:val="14"/>
                        <w:szCs w:val="1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4"/>
                        <w:szCs w:val="14"/>
                        <w:lang w:val="en-US" w:eastAsia="en-US" w:bidi="en-US"/>
                      </w:rPr>
                      <w:t>#</w:t>
                    </w:r>
                    <w:r>
                      <w:rPr>
                        <w:rFonts w:ascii="Times New Roman" w:hAnsi="Times New Roman" w:eastAsia="Times New Roman" w:cs="Times New Roman"/>
                        <w:color w:val="000000"/>
                        <w:spacing w:val="0"/>
                        <w:w w:val="100"/>
                        <w:position w:val="0"/>
                        <w:sz w:val="14"/>
                        <w:szCs w:val="14"/>
                        <w:lang w:val="en-US" w:eastAsia="en-US" w:bidi="en-US"/>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584200</wp:posOffset>
              </wp:positionH>
              <wp:positionV relativeFrom="page">
                <wp:posOffset>116840</wp:posOffset>
              </wp:positionV>
              <wp:extent cx="6031865" cy="202565"/>
              <wp:effectExtent l="0" t="0" r="0" b="0"/>
              <wp:wrapNone/>
              <wp:docPr id="73" name="Shape 73"/>
              <wp:cNvGraphicFramePr/>
              <a:graphic xmlns:a="http://schemas.openxmlformats.org/drawingml/2006/main">
                <a:graphicData uri="http://schemas.microsoft.com/office/word/2010/wordprocessingShape">
                  <wps:wsp>
                    <wps:cNvSpPr txBox="1"/>
                    <wps:spPr>
                      <a:xfrm>
                        <a:off x="0" y="0"/>
                        <a:ext cx="6031865" cy="202565"/>
                      </a:xfrm>
                      <a:prstGeom prst="rect">
                        <a:avLst/>
                      </a:prstGeom>
                      <a:noFill/>
                    </wps:spPr>
                    <wps:txbx>
                      <w:txbxContent>
                        <w:p>
                          <w:pPr>
                            <w:pStyle w:val="2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This article has been accepted for publication in a future issue of this journal, but has not been fully edited. Content may change prior to final publication. Citation information</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DOI</w:t>
                          </w:r>
                        </w:p>
                        <w:p>
                          <w:pPr>
                            <w:pStyle w:val="2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hd w:val="clear" w:color="auto" w:fill="auto"/>
                              <w:lang w:val="en-US" w:eastAsia="en-US" w:bidi="en-US"/>
                            </w:rPr>
                            <w:t>10.1109/TKDE.2017.2761345, IEEE Transactions on Knowledge and Data Engineering</w:t>
                          </w:r>
                        </w:p>
                      </w:txbxContent>
                    </wps:txbx>
                    <wps:bodyPr wrap="none" lIns="0" tIns="0" rIns="0" bIns="0">
                      <a:spAutoFit/>
                    </wps:bodyPr>
                  </wps:wsp>
                </a:graphicData>
              </a:graphic>
            </wp:anchor>
          </w:drawing>
        </mc:Choice>
        <mc:Fallback>
          <w:pict>
            <v:shape id="Shape 73" o:spid="_x0000_s1026" o:spt="202" type="#_x0000_t202" style="position:absolute;left:0pt;margin-left:46pt;margin-top:9.2pt;height:15.95pt;width:474.95pt;mso-position-horizontal-relative:page;mso-position-vertical-relative:page;mso-wrap-style:none;z-index:-440400896;mso-width-relative:page;mso-height-relative:page;" filled="f" stroked="f" coordsize="21600,21600" o:gfxdata="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CP+PQzWAAAACQEAAA8AAAAAAAAAAQAgAAAAIgAAAGRycy9kb3du&#10;cmV2LnhtbFBLAQIUABQAAAAIAIdO4kAEfm6RjwEAACQDAAAOAAAAAAAAAAEAIAAAACUBAABkcnMv&#10;ZTJvRG9jLnhtbFBLBQYAAAAABgAGAFkBAAAmBQAAAAA=&#10;">
              <v:fill on="f" focussize="0,0"/>
              <v:stroke on="f"/>
              <v:imagedata o:title=""/>
              <o:lock v:ext="edit" aspectratio="f"/>
              <v:textbox inset="0mm,0mm,0mm,0mm" style="mso-fit-shape-to-text:t;">
                <w:txbxContent>
                  <w:p>
                    <w:pPr>
                      <w:pStyle w:val="2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This article has been accepted for publication in a future issue of this journal, but has not been fully edited. Content may change prior to final publication. Citation information</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DOI</w:t>
                    </w:r>
                  </w:p>
                  <w:p>
                    <w:pPr>
                      <w:pStyle w:val="2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hd w:val="clear" w:color="auto" w:fill="auto"/>
                        <w:lang w:val="en-US" w:eastAsia="en-US" w:bidi="en-US"/>
                      </w:rPr>
                      <w:t>10.1109/TKDE.2017.2761345, IEEE Transactions on Knowledge and Data Engineering</w:t>
                    </w:r>
                  </w:p>
                </w:txbxContent>
              </v:textbox>
            </v:shape>
          </w:pict>
        </mc:Fallback>
      </mc:AlternateContent>
    </w:r>
    <w:r>
      <mc:AlternateContent>
        <mc:Choice Requires="wps">
          <w:drawing>
            <wp:anchor distT="0" distB="0" distL="0" distR="0" simplePos="0" relativeHeight="62915584" behindDoc="1" locked="0" layoutInCell="1" allowOverlap="1">
              <wp:simplePos x="0" y="0"/>
              <wp:positionH relativeFrom="page">
                <wp:posOffset>6593840</wp:posOffset>
              </wp:positionH>
              <wp:positionV relativeFrom="page">
                <wp:posOffset>441325</wp:posOffset>
              </wp:positionV>
              <wp:extent cx="85090" cy="64135"/>
              <wp:effectExtent l="0" t="0" r="0" b="0"/>
              <wp:wrapNone/>
              <wp:docPr id="75" name="Shape 75"/>
              <wp:cNvGraphicFramePr/>
              <a:graphic xmlns:a="http://schemas.openxmlformats.org/drawingml/2006/main">
                <a:graphicData uri="http://schemas.microsoft.com/office/word/2010/wordprocessingShape">
                  <wps:wsp>
                    <wps:cNvSpPr txBox="1"/>
                    <wps:spPr>
                      <a:xfrm>
                        <a:off x="0" y="0"/>
                        <a:ext cx="85090" cy="64135"/>
                      </a:xfrm>
                      <a:prstGeom prst="rect">
                        <a:avLst/>
                      </a:prstGeom>
                      <a:noFill/>
                    </wps:spPr>
                    <wps:txbx>
                      <w:txbxContent>
                        <w:p>
                          <w:pPr>
                            <w:pStyle w:val="29"/>
                            <w:keepNext w:val="0"/>
                            <w:keepLines w:val="0"/>
                            <w:widowControl w:val="0"/>
                            <w:shd w:val="clear" w:color="auto" w:fill="auto"/>
                            <w:bidi w:val="0"/>
                            <w:spacing w:before="0" w:after="0" w:line="240" w:lineRule="auto"/>
                            <w:ind w:left="0" w:right="0" w:firstLine="0"/>
                            <w:jc w:val="left"/>
                            <w:rPr>
                              <w:sz w:val="14"/>
                              <w:szCs w:val="1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4"/>
                              <w:szCs w:val="14"/>
                              <w:shd w:val="clear" w:color="auto" w:fill="auto"/>
                              <w:lang w:val="en-US" w:eastAsia="en-US" w:bidi="en-US"/>
                            </w:rPr>
                            <w:t>#</w:t>
                          </w:r>
                          <w:r>
                            <w:rPr>
                              <w:rFonts w:ascii="Times New Roman" w:hAnsi="Times New Roman" w:eastAsia="Times New Roman" w:cs="Times New Roman"/>
                              <w:color w:val="000000"/>
                              <w:spacing w:val="0"/>
                              <w:w w:val="100"/>
                              <w:position w:val="0"/>
                              <w:sz w:val="14"/>
                              <w:szCs w:val="14"/>
                              <w:shd w:val="clear" w:color="auto" w:fill="auto"/>
                              <w:lang w:val="en-US" w:eastAsia="en-US" w:bidi="en-US"/>
                            </w:rPr>
                            <w:fldChar w:fldCharType="end"/>
                          </w:r>
                        </w:p>
                      </w:txbxContent>
                    </wps:txbx>
                    <wps:bodyPr wrap="none" lIns="0" tIns="0" rIns="0" bIns="0">
                      <a:spAutoFit/>
                    </wps:bodyPr>
                  </wps:wsp>
                </a:graphicData>
              </a:graphic>
            </wp:anchor>
          </w:drawing>
        </mc:Choice>
        <mc:Fallback>
          <w:pict>
            <v:shape id="Shape 75" o:spid="_x0000_s1026" o:spt="202" type="#_x0000_t202" style="position:absolute;left:0pt;margin-left:519.2pt;margin-top:34.75pt;height:5.05pt;width:6.7pt;mso-position-horizontal-relative:page;mso-position-vertical-relative:page;mso-wrap-style:none;z-index:-440400896;mso-width-relative:page;mso-height-relative:page;" filled="f" stroked="f" coordsize="21600,21600" o:gfxdata="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DxhX2Z1gAAAAsBAAAPAAAAAAAAAAEAIAAAACIAAABkcnMvZG93bnJl&#10;di54bWxQSwECFAAUAAAACACHTuJABOyRi40BAAAhAwAADgAAAAAAAAABACAAAAAlAQAAZHJzL2Uy&#10;b0RvYy54bWxQSwUGAAAAAAYABgBZAQAAJAUAAAAA&#10;">
              <v:fill on="f" focussize="0,0"/>
              <v:stroke on="f"/>
              <v:imagedata o:title=""/>
              <o:lock v:ext="edit" aspectratio="f"/>
              <v:textbox inset="0mm,0mm,0mm,0mm" style="mso-fit-shape-to-text:t;">
                <w:txbxContent>
                  <w:p>
                    <w:pPr>
                      <w:pStyle w:val="29"/>
                      <w:keepNext w:val="0"/>
                      <w:keepLines w:val="0"/>
                      <w:widowControl w:val="0"/>
                      <w:shd w:val="clear" w:color="auto" w:fill="auto"/>
                      <w:bidi w:val="0"/>
                      <w:spacing w:before="0" w:after="0" w:line="240" w:lineRule="auto"/>
                      <w:ind w:left="0" w:right="0" w:firstLine="0"/>
                      <w:jc w:val="left"/>
                      <w:rPr>
                        <w:sz w:val="14"/>
                        <w:szCs w:val="1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4"/>
                        <w:szCs w:val="14"/>
                        <w:shd w:val="clear" w:color="auto" w:fill="auto"/>
                        <w:lang w:val="en-US" w:eastAsia="en-US" w:bidi="en-US"/>
                      </w:rPr>
                      <w:t>#</w:t>
                    </w:r>
                    <w:r>
                      <w:rPr>
                        <w:rFonts w:ascii="Times New Roman" w:hAnsi="Times New Roman" w:eastAsia="Times New Roman" w:cs="Times New Roman"/>
                        <w:color w:val="000000"/>
                        <w:spacing w:val="0"/>
                        <w:w w:val="100"/>
                        <w:position w:val="0"/>
                        <w:sz w:val="14"/>
                        <w:szCs w:val="14"/>
                        <w:shd w:val="clear" w:color="auto" w:fill="auto"/>
                        <w:lang w:val="en-US" w:eastAsia="en-US" w:bidi="en-US"/>
                      </w:rP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585470</wp:posOffset>
              </wp:positionH>
              <wp:positionV relativeFrom="page">
                <wp:posOffset>116840</wp:posOffset>
              </wp:positionV>
              <wp:extent cx="6028690" cy="204470"/>
              <wp:effectExtent l="0" t="0" r="0" b="0"/>
              <wp:wrapNone/>
              <wp:docPr id="173" name="Shape 173"/>
              <wp:cNvGraphicFramePr/>
              <a:graphic xmlns:a="http://schemas.openxmlformats.org/drawingml/2006/main">
                <a:graphicData uri="http://schemas.microsoft.com/office/word/2010/wordprocessingShape">
                  <wps:wsp>
                    <wps:cNvSpPr txBox="1"/>
                    <wps:spPr>
                      <a:xfrm>
                        <a:off x="0" y="0"/>
                        <a:ext cx="6028690" cy="204470"/>
                      </a:xfrm>
                      <a:prstGeom prst="rect">
                        <a:avLst/>
                      </a:prstGeom>
                      <a:noFill/>
                    </wps:spPr>
                    <wps:txbx>
                      <w:txbxContent>
                        <w:p>
                          <w:pPr>
                            <w:pStyle w:val="2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This article has been accepted for publication in a future issue of this journal, but has not been fully edited. Content may change prior to final publication. Citation information: DOI</w:t>
                          </w:r>
                        </w:p>
                        <w:p>
                          <w:pPr>
                            <w:pStyle w:val="2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hd w:val="clear" w:color="auto" w:fill="auto"/>
                              <w:lang w:val="en-US" w:eastAsia="en-US" w:bidi="en-US"/>
                            </w:rPr>
                            <w:t>10.1109/TKDE.2017.2761345, IEEE Transactions on Knowledge and Data Engineering</w:t>
                          </w:r>
                        </w:p>
                      </w:txbxContent>
                    </wps:txbx>
                    <wps:bodyPr wrap="none" lIns="0" tIns="0" rIns="0" bIns="0">
                      <a:spAutoFit/>
                    </wps:bodyPr>
                  </wps:wsp>
                </a:graphicData>
              </a:graphic>
            </wp:anchor>
          </w:drawing>
        </mc:Choice>
        <mc:Fallback>
          <w:pict>
            <v:shape id="Shape 173" o:spid="_x0000_s1026" o:spt="202" type="#_x0000_t202" style="position:absolute;left:0pt;margin-left:46.1pt;margin-top:9.2pt;height:16.1pt;width:474.7pt;mso-position-horizontal-relative:page;mso-position-vertical-relative:page;mso-wrap-style:none;z-index:-440400896;mso-width-relative:page;mso-height-relative:page;" filled="f" stroked="f" coordsize="21600,21600" o:gfxdata="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Ey1vb7VAAAACQEAAA8AAAAAAAAAAQAgAAAAIgAAAGRycy9kb3du&#10;cmV2LnhtbFBLAQIUABQAAAAIAIdO4kD1LWbckAEAACYDAAAOAAAAAAAAAAEAIAAAACQBAABkcnMv&#10;ZTJvRG9jLnhtbFBLBQYAAAAABgAGAFkBAAAmBQAAAAA=&#10;">
              <v:fill on="f" focussize="0,0"/>
              <v:stroke on="f"/>
              <v:imagedata o:title=""/>
              <o:lock v:ext="edit" aspectratio="f"/>
              <v:textbox inset="0mm,0mm,0mm,0mm" style="mso-fit-shape-to-text:t;">
                <w:txbxContent>
                  <w:p>
                    <w:pPr>
                      <w:pStyle w:val="2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This article has been accepted for publication in a future issue of this journal, but has not been fully edited. Content may change prior to final publication. Citation information: DOI</w:t>
                    </w:r>
                  </w:p>
                  <w:p>
                    <w:pPr>
                      <w:pStyle w:val="2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hd w:val="clear" w:color="auto" w:fill="auto"/>
                        <w:lang w:val="en-US" w:eastAsia="en-US" w:bidi="en-US"/>
                      </w:rPr>
                      <w:t>10.1109/TKDE.2017.2761345, IEEE Transactions on Knowledge and Data Engineering</w:t>
                    </w:r>
                  </w:p>
                </w:txbxContent>
              </v:textbox>
            </v:shape>
          </w:pict>
        </mc:Fallback>
      </mc:AlternateContent>
    </w:r>
    <w:r>
      <mc:AlternateContent>
        <mc:Choice Requires="wps">
          <w:drawing>
            <wp:anchor distT="0" distB="0" distL="0" distR="0" simplePos="0" relativeHeight="62915584" behindDoc="1" locked="0" layoutInCell="1" allowOverlap="1">
              <wp:simplePos x="0" y="0"/>
              <wp:positionH relativeFrom="page">
                <wp:posOffset>6595745</wp:posOffset>
              </wp:positionH>
              <wp:positionV relativeFrom="page">
                <wp:posOffset>439420</wp:posOffset>
              </wp:positionV>
              <wp:extent cx="82550" cy="64135"/>
              <wp:effectExtent l="0" t="0" r="0" b="0"/>
              <wp:wrapNone/>
              <wp:docPr id="175" name="Shape 175"/>
              <wp:cNvGraphicFramePr/>
              <a:graphic xmlns:a="http://schemas.openxmlformats.org/drawingml/2006/main">
                <a:graphicData uri="http://schemas.microsoft.com/office/word/2010/wordprocessingShape">
                  <wps:wsp>
                    <wps:cNvSpPr txBox="1"/>
                    <wps:spPr>
                      <a:xfrm>
                        <a:off x="0" y="0"/>
                        <a:ext cx="82550" cy="64135"/>
                      </a:xfrm>
                      <a:prstGeom prst="rect">
                        <a:avLst/>
                      </a:prstGeom>
                      <a:noFill/>
                    </wps:spPr>
                    <wps:txbx>
                      <w:txbxContent>
                        <w:p>
                          <w:pPr>
                            <w:pStyle w:val="29"/>
                            <w:keepNext w:val="0"/>
                            <w:keepLines w:val="0"/>
                            <w:widowControl w:val="0"/>
                            <w:shd w:val="clear" w:color="auto" w:fill="auto"/>
                            <w:bidi w:val="0"/>
                            <w:spacing w:before="0" w:after="0" w:line="240" w:lineRule="auto"/>
                            <w:ind w:left="0" w:right="0" w:firstLine="0"/>
                            <w:jc w:val="left"/>
                            <w:rPr>
                              <w:sz w:val="14"/>
                              <w:szCs w:val="1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4"/>
                              <w:szCs w:val="14"/>
                              <w:shd w:val="clear" w:color="auto" w:fill="auto"/>
                              <w:lang w:val="en-US" w:eastAsia="en-US" w:bidi="en-US"/>
                            </w:rPr>
                            <w:t>#</w:t>
                          </w:r>
                          <w:r>
                            <w:rPr>
                              <w:rFonts w:ascii="Times New Roman" w:hAnsi="Times New Roman" w:eastAsia="Times New Roman" w:cs="Times New Roman"/>
                              <w:color w:val="000000"/>
                              <w:spacing w:val="0"/>
                              <w:w w:val="100"/>
                              <w:position w:val="0"/>
                              <w:sz w:val="14"/>
                              <w:szCs w:val="14"/>
                              <w:shd w:val="clear" w:color="auto" w:fill="auto"/>
                              <w:lang w:val="en-US" w:eastAsia="en-US" w:bidi="en-US"/>
                            </w:rPr>
                            <w:fldChar w:fldCharType="end"/>
                          </w:r>
                        </w:p>
                      </w:txbxContent>
                    </wps:txbx>
                    <wps:bodyPr wrap="none" lIns="0" tIns="0" rIns="0" bIns="0">
                      <a:spAutoFit/>
                    </wps:bodyPr>
                  </wps:wsp>
                </a:graphicData>
              </a:graphic>
            </wp:anchor>
          </w:drawing>
        </mc:Choice>
        <mc:Fallback>
          <w:pict>
            <v:shape id="Shape 175" o:spid="_x0000_s1026" o:spt="202" type="#_x0000_t202" style="position:absolute;left:0pt;margin-left:519.35pt;margin-top:34.6pt;height:5.05pt;width:6.5pt;mso-position-horizontal-relative:page;mso-position-vertical-relative:page;mso-wrap-style:none;z-index:-440400896;mso-width-relative:page;mso-height-relative:page;" filled="f" stroked="f" coordsize="21600,21600" o:gfxdata="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DY9ZvNYAAAALAQAADwAAAAAAAAABACAAAAAiAAAAZHJzL2Rvd25y&#10;ZXYueG1sUEsBAhQAFAAAAAgAh07iQAy8vnmOAQAAIwMAAA4AAAAAAAAAAQAgAAAAJQEAAGRycy9l&#10;Mm9Eb2MueG1sUEsFBgAAAAAGAAYAWQEAACUFAAAAAA==&#10;">
              <v:fill on="f" focussize="0,0"/>
              <v:stroke on="f"/>
              <v:imagedata o:title=""/>
              <o:lock v:ext="edit" aspectratio="f"/>
              <v:textbox inset="0mm,0mm,0mm,0mm" style="mso-fit-shape-to-text:t;">
                <w:txbxContent>
                  <w:p>
                    <w:pPr>
                      <w:pStyle w:val="29"/>
                      <w:keepNext w:val="0"/>
                      <w:keepLines w:val="0"/>
                      <w:widowControl w:val="0"/>
                      <w:shd w:val="clear" w:color="auto" w:fill="auto"/>
                      <w:bidi w:val="0"/>
                      <w:spacing w:before="0" w:after="0" w:line="240" w:lineRule="auto"/>
                      <w:ind w:left="0" w:right="0" w:firstLine="0"/>
                      <w:jc w:val="left"/>
                      <w:rPr>
                        <w:sz w:val="14"/>
                        <w:szCs w:val="1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4"/>
                        <w:szCs w:val="14"/>
                        <w:shd w:val="clear" w:color="auto" w:fill="auto"/>
                        <w:lang w:val="en-US" w:eastAsia="en-US" w:bidi="en-US"/>
                      </w:rPr>
                      <w:t>#</w:t>
                    </w:r>
                    <w:r>
                      <w:rPr>
                        <w:rFonts w:ascii="Times New Roman" w:hAnsi="Times New Roman" w:eastAsia="Times New Roman" w:cs="Times New Roman"/>
                        <w:color w:val="000000"/>
                        <w:spacing w:val="0"/>
                        <w:w w:val="100"/>
                        <w:position w:val="0"/>
                        <w:sz w:val="14"/>
                        <w:szCs w:val="14"/>
                        <w:shd w:val="clear" w:color="auto" w:fill="auto"/>
                        <w:lang w:val="en-US" w:eastAsia="en-US" w:bidi="en-US"/>
                      </w:rPr>
                      <w:fldChar w:fldCharType="end"/>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584200</wp:posOffset>
              </wp:positionH>
              <wp:positionV relativeFrom="page">
                <wp:posOffset>116840</wp:posOffset>
              </wp:positionV>
              <wp:extent cx="6031865" cy="202565"/>
              <wp:effectExtent l="0" t="0" r="0" b="0"/>
              <wp:wrapNone/>
              <wp:docPr id="177" name="Shape 177"/>
              <wp:cNvGraphicFramePr/>
              <a:graphic xmlns:a="http://schemas.openxmlformats.org/drawingml/2006/main">
                <a:graphicData uri="http://schemas.microsoft.com/office/word/2010/wordprocessingShape">
                  <wps:wsp>
                    <wps:cNvSpPr txBox="1"/>
                    <wps:spPr>
                      <a:xfrm>
                        <a:off x="0" y="0"/>
                        <a:ext cx="6031865" cy="202565"/>
                      </a:xfrm>
                      <a:prstGeom prst="rect">
                        <a:avLst/>
                      </a:prstGeom>
                      <a:noFill/>
                    </wps:spPr>
                    <wps:txbx>
                      <w:txbxContent>
                        <w:p>
                          <w:pPr>
                            <w:pStyle w:val="2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This article has been accepted for publication in a future issue of this journal, but has not been fully edited. Content may change prior to final publication. Citation information</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DOI</w:t>
                          </w:r>
                        </w:p>
                        <w:p>
                          <w:pPr>
                            <w:pStyle w:val="2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hd w:val="clear" w:color="auto" w:fill="auto"/>
                              <w:lang w:val="en-US" w:eastAsia="en-US" w:bidi="en-US"/>
                            </w:rPr>
                            <w:t>10.1109/TKDE.2017.2761345, IEEE Transactions on Knowledge and Data Engineering</w:t>
                          </w:r>
                        </w:p>
                      </w:txbxContent>
                    </wps:txbx>
                    <wps:bodyPr wrap="none" lIns="0" tIns="0" rIns="0" bIns="0">
                      <a:spAutoFit/>
                    </wps:bodyPr>
                  </wps:wsp>
                </a:graphicData>
              </a:graphic>
            </wp:anchor>
          </w:drawing>
        </mc:Choice>
        <mc:Fallback>
          <w:pict>
            <v:shape id="Shape 177" o:spid="_x0000_s1026" o:spt="202" type="#_x0000_t202" style="position:absolute;left:0pt;margin-left:46pt;margin-top:9.2pt;height:15.95pt;width:474.95pt;mso-position-horizontal-relative:page;mso-position-vertical-relative:page;mso-wrap-style:none;z-index:-440400896;mso-width-relative:page;mso-height-relative:page;" filled="f" stroked="f" coordsize="21600,21600" o:gfxdata="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Aj/j0M1gAAAAkBAAAPAAAAAAAAAAEAIAAAACIAAABkcnMvZG93&#10;bnJldi54bWxQSwECFAAUAAAACACHTuJAGUHqwJABAAAmAwAADgAAAAAAAAABACAAAAAlAQAAZHJz&#10;L2Uyb0RvYy54bWxQSwUGAAAAAAYABgBZAQAAJwUAAAAA&#10;">
              <v:fill on="f" focussize="0,0"/>
              <v:stroke on="f"/>
              <v:imagedata o:title=""/>
              <o:lock v:ext="edit" aspectratio="f"/>
              <v:textbox inset="0mm,0mm,0mm,0mm" style="mso-fit-shape-to-text:t;">
                <w:txbxContent>
                  <w:p>
                    <w:pPr>
                      <w:pStyle w:val="2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This article has been accepted for publication in a future issue of this journal, but has not been fully edited. Content may change prior to final publication. Citation information</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DOI</w:t>
                    </w:r>
                  </w:p>
                  <w:p>
                    <w:pPr>
                      <w:pStyle w:val="2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hd w:val="clear" w:color="auto" w:fill="auto"/>
                        <w:lang w:val="en-US" w:eastAsia="en-US" w:bidi="en-US"/>
                      </w:rPr>
                      <w:t>10.1109/TKDE.2017.2761345, IEEE Transactions on Knowledge and Data Engineering</w:t>
                    </w:r>
                  </w:p>
                </w:txbxContent>
              </v:textbox>
            </v:shape>
          </w:pict>
        </mc:Fallback>
      </mc:AlternateContent>
    </w:r>
    <w:r>
      <mc:AlternateContent>
        <mc:Choice Requires="wps">
          <w:drawing>
            <wp:anchor distT="0" distB="0" distL="0" distR="0" simplePos="0" relativeHeight="62915584" behindDoc="1" locked="0" layoutInCell="1" allowOverlap="1">
              <wp:simplePos x="0" y="0"/>
              <wp:positionH relativeFrom="page">
                <wp:posOffset>6593840</wp:posOffset>
              </wp:positionH>
              <wp:positionV relativeFrom="page">
                <wp:posOffset>441325</wp:posOffset>
              </wp:positionV>
              <wp:extent cx="85090" cy="64135"/>
              <wp:effectExtent l="0" t="0" r="0" b="0"/>
              <wp:wrapNone/>
              <wp:docPr id="179" name="Shape 179"/>
              <wp:cNvGraphicFramePr/>
              <a:graphic xmlns:a="http://schemas.openxmlformats.org/drawingml/2006/main">
                <a:graphicData uri="http://schemas.microsoft.com/office/word/2010/wordprocessingShape">
                  <wps:wsp>
                    <wps:cNvSpPr txBox="1"/>
                    <wps:spPr>
                      <a:xfrm>
                        <a:off x="0" y="0"/>
                        <a:ext cx="85090" cy="64135"/>
                      </a:xfrm>
                      <a:prstGeom prst="rect">
                        <a:avLst/>
                      </a:prstGeom>
                      <a:noFill/>
                    </wps:spPr>
                    <wps:txbx>
                      <w:txbxContent>
                        <w:p>
                          <w:pPr>
                            <w:pStyle w:val="29"/>
                            <w:keepNext w:val="0"/>
                            <w:keepLines w:val="0"/>
                            <w:widowControl w:val="0"/>
                            <w:shd w:val="clear" w:color="auto" w:fill="auto"/>
                            <w:bidi w:val="0"/>
                            <w:spacing w:before="0" w:after="0" w:line="240" w:lineRule="auto"/>
                            <w:ind w:left="0" w:right="0" w:firstLine="0"/>
                            <w:jc w:val="left"/>
                            <w:rPr>
                              <w:sz w:val="14"/>
                              <w:szCs w:val="1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4"/>
                              <w:szCs w:val="14"/>
                              <w:shd w:val="clear" w:color="auto" w:fill="auto"/>
                              <w:lang w:val="en-US" w:eastAsia="en-US" w:bidi="en-US"/>
                            </w:rPr>
                            <w:t>#</w:t>
                          </w:r>
                          <w:r>
                            <w:rPr>
                              <w:rFonts w:ascii="Times New Roman" w:hAnsi="Times New Roman" w:eastAsia="Times New Roman" w:cs="Times New Roman"/>
                              <w:color w:val="000000"/>
                              <w:spacing w:val="0"/>
                              <w:w w:val="100"/>
                              <w:position w:val="0"/>
                              <w:sz w:val="14"/>
                              <w:szCs w:val="14"/>
                              <w:shd w:val="clear" w:color="auto" w:fill="auto"/>
                              <w:lang w:val="en-US" w:eastAsia="en-US" w:bidi="en-US"/>
                            </w:rPr>
                            <w:fldChar w:fldCharType="end"/>
                          </w:r>
                        </w:p>
                      </w:txbxContent>
                    </wps:txbx>
                    <wps:bodyPr wrap="none" lIns="0" tIns="0" rIns="0" bIns="0">
                      <a:spAutoFit/>
                    </wps:bodyPr>
                  </wps:wsp>
                </a:graphicData>
              </a:graphic>
            </wp:anchor>
          </w:drawing>
        </mc:Choice>
        <mc:Fallback>
          <w:pict>
            <v:shape id="Shape 179" o:spid="_x0000_s1026" o:spt="202" type="#_x0000_t202" style="position:absolute;left:0pt;margin-left:519.2pt;margin-top:34.75pt;height:5.05pt;width:6.7pt;mso-position-horizontal-relative:page;mso-position-vertical-relative:page;mso-wrap-style:none;z-index:-440400896;mso-width-relative:page;mso-height-relative:page;" filled="f" stroked="f" coordsize="21600,21600" o:gfxdata="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DxhX2Z1gAAAAsBAAAPAAAAAAAAAAEAIAAAACIAAABkcnMvZG93bnJl&#10;di54bWxQSwECFAAUAAAACACHTuJAzRjIV40BAAAjAwAADgAAAAAAAAABACAAAAAlAQAAZHJzL2Uy&#10;b0RvYy54bWxQSwUGAAAAAAYABgBZAQAAJAUAAAAA&#10;">
              <v:fill on="f" focussize="0,0"/>
              <v:stroke on="f"/>
              <v:imagedata o:title=""/>
              <o:lock v:ext="edit" aspectratio="f"/>
              <v:textbox inset="0mm,0mm,0mm,0mm" style="mso-fit-shape-to-text:t;">
                <w:txbxContent>
                  <w:p>
                    <w:pPr>
                      <w:pStyle w:val="29"/>
                      <w:keepNext w:val="0"/>
                      <w:keepLines w:val="0"/>
                      <w:widowControl w:val="0"/>
                      <w:shd w:val="clear" w:color="auto" w:fill="auto"/>
                      <w:bidi w:val="0"/>
                      <w:spacing w:before="0" w:after="0" w:line="240" w:lineRule="auto"/>
                      <w:ind w:left="0" w:right="0" w:firstLine="0"/>
                      <w:jc w:val="left"/>
                      <w:rPr>
                        <w:sz w:val="14"/>
                        <w:szCs w:val="1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4"/>
                        <w:szCs w:val="14"/>
                        <w:shd w:val="clear" w:color="auto" w:fill="auto"/>
                        <w:lang w:val="en-US" w:eastAsia="en-US" w:bidi="en-US"/>
                      </w:rPr>
                      <w:t>#</w:t>
                    </w:r>
                    <w:r>
                      <w:rPr>
                        <w:rFonts w:ascii="Times New Roman" w:hAnsi="Times New Roman" w:eastAsia="Times New Roman" w:cs="Times New Roman"/>
                        <w:color w:val="000000"/>
                        <w:spacing w:val="0"/>
                        <w:w w:val="100"/>
                        <w:position w:val="0"/>
                        <w:sz w:val="14"/>
                        <w:szCs w:val="14"/>
                        <w:shd w:val="clear" w:color="auto" w:fill="auto"/>
                        <w:lang w:val="en-US" w:eastAsia="en-US" w:bidi="en-US"/>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singleLevel"/>
    <w:tmpl w:val="9239341B"/>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
    <w:nsid w:val="9C8AC8EF"/>
    <w:multiLevelType w:val="singleLevel"/>
    <w:tmpl w:val="9C8AC8EF"/>
    <w:lvl w:ilvl="0" w:tentative="0">
      <w:start w:val="1"/>
      <w:numFmt w:val="decimal"/>
      <w:lvlText w:val="5.%1"/>
      <w:lvlJc w:val="left"/>
      <w:rPr>
        <w:rFonts w:ascii="Times New Roman" w:hAnsi="Times New Roman" w:eastAsia="Times New Roman" w:cs="Times New Roman"/>
        <w:b/>
        <w:bCs/>
        <w:i w:val="0"/>
        <w:iCs w:val="0"/>
        <w:smallCaps w:val="0"/>
        <w:strike w:val="0"/>
        <w:color w:val="000000"/>
        <w:spacing w:val="0"/>
        <w:w w:val="100"/>
        <w:position w:val="0"/>
        <w:sz w:val="20"/>
        <w:szCs w:val="20"/>
        <w:u w:val="none"/>
        <w:shd w:val="clear" w:color="auto" w:fill="FFFFFF"/>
        <w:lang w:val="en-US" w:eastAsia="en-US" w:bidi="en-US"/>
      </w:rPr>
    </w:lvl>
  </w:abstractNum>
  <w:abstractNum w:abstractNumId="2">
    <w:nsid w:val="B0F1ACD9"/>
    <w:multiLevelType w:val="singleLevel"/>
    <w:tmpl w:val="B0F1ACD9"/>
    <w:lvl w:ilvl="0" w:tentative="0">
      <w:start w:val="2"/>
      <w:numFmt w:val="decimal"/>
      <w:lvlText w:val="7.%1"/>
      <w:lvlJc w:val="left"/>
      <w:rPr>
        <w:rFonts w:ascii="Times New Roman" w:hAnsi="Times New Roman" w:eastAsia="Times New Roman" w:cs="Times New Roman"/>
        <w:b/>
        <w:bCs/>
        <w:i w:val="0"/>
        <w:iCs w:val="0"/>
        <w:smallCaps w:val="0"/>
        <w:strike w:val="0"/>
        <w:color w:val="000000"/>
        <w:spacing w:val="0"/>
        <w:w w:val="100"/>
        <w:position w:val="0"/>
        <w:sz w:val="20"/>
        <w:szCs w:val="20"/>
        <w:u w:val="none"/>
        <w:shd w:val="clear" w:color="auto" w:fill="FFFFFF"/>
        <w:lang w:val="en-US" w:eastAsia="en-US" w:bidi="en-US"/>
      </w:rPr>
    </w:lvl>
  </w:abstractNum>
  <w:abstractNum w:abstractNumId="3">
    <w:nsid w:val="B5E306ED"/>
    <w:multiLevelType w:val="singleLevel"/>
    <w:tmpl w:val="B5E306ED"/>
    <w:lvl w:ilvl="0" w:tentative="0">
      <w:start w:val="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FFFFFF"/>
        <w:lang w:val="en-US" w:eastAsia="en-US" w:bidi="en-US"/>
      </w:rPr>
    </w:lvl>
  </w:abstractNum>
  <w:abstractNum w:abstractNumId="4">
    <w:nsid w:val="BF205925"/>
    <w:multiLevelType w:val="singleLevel"/>
    <w:tmpl w:val="BF205925"/>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
    <w:nsid w:val="C8879AEF"/>
    <w:multiLevelType w:val="singleLevel"/>
    <w:tmpl w:val="C8879AEF"/>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
    <w:nsid w:val="CF092B84"/>
    <w:multiLevelType w:val="singleLevel"/>
    <w:tmpl w:val="CF092B84"/>
    <w:lvl w:ilvl="0" w:tentative="0">
      <w:start w:val="1"/>
      <w:numFmt w:val="lowerRoman"/>
      <w:lvlText w:val="%1."/>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7">
    <w:nsid w:val="D7F9FE59"/>
    <w:multiLevelType w:val="singleLevel"/>
    <w:tmpl w:val="D7F9FE59"/>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
    <w:nsid w:val="DCBA6B53"/>
    <w:multiLevelType w:val="singleLevel"/>
    <w:tmpl w:val="DCBA6B53"/>
    <w:lvl w:ilvl="0" w:tentative="0">
      <w:start w:val="1"/>
      <w:numFmt w:val="lowerLetter"/>
      <w:lvlText w:val="%1)"/>
      <w:lvlJc w:val="left"/>
      <w:rPr>
        <w:rFonts w:ascii="Times New Roman" w:hAnsi="Times New Roman" w:eastAsia="Times New Roman" w:cs="Times New Roman"/>
        <w:b w:val="0"/>
        <w:bCs w:val="0"/>
        <w:i/>
        <w:iCs/>
        <w:smallCaps w:val="0"/>
        <w:strike w:val="0"/>
        <w:color w:val="000000"/>
        <w:spacing w:val="0"/>
        <w:w w:val="100"/>
        <w:position w:val="0"/>
        <w:sz w:val="19"/>
        <w:szCs w:val="19"/>
        <w:u w:val="none"/>
        <w:shd w:val="clear" w:color="auto" w:fill="auto"/>
        <w:lang w:val="en-US" w:eastAsia="en-US" w:bidi="en-US"/>
      </w:rPr>
    </w:lvl>
  </w:abstractNum>
  <w:abstractNum w:abstractNumId="9">
    <w:nsid w:val="F4B5D9F5"/>
    <w:multiLevelType w:val="singleLevel"/>
    <w:tmpl w:val="F4B5D9F5"/>
    <w:lvl w:ilvl="0" w:tentative="0">
      <w:start w:val="1"/>
      <w:numFmt w:val="decimal"/>
      <w:lvlText w:val="%1)"/>
      <w:lvlJc w:val="left"/>
      <w:rPr>
        <w:rFonts w:ascii="Times New Roman" w:hAnsi="Times New Roman" w:eastAsia="Times New Roman" w:cs="Times New Roman"/>
        <w:b w:val="0"/>
        <w:bCs w:val="0"/>
        <w:i/>
        <w:iCs/>
        <w:smallCaps w:val="0"/>
        <w:strike w:val="0"/>
        <w:color w:val="000000"/>
        <w:spacing w:val="0"/>
        <w:w w:val="100"/>
        <w:position w:val="0"/>
        <w:sz w:val="19"/>
        <w:szCs w:val="19"/>
        <w:u w:val="none"/>
        <w:shd w:val="clear" w:color="auto" w:fill="auto"/>
        <w:lang w:val="en-US" w:eastAsia="en-US" w:bidi="en-US"/>
      </w:rPr>
    </w:lvl>
  </w:abstractNum>
  <w:abstractNum w:abstractNumId="10">
    <w:nsid w:val="0053208E"/>
    <w:multiLevelType w:val="multilevel"/>
    <w:tmpl w:val="0053208E"/>
    <w:lvl w:ilvl="0" w:tentative="0">
      <w:start w:val="1"/>
      <w:numFmt w:val="decimal"/>
      <w:lvlText w:val="%1"/>
      <w:lvlJc w:val="left"/>
      <w:rPr>
        <w:rFonts w:ascii="Times New Roman" w:hAnsi="Times New Roman" w:eastAsia="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tentative="0">
      <w:start w:val="1"/>
      <w:numFmt w:val="decimal"/>
      <w:lvlText w:val="%1.%2"/>
      <w:lvlJc w:val="left"/>
      <w:rPr>
        <w:rFonts w:ascii="Times New Roman" w:hAnsi="Times New Roman" w:eastAsia="Times New Roman" w:cs="Times New Roman"/>
        <w:b/>
        <w:bCs/>
        <w:i w:val="0"/>
        <w:iCs w:val="0"/>
        <w:smallCaps w:val="0"/>
        <w:strike w:val="0"/>
        <w:color w:val="000000"/>
        <w:spacing w:val="0"/>
        <w:w w:val="100"/>
        <w:position w:val="0"/>
        <w:sz w:val="20"/>
        <w:szCs w:val="20"/>
        <w:u w:val="none"/>
        <w:shd w:val="clear" w:color="auto" w:fill="FFFFFF"/>
        <w:lang w:val="en-US" w:eastAsia="en-US" w:bidi="en-US"/>
      </w:rPr>
    </w:lvl>
  </w:abstractNum>
  <w:abstractNum w:abstractNumId="11">
    <w:nsid w:val="0248C179"/>
    <w:multiLevelType w:val="singleLevel"/>
    <w:tmpl w:val="0248C179"/>
    <w:lvl w:ilvl="0" w:tentative="0">
      <w:start w:val="1"/>
      <w:numFmt w:val="decimal"/>
      <w:lvlText w:val="%1)"/>
      <w:lvlJc w:val="left"/>
      <w:rPr>
        <w:rFonts w:ascii="Times New Roman" w:hAnsi="Times New Roman" w:eastAsia="Times New Roman" w:cs="Times New Roman"/>
        <w:b w:val="0"/>
        <w:bCs w:val="0"/>
        <w:i/>
        <w:iCs/>
        <w:smallCaps w:val="0"/>
        <w:strike w:val="0"/>
        <w:color w:val="000000"/>
        <w:spacing w:val="0"/>
        <w:w w:val="100"/>
        <w:position w:val="0"/>
        <w:sz w:val="19"/>
        <w:szCs w:val="19"/>
        <w:u w:val="none"/>
        <w:shd w:val="clear" w:color="auto" w:fill="auto"/>
        <w:lang w:val="en-US" w:eastAsia="en-US" w:bidi="en-US"/>
      </w:rPr>
    </w:lvl>
  </w:abstractNum>
  <w:abstractNum w:abstractNumId="12">
    <w:nsid w:val="03D62ECE"/>
    <w:multiLevelType w:val="singleLevel"/>
    <w:tmpl w:val="03D62ECE"/>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3">
    <w:nsid w:val="0E640482"/>
    <w:multiLevelType w:val="singleLevel"/>
    <w:tmpl w:val="0E640482"/>
    <w:lvl w:ilvl="0" w:tentative="0">
      <w:start w:val="5"/>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4">
    <w:nsid w:val="2470EC97"/>
    <w:multiLevelType w:val="singleLevel"/>
    <w:tmpl w:val="2470EC97"/>
    <w:lvl w:ilvl="0" w:tentative="0">
      <w:start w:val="1"/>
      <w:numFmt w:val="lowerLetter"/>
      <w:lvlText w:val="%1)"/>
      <w:lvlJc w:val="left"/>
      <w:rPr>
        <w:rFonts w:ascii="Times New Roman" w:hAnsi="Times New Roman" w:eastAsia="Times New Roman" w:cs="Times New Roman"/>
        <w:b w:val="0"/>
        <w:bCs w:val="0"/>
        <w:i/>
        <w:iCs/>
        <w:smallCaps w:val="0"/>
        <w:strike w:val="0"/>
        <w:color w:val="000000"/>
        <w:spacing w:val="0"/>
        <w:w w:val="100"/>
        <w:position w:val="0"/>
        <w:sz w:val="19"/>
        <w:szCs w:val="19"/>
        <w:u w:val="none"/>
        <w:shd w:val="clear" w:color="auto" w:fill="auto"/>
        <w:lang w:val="en-US" w:eastAsia="en-US" w:bidi="en-US"/>
      </w:rPr>
    </w:lvl>
  </w:abstractNum>
  <w:abstractNum w:abstractNumId="15">
    <w:nsid w:val="25B654F3"/>
    <w:multiLevelType w:val="singleLevel"/>
    <w:tmpl w:val="25B654F3"/>
    <w:lvl w:ilvl="0" w:tentative="0">
      <w:start w:val="1"/>
      <w:numFmt w:val="decimal"/>
      <w:lvlText w:val="%1)"/>
      <w:lvlJc w:val="left"/>
      <w:rPr>
        <w:rFonts w:ascii="Times New Roman" w:hAnsi="Times New Roman" w:eastAsia="Times New Roman" w:cs="Times New Roman"/>
        <w:b w:val="0"/>
        <w:bCs w:val="0"/>
        <w:i/>
        <w:iCs/>
        <w:smallCaps w:val="0"/>
        <w:strike w:val="0"/>
        <w:color w:val="000000"/>
        <w:spacing w:val="0"/>
        <w:w w:val="100"/>
        <w:position w:val="0"/>
        <w:sz w:val="19"/>
        <w:szCs w:val="19"/>
        <w:u w:val="none"/>
        <w:shd w:val="clear" w:color="auto" w:fill="auto"/>
        <w:lang w:val="en-US" w:eastAsia="en-US" w:bidi="en-US"/>
      </w:rPr>
    </w:lvl>
  </w:abstractNum>
  <w:abstractNum w:abstractNumId="16">
    <w:nsid w:val="2A8F537B"/>
    <w:multiLevelType w:val="singleLevel"/>
    <w:tmpl w:val="2A8F537B"/>
    <w:lvl w:ilvl="0" w:tentative="0">
      <w:start w:val="1"/>
      <w:numFmt w:val="decimal"/>
      <w:lvlText w:val="%1)"/>
      <w:lvlJc w:val="left"/>
      <w:rPr>
        <w:rFonts w:ascii="Times New Roman" w:hAnsi="Times New Roman" w:eastAsia="Times New Roman" w:cs="Times New Roman"/>
        <w:b w:val="0"/>
        <w:bCs w:val="0"/>
        <w:i/>
        <w:iCs/>
        <w:smallCaps w:val="0"/>
        <w:strike w:val="0"/>
        <w:color w:val="000000"/>
        <w:spacing w:val="0"/>
        <w:w w:val="100"/>
        <w:position w:val="0"/>
        <w:sz w:val="19"/>
        <w:szCs w:val="19"/>
        <w:u w:val="none"/>
        <w:shd w:val="clear" w:color="auto" w:fill="auto"/>
        <w:lang w:val="en-US" w:eastAsia="en-US" w:bidi="en-US"/>
      </w:rPr>
    </w:lvl>
  </w:abstractNum>
  <w:abstractNum w:abstractNumId="17">
    <w:nsid w:val="46A08BB8"/>
    <w:multiLevelType w:val="singleLevel"/>
    <w:tmpl w:val="46A08BB8"/>
    <w:lvl w:ilvl="0" w:tentative="0">
      <w:start w:val="1"/>
      <w:numFmt w:val="decimal"/>
      <w:lvlText w:val="%1."/>
      <w:lvlJc w:val="left"/>
      <w:rPr>
        <w:rFonts w:ascii="Times New Roman" w:hAnsi="Times New Roman" w:eastAsia="Times New Roman" w:cs="Times New Roman"/>
        <w:b w:val="0"/>
        <w:bCs w:val="0"/>
        <w:i/>
        <w:iCs/>
        <w:smallCaps w:val="0"/>
        <w:strike w:val="0"/>
        <w:color w:val="000000"/>
        <w:spacing w:val="0"/>
        <w:w w:val="100"/>
        <w:position w:val="0"/>
        <w:sz w:val="19"/>
        <w:szCs w:val="19"/>
        <w:u w:val="none"/>
        <w:shd w:val="clear" w:color="auto" w:fill="auto"/>
        <w:lang w:val="en-US" w:eastAsia="en-US" w:bidi="en-US"/>
      </w:rPr>
    </w:lvl>
  </w:abstractNum>
  <w:abstractNum w:abstractNumId="18">
    <w:nsid w:val="4C1BAE26"/>
    <w:multiLevelType w:val="singleLevel"/>
    <w:tmpl w:val="4C1BAE26"/>
    <w:lvl w:ilvl="0" w:tentative="0">
      <w:start w:val="1"/>
      <w:numFmt w:val="decimal"/>
      <w:lvlText w:val="8.%1"/>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9">
    <w:nsid w:val="4D4DC07F"/>
    <w:multiLevelType w:val="singleLevel"/>
    <w:tmpl w:val="4D4DC07F"/>
    <w:lvl w:ilvl="0" w:tentative="0">
      <w:start w:val="1"/>
      <w:numFmt w:val="decimal"/>
      <w:lvlText w:val="%1)"/>
      <w:lvlJc w:val="left"/>
      <w:rPr>
        <w:rFonts w:ascii="Times New Roman" w:hAnsi="Times New Roman" w:eastAsia="Times New Roman" w:cs="Times New Roman"/>
        <w:b w:val="0"/>
        <w:bCs w:val="0"/>
        <w:i/>
        <w:iCs/>
        <w:smallCaps w:val="0"/>
        <w:strike w:val="0"/>
        <w:color w:val="000000"/>
        <w:spacing w:val="0"/>
        <w:w w:val="100"/>
        <w:position w:val="0"/>
        <w:sz w:val="19"/>
        <w:szCs w:val="19"/>
        <w:u w:val="none"/>
        <w:shd w:val="clear" w:color="auto" w:fill="auto"/>
        <w:lang w:val="en-US" w:eastAsia="en-US" w:bidi="en-US"/>
      </w:rPr>
    </w:lvl>
  </w:abstractNum>
  <w:abstractNum w:abstractNumId="20">
    <w:nsid w:val="59ADCABA"/>
    <w:multiLevelType w:val="singleLevel"/>
    <w:tmpl w:val="59ADCABA"/>
    <w:lvl w:ilvl="0" w:tentative="0">
      <w:start w:val="1"/>
      <w:numFmt w:val="decimal"/>
      <w:lvlText w:val="1.%1"/>
      <w:lvlJc w:val="left"/>
      <w:rPr>
        <w:rFonts w:ascii="Times New Roman" w:hAnsi="Times New Roman" w:eastAsia="Times New Roman" w:cs="Times New Roman"/>
        <w:b/>
        <w:bCs/>
        <w:i w:val="0"/>
        <w:iCs w:val="0"/>
        <w:smallCaps w:val="0"/>
        <w:strike w:val="0"/>
        <w:color w:val="000000"/>
        <w:spacing w:val="0"/>
        <w:w w:val="100"/>
        <w:position w:val="0"/>
        <w:sz w:val="20"/>
        <w:szCs w:val="20"/>
        <w:u w:val="none"/>
        <w:shd w:val="clear" w:color="auto" w:fill="FFFFFF"/>
        <w:lang w:val="en-US" w:eastAsia="en-US" w:bidi="en-US"/>
      </w:rPr>
    </w:lvl>
  </w:abstractNum>
  <w:abstractNum w:abstractNumId="21">
    <w:nsid w:val="5A241D34"/>
    <w:multiLevelType w:val="singleLevel"/>
    <w:tmpl w:val="5A241D34"/>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2">
    <w:nsid w:val="60382F6E"/>
    <w:multiLevelType w:val="singleLevel"/>
    <w:tmpl w:val="60382F6E"/>
    <w:lvl w:ilvl="0" w:tentative="0">
      <w:start w:val="1"/>
      <w:numFmt w:val="decimal"/>
      <w:lvlText w:val="6.%1"/>
      <w:lvlJc w:val="left"/>
      <w:rPr>
        <w:rFonts w:ascii="Times New Roman" w:hAnsi="Times New Roman" w:eastAsia="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3">
    <w:nsid w:val="72183CF9"/>
    <w:multiLevelType w:val="singleLevel"/>
    <w:tmpl w:val="72183CF9"/>
    <w:lvl w:ilvl="0" w:tentative="0">
      <w:start w:val="1"/>
      <w:numFmt w:val="decimal"/>
      <w:lvlText w:val="%1)"/>
      <w:lvlJc w:val="left"/>
      <w:rPr>
        <w:rFonts w:ascii="Times New Roman" w:hAnsi="Times New Roman" w:eastAsia="Times New Roman" w:cs="Times New Roman"/>
        <w:b w:val="0"/>
        <w:bCs w:val="0"/>
        <w:i/>
        <w:iCs/>
        <w:smallCaps w:val="0"/>
        <w:strike w:val="0"/>
        <w:color w:val="000000"/>
        <w:spacing w:val="0"/>
        <w:w w:val="100"/>
        <w:position w:val="0"/>
        <w:sz w:val="19"/>
        <w:szCs w:val="19"/>
        <w:u w:val="none"/>
        <w:shd w:val="clear" w:color="auto" w:fill="auto"/>
        <w:lang w:val="en-US" w:eastAsia="en-US" w:bidi="en-US"/>
      </w:rPr>
    </w:lvl>
  </w:abstractNum>
  <w:abstractNum w:abstractNumId="24">
    <w:nsid w:val="7C246926"/>
    <w:multiLevelType w:val="singleLevel"/>
    <w:tmpl w:val="7C246926"/>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10"/>
  </w:num>
  <w:num w:numId="2">
    <w:abstractNumId w:val="6"/>
  </w:num>
  <w:num w:numId="3">
    <w:abstractNumId w:val="20"/>
  </w:num>
  <w:num w:numId="4">
    <w:abstractNumId w:val="4"/>
  </w:num>
  <w:num w:numId="5">
    <w:abstractNumId w:val="3"/>
  </w:num>
  <w:num w:numId="6">
    <w:abstractNumId w:val="12"/>
  </w:num>
  <w:num w:numId="7">
    <w:abstractNumId w:val="15"/>
  </w:num>
  <w:num w:numId="8">
    <w:abstractNumId w:val="23"/>
  </w:num>
  <w:num w:numId="9">
    <w:abstractNumId w:val="11"/>
  </w:num>
  <w:num w:numId="10">
    <w:abstractNumId w:val="0"/>
  </w:num>
  <w:num w:numId="11">
    <w:abstractNumId w:val="16"/>
  </w:num>
  <w:num w:numId="12">
    <w:abstractNumId w:val="21"/>
  </w:num>
  <w:num w:numId="13">
    <w:abstractNumId w:val="5"/>
  </w:num>
  <w:num w:numId="14">
    <w:abstractNumId w:val="19"/>
  </w:num>
  <w:num w:numId="15">
    <w:abstractNumId w:val="9"/>
  </w:num>
  <w:num w:numId="16">
    <w:abstractNumId w:val="14"/>
  </w:num>
  <w:num w:numId="17">
    <w:abstractNumId w:val="8"/>
  </w:num>
  <w:num w:numId="18">
    <w:abstractNumId w:val="7"/>
  </w:num>
  <w:num w:numId="19">
    <w:abstractNumId w:val="1"/>
  </w:num>
  <w:num w:numId="20">
    <w:abstractNumId w:val="18"/>
  </w:num>
  <w:num w:numId="21">
    <w:abstractNumId w:val="22"/>
  </w:num>
  <w:num w:numId="22">
    <w:abstractNumId w:val="13"/>
  </w:num>
  <w:num w:numId="23">
    <w:abstractNumId w:val="17"/>
  </w:num>
  <w:num w:numId="24">
    <w:abstractNumId w:val="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rawingGridHorizontalSpacing w:val="181"/>
  <w:drawingGridVerticalSpacing w:val="181"/>
  <w:displayHorizontalDrawingGridEvery w:val="1"/>
  <w:displayVerticalDrawingGridEvery w:val="1"/>
  <w:characterSpacingControl w:val="compressPunctuation"/>
  <w:footnotePr>
    <w:numFmt w:val="upperRoman"/>
  </w:footnotePr>
  <w:compat>
    <w:doNotExpandShiftReturn/>
    <w:useFELayout/>
    <w:compatSetting w:name="compatibilityMode" w:uri="http://schemas.microsoft.com/office/word" w:val="15"/>
  </w:compat>
  <w:rsids>
    <w:rsidRoot w:val="00000000"/>
    <w:rsid w:val="3E240F0A"/>
    <w:rsid w:val="47492A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Footnote|1_"/>
    <w:basedOn w:val="3"/>
    <w:link w:val="5"/>
    <w:uiPriority w:val="0"/>
    <w:rPr>
      <w:sz w:val="16"/>
      <w:szCs w:val="16"/>
      <w:u w:val="none"/>
      <w:shd w:val="clear" w:color="auto" w:fill="auto"/>
    </w:rPr>
  </w:style>
  <w:style w:type="paragraph" w:customStyle="1" w:styleId="5">
    <w:name w:val="Footnote|1"/>
    <w:basedOn w:val="1"/>
    <w:link w:val="4"/>
    <w:uiPriority w:val="0"/>
    <w:pPr>
      <w:widowControl w:val="0"/>
      <w:shd w:val="clear" w:color="auto" w:fill="auto"/>
      <w:ind w:firstLine="180"/>
    </w:pPr>
    <w:rPr>
      <w:sz w:val="16"/>
      <w:szCs w:val="16"/>
      <w:u w:val="none"/>
      <w:shd w:val="clear" w:color="auto" w:fill="auto"/>
    </w:rPr>
  </w:style>
  <w:style w:type="character" w:customStyle="1" w:styleId="6">
    <w:name w:val="Body text|3_"/>
    <w:basedOn w:val="3"/>
    <w:link w:val="7"/>
    <w:uiPriority w:val="0"/>
    <w:rPr>
      <w:sz w:val="14"/>
      <w:szCs w:val="14"/>
      <w:u w:val="none"/>
      <w:shd w:val="clear" w:color="auto" w:fill="auto"/>
    </w:rPr>
  </w:style>
  <w:style w:type="paragraph" w:customStyle="1" w:styleId="7">
    <w:name w:val="Body text|3"/>
    <w:basedOn w:val="1"/>
    <w:link w:val="6"/>
    <w:uiPriority w:val="0"/>
    <w:pPr>
      <w:widowControl w:val="0"/>
      <w:shd w:val="clear" w:color="auto" w:fill="auto"/>
    </w:pPr>
    <w:rPr>
      <w:sz w:val="14"/>
      <w:szCs w:val="14"/>
      <w:u w:val="none"/>
      <w:shd w:val="clear" w:color="auto" w:fill="auto"/>
    </w:rPr>
  </w:style>
  <w:style w:type="character" w:customStyle="1" w:styleId="8">
    <w:name w:val="Header or footer|2_"/>
    <w:basedOn w:val="3"/>
    <w:link w:val="9"/>
    <w:uiPriority w:val="0"/>
    <w:rPr>
      <w:sz w:val="20"/>
      <w:szCs w:val="20"/>
      <w:u w:val="none"/>
      <w:shd w:val="clear" w:color="auto" w:fill="auto"/>
    </w:rPr>
  </w:style>
  <w:style w:type="paragraph" w:customStyle="1" w:styleId="9">
    <w:name w:val="Header or footer|2"/>
    <w:basedOn w:val="1"/>
    <w:link w:val="8"/>
    <w:uiPriority w:val="0"/>
    <w:pPr>
      <w:widowControl w:val="0"/>
      <w:shd w:val="clear" w:color="auto" w:fill="auto"/>
    </w:pPr>
    <w:rPr>
      <w:sz w:val="20"/>
      <w:szCs w:val="20"/>
      <w:u w:val="none"/>
      <w:shd w:val="clear" w:color="auto" w:fill="auto"/>
    </w:rPr>
  </w:style>
  <w:style w:type="character" w:customStyle="1" w:styleId="10">
    <w:name w:val="Heading #1|1_"/>
    <w:basedOn w:val="3"/>
    <w:link w:val="11"/>
    <w:uiPriority w:val="0"/>
    <w:rPr>
      <w:sz w:val="52"/>
      <w:szCs w:val="52"/>
      <w:u w:val="none"/>
      <w:shd w:val="clear" w:color="auto" w:fill="auto"/>
    </w:rPr>
  </w:style>
  <w:style w:type="paragraph" w:customStyle="1" w:styleId="11">
    <w:name w:val="Heading #1|1"/>
    <w:basedOn w:val="1"/>
    <w:link w:val="10"/>
    <w:uiPriority w:val="0"/>
    <w:pPr>
      <w:widowControl w:val="0"/>
      <w:shd w:val="clear" w:color="auto" w:fill="auto"/>
      <w:spacing w:after="240" w:line="221" w:lineRule="auto"/>
      <w:jc w:val="center"/>
      <w:outlineLvl w:val="0"/>
    </w:pPr>
    <w:rPr>
      <w:sz w:val="52"/>
      <w:szCs w:val="52"/>
      <w:u w:val="none"/>
      <w:shd w:val="clear" w:color="auto" w:fill="auto"/>
    </w:rPr>
  </w:style>
  <w:style w:type="character" w:customStyle="1" w:styleId="12">
    <w:name w:val="Body text|5_"/>
    <w:basedOn w:val="3"/>
    <w:link w:val="13"/>
    <w:uiPriority w:val="0"/>
    <w:rPr>
      <w:i/>
      <w:iCs/>
      <w:sz w:val="22"/>
      <w:szCs w:val="22"/>
      <w:u w:val="none"/>
      <w:shd w:val="clear" w:color="auto" w:fill="auto"/>
    </w:rPr>
  </w:style>
  <w:style w:type="paragraph" w:customStyle="1" w:styleId="13">
    <w:name w:val="Body text|5"/>
    <w:basedOn w:val="1"/>
    <w:link w:val="12"/>
    <w:uiPriority w:val="0"/>
    <w:pPr>
      <w:widowControl w:val="0"/>
      <w:shd w:val="clear" w:color="auto" w:fill="auto"/>
      <w:spacing w:after="60"/>
      <w:jc w:val="center"/>
    </w:pPr>
    <w:rPr>
      <w:i/>
      <w:iCs/>
      <w:sz w:val="22"/>
      <w:szCs w:val="22"/>
      <w:u w:val="none"/>
      <w:shd w:val="clear" w:color="auto" w:fill="auto"/>
    </w:rPr>
  </w:style>
  <w:style w:type="character" w:customStyle="1" w:styleId="14">
    <w:name w:val="Body text|1_"/>
    <w:basedOn w:val="3"/>
    <w:link w:val="15"/>
    <w:uiPriority w:val="0"/>
    <w:rPr>
      <w:sz w:val="19"/>
      <w:szCs w:val="19"/>
      <w:u w:val="none"/>
      <w:shd w:val="clear" w:color="auto" w:fill="auto"/>
    </w:rPr>
  </w:style>
  <w:style w:type="paragraph" w:customStyle="1" w:styleId="15">
    <w:name w:val="Body text|1"/>
    <w:basedOn w:val="1"/>
    <w:link w:val="14"/>
    <w:uiPriority w:val="0"/>
    <w:pPr>
      <w:widowControl w:val="0"/>
      <w:shd w:val="clear" w:color="auto" w:fill="auto"/>
      <w:spacing w:line="262" w:lineRule="auto"/>
      <w:ind w:firstLine="240"/>
    </w:pPr>
    <w:rPr>
      <w:sz w:val="19"/>
      <w:szCs w:val="19"/>
      <w:u w:val="none"/>
      <w:shd w:val="clear" w:color="auto" w:fill="auto"/>
    </w:rPr>
  </w:style>
  <w:style w:type="character" w:customStyle="1" w:styleId="16">
    <w:name w:val="Body text|2_"/>
    <w:basedOn w:val="3"/>
    <w:link w:val="17"/>
    <w:uiPriority w:val="0"/>
    <w:rPr>
      <w:sz w:val="17"/>
      <w:szCs w:val="17"/>
      <w:u w:val="none"/>
      <w:shd w:val="clear" w:color="auto" w:fill="auto"/>
    </w:rPr>
  </w:style>
  <w:style w:type="paragraph" w:customStyle="1" w:styleId="17">
    <w:name w:val="Body text|2"/>
    <w:basedOn w:val="1"/>
    <w:link w:val="16"/>
    <w:uiPriority w:val="0"/>
    <w:pPr>
      <w:widowControl w:val="0"/>
      <w:shd w:val="clear" w:color="auto" w:fill="auto"/>
      <w:spacing w:after="110" w:line="252" w:lineRule="auto"/>
    </w:pPr>
    <w:rPr>
      <w:sz w:val="17"/>
      <w:szCs w:val="17"/>
      <w:u w:val="none"/>
      <w:shd w:val="clear" w:color="auto" w:fill="auto"/>
    </w:rPr>
  </w:style>
  <w:style w:type="character" w:customStyle="1" w:styleId="18">
    <w:name w:val="Heading #2|1_"/>
    <w:basedOn w:val="3"/>
    <w:link w:val="19"/>
    <w:uiPriority w:val="0"/>
    <w:rPr>
      <w:b/>
      <w:bCs/>
      <w:smallCaps/>
      <w:sz w:val="26"/>
      <w:szCs w:val="26"/>
      <w:u w:val="none"/>
      <w:shd w:val="clear" w:color="auto" w:fill="auto"/>
    </w:rPr>
  </w:style>
  <w:style w:type="paragraph" w:customStyle="1" w:styleId="19">
    <w:name w:val="Heading #2|1"/>
    <w:basedOn w:val="1"/>
    <w:link w:val="18"/>
    <w:uiPriority w:val="0"/>
    <w:pPr>
      <w:widowControl w:val="0"/>
      <w:shd w:val="clear" w:color="auto" w:fill="auto"/>
      <w:spacing w:after="30"/>
      <w:outlineLvl w:val="1"/>
    </w:pPr>
    <w:rPr>
      <w:b/>
      <w:bCs/>
      <w:smallCaps/>
      <w:sz w:val="26"/>
      <w:szCs w:val="26"/>
      <w:u w:val="none"/>
      <w:shd w:val="clear" w:color="auto" w:fill="auto"/>
    </w:rPr>
  </w:style>
  <w:style w:type="character" w:customStyle="1" w:styleId="20">
    <w:name w:val="Picture caption|1_"/>
    <w:basedOn w:val="3"/>
    <w:link w:val="21"/>
    <w:uiPriority w:val="0"/>
    <w:rPr>
      <w:b/>
      <w:bCs/>
      <w:sz w:val="19"/>
      <w:szCs w:val="19"/>
      <w:u w:val="none"/>
      <w:shd w:val="clear" w:color="auto" w:fill="auto"/>
    </w:rPr>
  </w:style>
  <w:style w:type="paragraph" w:customStyle="1" w:styleId="21">
    <w:name w:val="Picture caption|1"/>
    <w:basedOn w:val="1"/>
    <w:link w:val="20"/>
    <w:uiPriority w:val="0"/>
    <w:pPr>
      <w:widowControl w:val="0"/>
      <w:shd w:val="clear" w:color="auto" w:fill="auto"/>
    </w:pPr>
    <w:rPr>
      <w:b/>
      <w:bCs/>
      <w:sz w:val="19"/>
      <w:szCs w:val="19"/>
      <w:u w:val="none"/>
      <w:shd w:val="clear" w:color="auto" w:fill="auto"/>
    </w:rPr>
  </w:style>
  <w:style w:type="character" w:customStyle="1" w:styleId="22">
    <w:name w:val="Heading #3|1_"/>
    <w:basedOn w:val="3"/>
    <w:link w:val="23"/>
    <w:uiPriority w:val="0"/>
    <w:rPr>
      <w:b/>
      <w:bCs/>
      <w:sz w:val="20"/>
      <w:szCs w:val="20"/>
      <w:u w:val="none"/>
      <w:shd w:val="clear" w:color="auto" w:fill="auto"/>
    </w:rPr>
  </w:style>
  <w:style w:type="paragraph" w:customStyle="1" w:styleId="23">
    <w:name w:val="Heading #3|1"/>
    <w:basedOn w:val="1"/>
    <w:link w:val="22"/>
    <w:uiPriority w:val="0"/>
    <w:pPr>
      <w:widowControl w:val="0"/>
      <w:shd w:val="clear" w:color="auto" w:fill="auto"/>
      <w:spacing w:after="70"/>
      <w:outlineLvl w:val="2"/>
    </w:pPr>
    <w:rPr>
      <w:b/>
      <w:bCs/>
      <w:sz w:val="20"/>
      <w:szCs w:val="20"/>
      <w:u w:val="none"/>
      <w:shd w:val="clear" w:color="auto" w:fill="auto"/>
    </w:rPr>
  </w:style>
  <w:style w:type="character" w:customStyle="1" w:styleId="24">
    <w:name w:val="Table of contents|1_"/>
    <w:basedOn w:val="3"/>
    <w:link w:val="25"/>
    <w:uiPriority w:val="0"/>
    <w:rPr>
      <w:sz w:val="15"/>
      <w:szCs w:val="15"/>
      <w:u w:val="none"/>
      <w:shd w:val="clear" w:color="auto" w:fill="auto"/>
    </w:rPr>
  </w:style>
  <w:style w:type="paragraph" w:customStyle="1" w:styleId="25">
    <w:name w:val="Table of contents|1"/>
    <w:basedOn w:val="1"/>
    <w:link w:val="24"/>
    <w:uiPriority w:val="0"/>
    <w:pPr>
      <w:widowControl w:val="0"/>
      <w:shd w:val="clear" w:color="auto" w:fill="auto"/>
      <w:spacing w:line="266" w:lineRule="auto"/>
      <w:ind w:left="90"/>
      <w:jc w:val="center"/>
    </w:pPr>
    <w:rPr>
      <w:sz w:val="15"/>
      <w:szCs w:val="15"/>
      <w:u w:val="none"/>
      <w:shd w:val="clear" w:color="auto" w:fill="auto"/>
    </w:rPr>
  </w:style>
  <w:style w:type="character" w:customStyle="1" w:styleId="26">
    <w:name w:val="Body text|6_"/>
    <w:basedOn w:val="3"/>
    <w:link w:val="27"/>
    <w:uiPriority w:val="0"/>
    <w:rPr>
      <w:rFonts w:ascii="宋体" w:hAnsi="宋体" w:eastAsia="宋体" w:cs="宋体"/>
      <w:sz w:val="14"/>
      <w:szCs w:val="14"/>
      <w:u w:val="none"/>
      <w:shd w:val="clear" w:color="auto" w:fill="auto"/>
      <w:lang w:val="zh-TW" w:eastAsia="zh-TW" w:bidi="zh-TW"/>
    </w:rPr>
  </w:style>
  <w:style w:type="paragraph" w:customStyle="1" w:styleId="27">
    <w:name w:val="Body text|6"/>
    <w:basedOn w:val="1"/>
    <w:link w:val="26"/>
    <w:uiPriority w:val="0"/>
    <w:pPr>
      <w:widowControl w:val="0"/>
      <w:shd w:val="clear" w:color="auto" w:fill="auto"/>
      <w:ind w:right="180"/>
      <w:jc w:val="right"/>
    </w:pPr>
    <w:rPr>
      <w:rFonts w:ascii="宋体" w:hAnsi="宋体" w:eastAsia="宋体" w:cs="宋体"/>
      <w:sz w:val="14"/>
      <w:szCs w:val="14"/>
      <w:u w:val="none"/>
      <w:shd w:val="clear" w:color="auto" w:fill="auto"/>
      <w:lang w:val="zh-TW" w:eastAsia="zh-TW" w:bidi="zh-TW"/>
    </w:rPr>
  </w:style>
  <w:style w:type="character" w:customStyle="1" w:styleId="28">
    <w:name w:val="Header or footer|1_"/>
    <w:basedOn w:val="3"/>
    <w:link w:val="29"/>
    <w:uiPriority w:val="0"/>
    <w:rPr>
      <w:sz w:val="13"/>
      <w:szCs w:val="13"/>
      <w:u w:val="none"/>
      <w:shd w:val="clear" w:color="auto" w:fill="FFFFFF"/>
    </w:rPr>
  </w:style>
  <w:style w:type="paragraph" w:customStyle="1" w:styleId="29">
    <w:name w:val="Header or footer|1"/>
    <w:basedOn w:val="1"/>
    <w:link w:val="28"/>
    <w:uiPriority w:val="0"/>
    <w:pPr>
      <w:widowControl w:val="0"/>
      <w:shd w:val="clear" w:color="auto" w:fill="auto"/>
      <w:spacing w:line="310" w:lineRule="auto"/>
      <w:jc w:val="center"/>
    </w:pPr>
    <w:rPr>
      <w:sz w:val="13"/>
      <w:szCs w:val="13"/>
      <w:u w:val="none"/>
      <w:shd w:val="clear" w:color="auto" w:fill="FFFFFF"/>
    </w:rPr>
  </w:style>
  <w:style w:type="character" w:customStyle="1" w:styleId="30">
    <w:name w:val="Heading #4|1_"/>
    <w:basedOn w:val="3"/>
    <w:link w:val="31"/>
    <w:uiPriority w:val="0"/>
    <w:rPr>
      <w:b/>
      <w:bCs/>
      <w:smallCaps/>
      <w:sz w:val="26"/>
      <w:szCs w:val="26"/>
      <w:u w:val="none"/>
      <w:shd w:val="clear" w:color="auto" w:fill="auto"/>
    </w:rPr>
  </w:style>
  <w:style w:type="paragraph" w:customStyle="1" w:styleId="31">
    <w:name w:val="Heading #4|1"/>
    <w:basedOn w:val="1"/>
    <w:link w:val="30"/>
    <w:uiPriority w:val="0"/>
    <w:pPr>
      <w:widowControl w:val="0"/>
      <w:shd w:val="clear" w:color="auto" w:fill="auto"/>
      <w:spacing w:after="60"/>
      <w:outlineLvl w:val="3"/>
    </w:pPr>
    <w:rPr>
      <w:b/>
      <w:bCs/>
      <w:smallCaps/>
      <w:sz w:val="26"/>
      <w:szCs w:val="26"/>
      <w:u w:val="none"/>
      <w:shd w:val="clear" w:color="auto" w:fill="auto"/>
    </w:rPr>
  </w:style>
  <w:style w:type="character" w:customStyle="1" w:styleId="32">
    <w:name w:val="Heading #5|1_"/>
    <w:basedOn w:val="3"/>
    <w:link w:val="33"/>
    <w:uiPriority w:val="0"/>
    <w:rPr>
      <w:b/>
      <w:bCs/>
      <w:sz w:val="20"/>
      <w:szCs w:val="20"/>
      <w:u w:val="none"/>
      <w:shd w:val="clear" w:color="auto" w:fill="auto"/>
    </w:rPr>
  </w:style>
  <w:style w:type="paragraph" w:customStyle="1" w:styleId="33">
    <w:name w:val="Heading #5|1"/>
    <w:basedOn w:val="1"/>
    <w:link w:val="32"/>
    <w:uiPriority w:val="0"/>
    <w:pPr>
      <w:widowControl w:val="0"/>
      <w:shd w:val="clear" w:color="auto" w:fill="auto"/>
      <w:spacing w:after="80"/>
      <w:outlineLvl w:val="4"/>
    </w:pPr>
    <w:rPr>
      <w:b/>
      <w:bCs/>
      <w:sz w:val="20"/>
      <w:szCs w:val="20"/>
      <w:u w:val="none"/>
      <w:shd w:val="clear" w:color="auto" w:fill="auto"/>
    </w:rPr>
  </w:style>
  <w:style w:type="character" w:customStyle="1" w:styleId="34">
    <w:name w:val="Other|2_"/>
    <w:basedOn w:val="3"/>
    <w:link w:val="35"/>
    <w:uiPriority w:val="0"/>
    <w:rPr>
      <w:rFonts w:ascii="宋体" w:hAnsi="宋体" w:eastAsia="宋体" w:cs="宋体"/>
      <w:sz w:val="10"/>
      <w:szCs w:val="10"/>
      <w:u w:val="none"/>
      <w:shd w:val="clear" w:color="auto" w:fill="auto"/>
    </w:rPr>
  </w:style>
  <w:style w:type="paragraph" w:customStyle="1" w:styleId="35">
    <w:name w:val="Other|2"/>
    <w:basedOn w:val="1"/>
    <w:link w:val="34"/>
    <w:uiPriority w:val="0"/>
    <w:pPr>
      <w:widowControl w:val="0"/>
      <w:shd w:val="clear" w:color="auto" w:fill="auto"/>
    </w:pPr>
    <w:rPr>
      <w:rFonts w:ascii="宋体" w:hAnsi="宋体" w:eastAsia="宋体" w:cs="宋体"/>
      <w:sz w:val="10"/>
      <w:szCs w:val="10"/>
      <w:u w:val="none"/>
      <w:shd w:val="clear" w:color="auto" w:fill="auto"/>
    </w:rPr>
  </w:style>
  <w:style w:type="character" w:customStyle="1" w:styleId="36">
    <w:name w:val="Body text|4_"/>
    <w:basedOn w:val="3"/>
    <w:link w:val="37"/>
    <w:uiPriority w:val="0"/>
    <w:rPr>
      <w:sz w:val="13"/>
      <w:szCs w:val="13"/>
      <w:u w:val="none"/>
      <w:shd w:val="clear" w:color="auto" w:fill="auto"/>
    </w:rPr>
  </w:style>
  <w:style w:type="paragraph" w:customStyle="1" w:styleId="37">
    <w:name w:val="Body text|4"/>
    <w:basedOn w:val="1"/>
    <w:link w:val="36"/>
    <w:uiPriority w:val="0"/>
    <w:pPr>
      <w:widowControl w:val="0"/>
      <w:shd w:val="clear" w:color="auto" w:fill="auto"/>
    </w:pPr>
    <w:rPr>
      <w:sz w:val="13"/>
      <w:szCs w:val="13"/>
      <w:u w:val="none"/>
      <w:shd w:val="clear" w:color="auto" w:fill="auto"/>
    </w:rPr>
  </w:style>
  <w:style w:type="character" w:customStyle="1" w:styleId="38">
    <w:name w:val="Picture caption|2_"/>
    <w:basedOn w:val="3"/>
    <w:link w:val="39"/>
    <w:uiPriority w:val="0"/>
    <w:rPr>
      <w:rFonts w:ascii="宋体" w:hAnsi="宋体" w:eastAsia="宋体" w:cs="宋体"/>
      <w:sz w:val="10"/>
      <w:szCs w:val="10"/>
      <w:u w:val="none"/>
      <w:shd w:val="clear" w:color="auto" w:fill="auto"/>
    </w:rPr>
  </w:style>
  <w:style w:type="paragraph" w:customStyle="1" w:styleId="39">
    <w:name w:val="Picture caption|2"/>
    <w:basedOn w:val="1"/>
    <w:link w:val="38"/>
    <w:uiPriority w:val="0"/>
    <w:pPr>
      <w:widowControl w:val="0"/>
      <w:shd w:val="clear" w:color="auto" w:fill="auto"/>
    </w:pPr>
    <w:rPr>
      <w:rFonts w:ascii="宋体" w:hAnsi="宋体" w:eastAsia="宋体" w:cs="宋体"/>
      <w:sz w:val="10"/>
      <w:szCs w:val="10"/>
      <w:u w:val="none"/>
      <w:shd w:val="clear" w:color="auto" w:fill="auto"/>
    </w:rPr>
  </w:style>
  <w:style w:type="character" w:customStyle="1" w:styleId="40">
    <w:name w:val="Other|1_"/>
    <w:basedOn w:val="3"/>
    <w:link w:val="41"/>
    <w:uiPriority w:val="0"/>
    <w:rPr>
      <w:sz w:val="19"/>
      <w:szCs w:val="19"/>
      <w:u w:val="none"/>
      <w:shd w:val="clear" w:color="auto" w:fill="auto"/>
    </w:rPr>
  </w:style>
  <w:style w:type="paragraph" w:customStyle="1" w:styleId="41">
    <w:name w:val="Other|1"/>
    <w:basedOn w:val="1"/>
    <w:link w:val="40"/>
    <w:uiPriority w:val="0"/>
    <w:pPr>
      <w:widowControl w:val="0"/>
      <w:shd w:val="clear" w:color="auto" w:fill="auto"/>
      <w:spacing w:line="262" w:lineRule="auto"/>
      <w:ind w:firstLine="240"/>
    </w:pPr>
    <w:rPr>
      <w:sz w:val="19"/>
      <w:szCs w:val="19"/>
      <w:u w:val="none"/>
      <w:shd w:val="clear" w:color="auto" w:fill="auto"/>
    </w:rPr>
  </w:style>
  <w:style w:type="character" w:customStyle="1" w:styleId="42">
    <w:name w:val="Table caption|1_"/>
    <w:basedOn w:val="3"/>
    <w:link w:val="43"/>
    <w:uiPriority w:val="0"/>
    <w:rPr>
      <w:b/>
      <w:bCs/>
      <w:sz w:val="19"/>
      <w:szCs w:val="19"/>
      <w:u w:val="none"/>
      <w:shd w:val="clear" w:color="auto" w:fill="auto"/>
    </w:rPr>
  </w:style>
  <w:style w:type="paragraph" w:customStyle="1" w:styleId="43">
    <w:name w:val="Table caption|1"/>
    <w:basedOn w:val="1"/>
    <w:link w:val="42"/>
    <w:uiPriority w:val="0"/>
    <w:pPr>
      <w:widowControl w:val="0"/>
      <w:shd w:val="clear" w:color="auto" w:fill="auto"/>
    </w:pPr>
    <w:rPr>
      <w:b/>
      <w:bCs/>
      <w:sz w:val="19"/>
      <w:szCs w:val="19"/>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3.xml"/><Relationship Id="rId79" Type="http://schemas.openxmlformats.org/officeDocument/2006/relationships/fontTable" Target="fontTable.xml"/><Relationship Id="rId78" Type="http://schemas.openxmlformats.org/officeDocument/2006/relationships/numbering" Target="numbering.xml"/><Relationship Id="rId77" Type="http://schemas.openxmlformats.org/officeDocument/2006/relationships/customXml" Target="../customXml/item1.xml"/><Relationship Id="rId76" Type="http://schemas.openxmlformats.org/officeDocument/2006/relationships/image" Target="media/image64.jpeg"/><Relationship Id="rId75" Type="http://schemas.openxmlformats.org/officeDocument/2006/relationships/image" Target="media/image63.jpeg"/><Relationship Id="rId74" Type="http://schemas.openxmlformats.org/officeDocument/2006/relationships/image" Target="media/image62.jpeg"/><Relationship Id="rId73" Type="http://schemas.openxmlformats.org/officeDocument/2006/relationships/image" Target="media/image61.jpeg"/><Relationship Id="rId72" Type="http://schemas.openxmlformats.org/officeDocument/2006/relationships/image" Target="media/image60.jpeg"/><Relationship Id="rId71" Type="http://schemas.openxmlformats.org/officeDocument/2006/relationships/image" Target="media/image59.jpeg"/><Relationship Id="rId70" Type="http://schemas.openxmlformats.org/officeDocument/2006/relationships/image" Target="media/image58.jpeg"/><Relationship Id="rId7" Type="http://schemas.openxmlformats.org/officeDocument/2006/relationships/footer" Target="footer2.xml"/><Relationship Id="rId69" Type="http://schemas.openxmlformats.org/officeDocument/2006/relationships/image" Target="media/image57.jpeg"/><Relationship Id="rId68" Type="http://schemas.openxmlformats.org/officeDocument/2006/relationships/image" Target="media/image56.jpeg"/><Relationship Id="rId67" Type="http://schemas.openxmlformats.org/officeDocument/2006/relationships/image" Target="media/image55.jpeg"/><Relationship Id="rId66" Type="http://schemas.openxmlformats.org/officeDocument/2006/relationships/image" Target="media/image54.jpeg"/><Relationship Id="rId65" Type="http://schemas.openxmlformats.org/officeDocument/2006/relationships/image" Target="media/image53.jpeg"/><Relationship Id="rId64" Type="http://schemas.openxmlformats.org/officeDocument/2006/relationships/image" Target="media/image52.jpeg"/><Relationship Id="rId63" Type="http://schemas.openxmlformats.org/officeDocument/2006/relationships/image" Target="media/image51.png"/><Relationship Id="rId62" Type="http://schemas.openxmlformats.org/officeDocument/2006/relationships/image" Target="media/image50.jpeg"/><Relationship Id="rId61" Type="http://schemas.openxmlformats.org/officeDocument/2006/relationships/image" Target="media/image49.png"/><Relationship Id="rId60" Type="http://schemas.openxmlformats.org/officeDocument/2006/relationships/image" Target="media/image48.jpeg"/><Relationship Id="rId6" Type="http://schemas.openxmlformats.org/officeDocument/2006/relationships/header" Target="header2.xml"/><Relationship Id="rId59" Type="http://schemas.openxmlformats.org/officeDocument/2006/relationships/image" Target="media/image47.jpeg"/><Relationship Id="rId58" Type="http://schemas.openxmlformats.org/officeDocument/2006/relationships/image" Target="media/image46.jpeg"/><Relationship Id="rId57" Type="http://schemas.openxmlformats.org/officeDocument/2006/relationships/image" Target="media/image45.jpeg"/><Relationship Id="rId56" Type="http://schemas.openxmlformats.org/officeDocument/2006/relationships/image" Target="media/image44.png"/><Relationship Id="rId55" Type="http://schemas.openxmlformats.org/officeDocument/2006/relationships/image" Target="media/image43.png"/><Relationship Id="rId54" Type="http://schemas.openxmlformats.org/officeDocument/2006/relationships/image" Target="media/image42.jpeg"/><Relationship Id="rId53" Type="http://schemas.openxmlformats.org/officeDocument/2006/relationships/image" Target="media/image41.jpeg"/><Relationship Id="rId52" Type="http://schemas.openxmlformats.org/officeDocument/2006/relationships/image" Target="media/image40.jpeg"/><Relationship Id="rId51" Type="http://schemas.openxmlformats.org/officeDocument/2006/relationships/image" Target="media/image39.jpeg"/><Relationship Id="rId50" Type="http://schemas.openxmlformats.org/officeDocument/2006/relationships/image" Target="media/image38.jpeg"/><Relationship Id="rId5" Type="http://schemas.openxmlformats.org/officeDocument/2006/relationships/footer" Target="footer1.xml"/><Relationship Id="rId49" Type="http://schemas.openxmlformats.org/officeDocument/2006/relationships/image" Target="media/image37.jpeg"/><Relationship Id="rId48" Type="http://schemas.openxmlformats.org/officeDocument/2006/relationships/image" Target="media/image36.jpeg"/><Relationship Id="rId47" Type="http://schemas.openxmlformats.org/officeDocument/2006/relationships/image" Target="media/image35.png"/><Relationship Id="rId46" Type="http://schemas.openxmlformats.org/officeDocument/2006/relationships/image" Target="media/image34.jpeg"/><Relationship Id="rId45" Type="http://schemas.openxmlformats.org/officeDocument/2006/relationships/image" Target="media/image33.jpeg"/><Relationship Id="rId44" Type="http://schemas.openxmlformats.org/officeDocument/2006/relationships/image" Target="media/image32.jpeg"/><Relationship Id="rId43" Type="http://schemas.openxmlformats.org/officeDocument/2006/relationships/image" Target="media/image31.png"/><Relationship Id="rId42" Type="http://schemas.openxmlformats.org/officeDocument/2006/relationships/image" Target="media/image30.jpeg"/><Relationship Id="rId41" Type="http://schemas.openxmlformats.org/officeDocument/2006/relationships/image" Target="media/image29.jpeg"/><Relationship Id="rId40" Type="http://schemas.openxmlformats.org/officeDocument/2006/relationships/image" Target="media/image28.jpeg"/><Relationship Id="rId4" Type="http://schemas.openxmlformats.org/officeDocument/2006/relationships/header" Target="header1.xml"/><Relationship Id="rId39" Type="http://schemas.openxmlformats.org/officeDocument/2006/relationships/image" Target="media/image27.jpeg"/><Relationship Id="rId38" Type="http://schemas.openxmlformats.org/officeDocument/2006/relationships/image" Target="media/image26.jpeg"/><Relationship Id="rId37" Type="http://schemas.openxmlformats.org/officeDocument/2006/relationships/image" Target="media/image25.jpeg"/><Relationship Id="rId36" Type="http://schemas.openxmlformats.org/officeDocument/2006/relationships/image" Target="media/image24.png"/><Relationship Id="rId35" Type="http://schemas.openxmlformats.org/officeDocument/2006/relationships/image" Target="media/image23.jpeg"/><Relationship Id="rId34" Type="http://schemas.openxmlformats.org/officeDocument/2006/relationships/image" Target="media/image22.jpeg"/><Relationship Id="rId33" Type="http://schemas.openxmlformats.org/officeDocument/2006/relationships/image" Target="media/image21.jpeg"/><Relationship Id="rId32" Type="http://schemas.openxmlformats.org/officeDocument/2006/relationships/image" Target="media/image20.jpeg"/><Relationship Id="rId31" Type="http://schemas.openxmlformats.org/officeDocument/2006/relationships/image" Target="media/image19.jpeg"/><Relationship Id="rId30" Type="http://schemas.openxmlformats.org/officeDocument/2006/relationships/image" Target="media/image18.jpeg"/><Relationship Id="rId3" Type="http://schemas.openxmlformats.org/officeDocument/2006/relationships/footnotes" Target="footnotes.xml"/><Relationship Id="rId29" Type="http://schemas.openxmlformats.org/officeDocument/2006/relationships/image" Target="media/image17.jpeg"/><Relationship Id="rId28" Type="http://schemas.openxmlformats.org/officeDocument/2006/relationships/image" Target="media/image16.jpeg"/><Relationship Id="rId27" Type="http://schemas.openxmlformats.org/officeDocument/2006/relationships/image" Target="media/image15.jpeg"/><Relationship Id="rId26" Type="http://schemas.openxmlformats.org/officeDocument/2006/relationships/image" Target="media/image14.png"/><Relationship Id="rId25" Type="http://schemas.openxmlformats.org/officeDocument/2006/relationships/image" Target="media/image13.jpeg"/><Relationship Id="rId24" Type="http://schemas.openxmlformats.org/officeDocument/2006/relationships/image" Target="media/image12.jpeg"/><Relationship Id="rId23" Type="http://schemas.openxmlformats.org/officeDocument/2006/relationships/image" Target="media/image11.jpeg"/><Relationship Id="rId22" Type="http://schemas.openxmlformats.org/officeDocument/2006/relationships/image" Target="media/image10.jpeg"/><Relationship Id="rId21" Type="http://schemas.openxmlformats.org/officeDocument/2006/relationships/image" Target="media/image9.jpe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jpe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Office_11.1.0.9584_F1E327BC-269C-435d-A152-05C5408002CA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2020-05-04T04:33:04Z</dcterms:created>
  <dc:creator>Kukukukiki</dc:creator>
  <cp:lastModifiedBy>Kukukukiki</cp:lastModifiedBy>
  <dcterms:modified xsi:type="dcterms:W3CDTF">2020-05-04T04:43:58Z</dcterms:modified>
  <dc:title>tkde-2761345-pp.pdf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